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4D2D7" w14:textId="77777777" w:rsidR="009302A0" w:rsidRDefault="009302A0" w:rsidP="009302A0">
      <w:pPr>
        <w:jc w:val="center"/>
      </w:pPr>
      <w:r>
        <w:rPr>
          <w:b/>
          <w:sz w:val="36"/>
        </w:rPr>
        <w:t>ÇANKAYA UNIVERSITY</w:t>
      </w:r>
      <w:r>
        <w:rPr>
          <w:b/>
          <w:sz w:val="36"/>
        </w:rPr>
        <w:br/>
      </w:r>
      <w:r>
        <w:rPr>
          <w:sz w:val="28"/>
        </w:rPr>
        <w:t>Faculty of Engineering</w:t>
      </w:r>
      <w:r>
        <w:rPr>
          <w:sz w:val="28"/>
        </w:rPr>
        <w:br/>
        <w:t>Department of Software Engineering</w:t>
      </w:r>
      <w:r>
        <w:rPr>
          <w:sz w:val="28"/>
        </w:rPr>
        <w:br/>
      </w:r>
      <w:r>
        <w:rPr>
          <w:sz w:val="28"/>
        </w:rPr>
        <w:br/>
      </w:r>
      <w:r>
        <w:rPr>
          <w:b/>
          <w:sz w:val="32"/>
        </w:rPr>
        <w:t>SENG 272 – Software Engineering Project</w:t>
      </w:r>
      <w:r>
        <w:rPr>
          <w:b/>
          <w:sz w:val="32"/>
        </w:rPr>
        <w:br/>
      </w:r>
      <w:r>
        <w:rPr>
          <w:b/>
          <w:sz w:val="32"/>
        </w:rPr>
        <w:br/>
      </w:r>
      <w:r>
        <w:rPr>
          <w:i/>
          <w:sz w:val="32"/>
        </w:rPr>
        <w:t>Developer Project Report</w:t>
      </w:r>
      <w:r>
        <w:rPr>
          <w:i/>
          <w:sz w:val="32"/>
        </w:rPr>
        <w:br/>
      </w:r>
      <w:r>
        <w:rPr>
          <w:i/>
          <w:sz w:val="32"/>
        </w:rPr>
        <w:br/>
      </w:r>
    </w:p>
    <w:p w14:paraId="63D967DB" w14:textId="77777777" w:rsidR="009302A0" w:rsidRDefault="009302A0" w:rsidP="009302A0">
      <w:r>
        <w:br/>
      </w:r>
      <w:r>
        <w:br/>
      </w:r>
      <w:r>
        <w:br/>
      </w:r>
      <w:r>
        <w:br/>
      </w:r>
    </w:p>
    <w:p w14:paraId="5916C11C" w14:textId="77777777" w:rsidR="00B03824" w:rsidRDefault="009302A0" w:rsidP="009302A0">
      <w:pPr>
        <w:jc w:val="center"/>
        <w:rPr>
          <w:sz w:val="24"/>
        </w:rPr>
      </w:pPr>
      <w:r>
        <w:rPr>
          <w:sz w:val="24"/>
        </w:rPr>
        <w:t>Prepared by:</w:t>
      </w:r>
    </w:p>
    <w:p w14:paraId="624330B2" w14:textId="101EDC95" w:rsidR="00B03824" w:rsidRDefault="00B03824" w:rsidP="009302A0">
      <w:pPr>
        <w:jc w:val="center"/>
        <w:rPr>
          <w:sz w:val="24"/>
        </w:rPr>
      </w:pPr>
      <w:r>
        <w:rPr>
          <w:sz w:val="24"/>
        </w:rPr>
        <w:t xml:space="preserve">Oğuzhan Tarhan </w:t>
      </w:r>
    </w:p>
    <w:p w14:paraId="4461959A" w14:textId="252B7B1D" w:rsidR="00B03824" w:rsidRDefault="00B03824" w:rsidP="009302A0">
      <w:pPr>
        <w:jc w:val="center"/>
        <w:rPr>
          <w:sz w:val="24"/>
        </w:rPr>
      </w:pPr>
      <w:r>
        <w:rPr>
          <w:sz w:val="24"/>
        </w:rPr>
        <w:t xml:space="preserve">Burak Aydoğmuş </w:t>
      </w:r>
    </w:p>
    <w:p w14:paraId="26723006" w14:textId="0CF92DC7" w:rsidR="009302A0" w:rsidRDefault="00B03824" w:rsidP="009302A0">
      <w:pPr>
        <w:jc w:val="center"/>
      </w:pPr>
      <w:r>
        <w:rPr>
          <w:sz w:val="24"/>
        </w:rPr>
        <w:t xml:space="preserve">Nedim Göktuğ Tabak </w:t>
      </w:r>
      <w:r w:rsidR="009302A0">
        <w:rPr>
          <w:sz w:val="24"/>
        </w:rPr>
        <w:br/>
      </w:r>
      <w:r w:rsidR="009302A0">
        <w:rPr>
          <w:b/>
          <w:sz w:val="24"/>
        </w:rPr>
        <w:br/>
      </w:r>
      <w:r w:rsidR="009302A0">
        <w:rPr>
          <w:sz w:val="24"/>
        </w:rPr>
        <w:br/>
        <w:t>Spring Semester 2024–2025</w:t>
      </w:r>
    </w:p>
    <w:p w14:paraId="73C197A9" w14:textId="77777777" w:rsidR="0016253A" w:rsidRDefault="0016253A">
      <w:pPr>
        <w:pStyle w:val="KonuBal"/>
        <w:rPr>
          <w:rFonts w:asciiTheme="minorHAnsi" w:hAnsiTheme="minorHAnsi" w:cstheme="majorHAnsi"/>
          <w:sz w:val="22"/>
          <w:szCs w:val="22"/>
        </w:rPr>
      </w:pPr>
    </w:p>
    <w:p w14:paraId="215DCF70" w14:textId="77777777" w:rsidR="0016253A" w:rsidRDefault="0016253A">
      <w:pPr>
        <w:pStyle w:val="KonuBal"/>
        <w:rPr>
          <w:rFonts w:asciiTheme="minorHAnsi" w:hAnsiTheme="minorHAnsi" w:cstheme="majorHAnsi"/>
          <w:sz w:val="22"/>
          <w:szCs w:val="22"/>
        </w:rPr>
      </w:pPr>
    </w:p>
    <w:p w14:paraId="3B8EC5B7" w14:textId="77777777" w:rsidR="0016253A" w:rsidRDefault="0016253A">
      <w:pPr>
        <w:pStyle w:val="KonuBal"/>
        <w:rPr>
          <w:rFonts w:asciiTheme="minorHAnsi" w:hAnsiTheme="minorHAnsi" w:cstheme="majorHAnsi"/>
          <w:sz w:val="22"/>
          <w:szCs w:val="22"/>
        </w:rPr>
      </w:pPr>
    </w:p>
    <w:p w14:paraId="15CB3771" w14:textId="77777777" w:rsidR="0016253A" w:rsidRDefault="0016253A">
      <w:pPr>
        <w:pStyle w:val="KonuBal"/>
        <w:rPr>
          <w:rFonts w:asciiTheme="minorHAnsi" w:hAnsiTheme="minorHAnsi" w:cstheme="majorHAnsi"/>
          <w:sz w:val="22"/>
          <w:szCs w:val="22"/>
        </w:rPr>
      </w:pPr>
    </w:p>
    <w:p w14:paraId="0A4D7C5F" w14:textId="77777777" w:rsidR="0016253A" w:rsidRDefault="0016253A">
      <w:pPr>
        <w:pStyle w:val="KonuBal"/>
        <w:rPr>
          <w:rFonts w:asciiTheme="minorHAnsi" w:hAnsiTheme="minorHAnsi" w:cstheme="majorHAnsi"/>
          <w:sz w:val="22"/>
          <w:szCs w:val="22"/>
        </w:rPr>
      </w:pPr>
    </w:p>
    <w:p w14:paraId="42762EFB" w14:textId="77777777" w:rsidR="0016253A" w:rsidRDefault="0016253A">
      <w:pPr>
        <w:pStyle w:val="KonuBal"/>
        <w:rPr>
          <w:rFonts w:asciiTheme="minorHAnsi" w:hAnsiTheme="minorHAnsi" w:cstheme="majorHAnsi"/>
          <w:sz w:val="22"/>
          <w:szCs w:val="22"/>
        </w:rPr>
      </w:pPr>
    </w:p>
    <w:p w14:paraId="38BC28A6" w14:textId="77777777" w:rsidR="0016253A" w:rsidRDefault="0016253A">
      <w:pPr>
        <w:pStyle w:val="KonuBal"/>
        <w:rPr>
          <w:rFonts w:asciiTheme="minorHAnsi" w:hAnsiTheme="minorHAnsi" w:cstheme="majorHAnsi"/>
          <w:sz w:val="22"/>
          <w:szCs w:val="22"/>
        </w:rPr>
      </w:pPr>
    </w:p>
    <w:p w14:paraId="5D3C2768" w14:textId="77777777" w:rsidR="0016253A" w:rsidRDefault="0016253A">
      <w:pPr>
        <w:pStyle w:val="KonuBal"/>
        <w:rPr>
          <w:rFonts w:asciiTheme="minorHAnsi" w:hAnsiTheme="minorHAnsi" w:cstheme="majorHAnsi"/>
          <w:sz w:val="22"/>
          <w:szCs w:val="22"/>
        </w:rPr>
      </w:pPr>
    </w:p>
    <w:p w14:paraId="65FAF4C6" w14:textId="77777777" w:rsidR="0016253A" w:rsidRDefault="0016253A">
      <w:pPr>
        <w:pStyle w:val="KonuBal"/>
        <w:rPr>
          <w:rFonts w:asciiTheme="minorHAnsi" w:hAnsiTheme="minorHAnsi" w:cstheme="majorHAnsi"/>
          <w:sz w:val="22"/>
          <w:szCs w:val="22"/>
        </w:rPr>
      </w:pPr>
    </w:p>
    <w:p w14:paraId="2EAD6F0C" w14:textId="77777777" w:rsidR="0016253A" w:rsidRDefault="0016253A">
      <w:pPr>
        <w:pStyle w:val="KonuBal"/>
        <w:rPr>
          <w:rFonts w:asciiTheme="minorHAnsi" w:hAnsiTheme="minorHAnsi" w:cstheme="majorHAnsi"/>
          <w:sz w:val="22"/>
          <w:szCs w:val="22"/>
        </w:rPr>
      </w:pPr>
    </w:p>
    <w:p w14:paraId="1E57E922" w14:textId="77777777" w:rsidR="0016253A" w:rsidRDefault="0016253A">
      <w:pPr>
        <w:pStyle w:val="KonuBal"/>
        <w:rPr>
          <w:rFonts w:asciiTheme="minorHAnsi" w:hAnsiTheme="minorHAnsi" w:cstheme="majorHAnsi"/>
          <w:sz w:val="22"/>
          <w:szCs w:val="22"/>
        </w:rPr>
      </w:pPr>
    </w:p>
    <w:p w14:paraId="275CF4D8" w14:textId="77777777" w:rsidR="0016253A" w:rsidRDefault="0016253A">
      <w:pPr>
        <w:pStyle w:val="KonuBal"/>
        <w:rPr>
          <w:rFonts w:asciiTheme="minorHAnsi" w:hAnsiTheme="minorHAnsi" w:cstheme="majorHAnsi"/>
          <w:sz w:val="22"/>
          <w:szCs w:val="22"/>
        </w:rPr>
      </w:pPr>
    </w:p>
    <w:p w14:paraId="40274BB9" w14:textId="77777777" w:rsidR="0016253A" w:rsidRDefault="0016253A">
      <w:pPr>
        <w:pStyle w:val="KonuBal"/>
        <w:rPr>
          <w:rFonts w:asciiTheme="minorHAnsi" w:hAnsiTheme="minorHAnsi" w:cstheme="majorHAnsi"/>
          <w:sz w:val="22"/>
          <w:szCs w:val="22"/>
        </w:rPr>
      </w:pPr>
    </w:p>
    <w:p w14:paraId="54A32A5C" w14:textId="77777777" w:rsidR="0016253A" w:rsidRDefault="0016253A">
      <w:pPr>
        <w:pStyle w:val="KonuBal"/>
        <w:rPr>
          <w:rFonts w:asciiTheme="minorHAnsi" w:hAnsiTheme="minorHAnsi" w:cstheme="majorHAnsi"/>
          <w:sz w:val="22"/>
          <w:szCs w:val="22"/>
        </w:rPr>
      </w:pPr>
    </w:p>
    <w:p w14:paraId="27A11230" w14:textId="77777777" w:rsidR="0016253A" w:rsidRDefault="0016253A">
      <w:pPr>
        <w:pStyle w:val="KonuBal"/>
        <w:rPr>
          <w:rFonts w:asciiTheme="minorHAnsi" w:hAnsiTheme="minorHAnsi" w:cstheme="majorHAnsi"/>
          <w:sz w:val="22"/>
          <w:szCs w:val="22"/>
        </w:rPr>
      </w:pPr>
    </w:p>
    <w:p w14:paraId="38033AB0" w14:textId="77777777" w:rsidR="0016253A" w:rsidRDefault="0016253A">
      <w:pPr>
        <w:pStyle w:val="KonuBal"/>
        <w:rPr>
          <w:rFonts w:asciiTheme="minorHAnsi" w:hAnsiTheme="minorHAnsi" w:cstheme="majorHAnsi"/>
          <w:sz w:val="22"/>
          <w:szCs w:val="22"/>
        </w:rPr>
      </w:pPr>
    </w:p>
    <w:p w14:paraId="3E35A0C4" w14:textId="581851B4" w:rsidR="009E3C87" w:rsidRPr="00827D73" w:rsidRDefault="00000000">
      <w:pPr>
        <w:pStyle w:val="KonuBal"/>
        <w:rPr>
          <w:rFonts w:cstheme="majorHAnsi"/>
          <w:sz w:val="40"/>
          <w:szCs w:val="40"/>
        </w:rPr>
      </w:pPr>
      <w:r w:rsidRPr="00827D73">
        <w:rPr>
          <w:rFonts w:cstheme="majorHAnsi"/>
          <w:sz w:val="40"/>
          <w:szCs w:val="40"/>
        </w:rPr>
        <w:lastRenderedPageBreak/>
        <w:t>Developer Project Report</w:t>
      </w:r>
    </w:p>
    <w:p w14:paraId="2A655932" w14:textId="77777777" w:rsidR="009E3C87" w:rsidRPr="00200A24" w:rsidRDefault="00000000">
      <w:pPr>
        <w:pStyle w:val="Balk1"/>
        <w:rPr>
          <w:rFonts w:cstheme="majorHAnsi"/>
          <w:sz w:val="36"/>
          <w:szCs w:val="36"/>
        </w:rPr>
      </w:pPr>
      <w:r w:rsidRPr="00200A24">
        <w:rPr>
          <w:rFonts w:cstheme="majorHAnsi"/>
          <w:sz w:val="36"/>
          <w:szCs w:val="36"/>
        </w:rPr>
        <w:t>1. Requirements Analysis</w:t>
      </w:r>
    </w:p>
    <w:p w14:paraId="1A3FA355" w14:textId="77777777" w:rsidR="00200A24" w:rsidRPr="00827D73" w:rsidRDefault="00200A24" w:rsidP="00200A24">
      <w:pPr>
        <w:spacing w:before="100" w:beforeAutospacing="1" w:after="100" w:afterAutospacing="1" w:line="240" w:lineRule="auto"/>
        <w:outlineLvl w:val="2"/>
        <w:rPr>
          <w:rFonts w:asciiTheme="majorHAnsi" w:eastAsia="Times New Roman" w:hAnsiTheme="majorHAnsi" w:cstheme="majorHAnsi"/>
          <w:bCs/>
          <w:color w:val="4F81BD" w:themeColor="accent1"/>
          <w:sz w:val="28"/>
          <w:szCs w:val="28"/>
          <w:lang w:val="tr-TR"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D73">
        <w:rPr>
          <w:rFonts w:asciiTheme="majorHAnsi" w:eastAsia="Times New Roman" w:hAnsiTheme="majorHAnsi" w:cstheme="majorHAnsi"/>
          <w:bCs/>
          <w:color w:val="4F81BD" w:themeColor="accent1"/>
          <w:sz w:val="28"/>
          <w:szCs w:val="28"/>
          <w:lang w:val="tr-TR"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 </w:t>
      </w:r>
      <w:proofErr w:type="spellStart"/>
      <w:r w:rsidRPr="00827D73">
        <w:rPr>
          <w:rFonts w:asciiTheme="majorHAnsi" w:eastAsia="Times New Roman" w:hAnsiTheme="majorHAnsi" w:cstheme="majorHAnsi"/>
          <w:bCs/>
          <w:color w:val="4F81BD" w:themeColor="accent1"/>
          <w:sz w:val="28"/>
          <w:szCs w:val="28"/>
          <w:lang w:val="tr-TR"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Aim</w:t>
      </w:r>
      <w:proofErr w:type="spellEnd"/>
      <w:r w:rsidRPr="00827D73">
        <w:rPr>
          <w:rFonts w:asciiTheme="majorHAnsi" w:eastAsia="Times New Roman" w:hAnsiTheme="majorHAnsi" w:cstheme="majorHAnsi"/>
          <w:bCs/>
          <w:color w:val="4F81BD" w:themeColor="accent1"/>
          <w:sz w:val="28"/>
          <w:szCs w:val="28"/>
          <w:lang w:val="tr-TR"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27D73">
        <w:rPr>
          <w:rFonts w:asciiTheme="majorHAnsi" w:eastAsia="Times New Roman" w:hAnsiTheme="majorHAnsi" w:cstheme="majorHAnsi"/>
          <w:bCs/>
          <w:color w:val="4F81BD" w:themeColor="accent1"/>
          <w:sz w:val="28"/>
          <w:szCs w:val="28"/>
          <w:lang w:val="tr-TR"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proofErr w:type="spellEnd"/>
      <w:r w:rsidRPr="00827D73">
        <w:rPr>
          <w:rFonts w:asciiTheme="majorHAnsi" w:eastAsia="Times New Roman" w:hAnsiTheme="majorHAnsi" w:cstheme="majorHAnsi"/>
          <w:bCs/>
          <w:color w:val="4F81BD" w:themeColor="accent1"/>
          <w:sz w:val="28"/>
          <w:szCs w:val="28"/>
          <w:lang w:val="tr-TR"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27D73">
        <w:rPr>
          <w:rFonts w:asciiTheme="majorHAnsi" w:eastAsia="Times New Roman" w:hAnsiTheme="majorHAnsi" w:cstheme="majorHAnsi"/>
          <w:bCs/>
          <w:color w:val="4F81BD" w:themeColor="accent1"/>
          <w:sz w:val="28"/>
          <w:szCs w:val="28"/>
          <w:lang w:val="tr-TR"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proofErr w:type="spellEnd"/>
    </w:p>
    <w:p w14:paraId="1669B538" w14:textId="77777777" w:rsidR="00200A24" w:rsidRPr="00827D73" w:rsidRDefault="00200A24" w:rsidP="00200A24">
      <w:pPr>
        <w:spacing w:before="100" w:beforeAutospacing="1" w:after="100" w:afterAutospacing="1" w:line="240" w:lineRule="auto"/>
        <w:rPr>
          <w:rFonts w:asciiTheme="majorHAnsi" w:eastAsia="Times New Roman" w:hAnsiTheme="majorHAnsi" w:cstheme="majorHAnsi"/>
          <w:lang w:val="tr-TR" w:eastAsia="tr-TR"/>
        </w:rPr>
      </w:pPr>
      <w:r w:rsidRPr="00827D73">
        <w:rPr>
          <w:rFonts w:asciiTheme="majorHAnsi" w:eastAsia="Times New Roman" w:hAnsiTheme="majorHAnsi" w:cstheme="majorHAnsi"/>
          <w:lang w:val="tr-TR" w:eastAsia="tr-TR"/>
        </w:rPr>
        <w:t xml:space="preserve">The </w:t>
      </w:r>
      <w:proofErr w:type="spellStart"/>
      <w:r w:rsidRPr="00827D73">
        <w:rPr>
          <w:rFonts w:asciiTheme="majorHAnsi" w:eastAsia="Times New Roman" w:hAnsiTheme="majorHAnsi" w:cstheme="majorHAnsi"/>
          <w:lang w:val="tr-TR" w:eastAsia="tr-TR"/>
        </w:rPr>
        <w:t>objective</w:t>
      </w:r>
      <w:proofErr w:type="spellEnd"/>
      <w:r w:rsidRPr="00827D73">
        <w:rPr>
          <w:rFonts w:asciiTheme="majorHAnsi" w:eastAsia="Times New Roman" w:hAnsiTheme="majorHAnsi" w:cstheme="majorHAnsi"/>
          <w:lang w:val="tr-TR" w:eastAsia="tr-TR"/>
        </w:rPr>
        <w:t xml:space="preserve"> of </w:t>
      </w:r>
      <w:proofErr w:type="spellStart"/>
      <w:r w:rsidRPr="00827D73">
        <w:rPr>
          <w:rFonts w:asciiTheme="majorHAnsi" w:eastAsia="Times New Roman" w:hAnsiTheme="majorHAnsi" w:cstheme="majorHAnsi"/>
          <w:lang w:val="tr-TR" w:eastAsia="tr-TR"/>
        </w:rPr>
        <w:t>this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project</w:t>
      </w:r>
      <w:proofErr w:type="spellEnd"/>
      <w:r w:rsidRPr="00827D73">
        <w:rPr>
          <w:rFonts w:asciiTheme="majorHAnsi" w:eastAsia="Times New Roman" w:hAnsiTheme="majorHAnsi" w:cstheme="majorHAnsi"/>
          <w:lang w:val="tr-TR" w:eastAsia="tr-TR"/>
        </w:rPr>
        <w:t xml:space="preserve"> is </w:t>
      </w:r>
      <w:proofErr w:type="spellStart"/>
      <w:r w:rsidRPr="00827D73">
        <w:rPr>
          <w:rFonts w:asciiTheme="majorHAnsi" w:eastAsia="Times New Roman" w:hAnsiTheme="majorHAnsi" w:cstheme="majorHAnsi"/>
          <w:lang w:val="tr-TR" w:eastAsia="tr-TR"/>
        </w:rPr>
        <w:t>to</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develop</w:t>
      </w:r>
      <w:proofErr w:type="spellEnd"/>
      <w:r w:rsidRPr="00827D73">
        <w:rPr>
          <w:rFonts w:asciiTheme="majorHAnsi" w:eastAsia="Times New Roman" w:hAnsiTheme="majorHAnsi" w:cstheme="majorHAnsi"/>
          <w:lang w:val="tr-TR" w:eastAsia="tr-TR"/>
        </w:rPr>
        <w:t xml:space="preserve"> a </w:t>
      </w:r>
      <w:proofErr w:type="spellStart"/>
      <w:r w:rsidRPr="00827D73">
        <w:rPr>
          <w:rFonts w:asciiTheme="majorHAnsi" w:eastAsia="Times New Roman" w:hAnsiTheme="majorHAnsi" w:cstheme="majorHAnsi"/>
          <w:b/>
          <w:bCs/>
          <w:lang w:val="tr-TR" w:eastAsia="tr-TR"/>
        </w:rPr>
        <w:t>console-based</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task</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and</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reward</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management</w:t>
      </w:r>
      <w:proofErr w:type="spellEnd"/>
      <w:r w:rsidRPr="00827D73">
        <w:rPr>
          <w:rFonts w:asciiTheme="majorHAnsi" w:eastAsia="Times New Roman" w:hAnsiTheme="majorHAnsi" w:cstheme="majorHAnsi"/>
          <w:b/>
          <w:bCs/>
          <w:lang w:val="tr-TR" w:eastAsia="tr-TR"/>
        </w:rPr>
        <w:t xml:space="preserve"> system</w:t>
      </w:r>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for</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children</w:t>
      </w:r>
      <w:proofErr w:type="spellEnd"/>
      <w:r w:rsidRPr="00827D73">
        <w:rPr>
          <w:rFonts w:asciiTheme="majorHAnsi" w:eastAsia="Times New Roman" w:hAnsiTheme="majorHAnsi" w:cstheme="majorHAnsi"/>
          <w:lang w:val="tr-TR" w:eastAsia="tr-TR"/>
        </w:rPr>
        <w:t xml:space="preserve">. The system </w:t>
      </w:r>
      <w:proofErr w:type="spellStart"/>
      <w:r w:rsidRPr="00827D73">
        <w:rPr>
          <w:rFonts w:asciiTheme="majorHAnsi" w:eastAsia="Times New Roman" w:hAnsiTheme="majorHAnsi" w:cstheme="majorHAnsi"/>
          <w:lang w:val="tr-TR" w:eastAsia="tr-TR"/>
        </w:rPr>
        <w:t>allows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b/>
          <w:bCs/>
          <w:lang w:val="tr-TR" w:eastAsia="tr-TR"/>
        </w:rPr>
        <w:t>Parents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and</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b/>
          <w:bCs/>
          <w:lang w:val="tr-TR" w:eastAsia="tr-TR"/>
        </w:rPr>
        <w:t>Teachers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to</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assign</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tasks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and</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enables</w:t>
      </w:r>
      <w:proofErr w:type="spellEnd"/>
      <w:r w:rsidRPr="00827D73">
        <w:rPr>
          <w:rFonts w:asciiTheme="majorHAnsi" w:eastAsia="Times New Roman" w:hAnsiTheme="majorHAnsi" w:cstheme="majorHAnsi"/>
          <w:lang w:val="tr-TR" w:eastAsia="tr-TR"/>
        </w:rPr>
        <w:t xml:space="preserve"> the </w:t>
      </w:r>
      <w:r w:rsidRPr="00827D73">
        <w:rPr>
          <w:rFonts w:asciiTheme="majorHAnsi" w:eastAsia="Times New Roman" w:hAnsiTheme="majorHAnsi" w:cstheme="majorHAnsi"/>
          <w:b/>
          <w:bCs/>
          <w:lang w:val="tr-TR" w:eastAsia="tr-TR"/>
        </w:rPr>
        <w:t>Child</w:t>
      </w:r>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to</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complete</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those</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tasks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receive</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ratings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collect</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points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and</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redeem</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rewards</w:t>
      </w:r>
      <w:proofErr w:type="spellEnd"/>
      <w:r w:rsidRPr="00827D73">
        <w:rPr>
          <w:rFonts w:asciiTheme="majorHAnsi" w:eastAsia="Times New Roman" w:hAnsiTheme="majorHAnsi" w:cstheme="majorHAnsi"/>
          <w:lang w:val="tr-TR" w:eastAsia="tr-TR"/>
        </w:rPr>
        <w:t xml:space="preserve"> in the form of </w:t>
      </w:r>
      <w:proofErr w:type="spellStart"/>
      <w:r w:rsidRPr="00827D73">
        <w:rPr>
          <w:rFonts w:asciiTheme="majorHAnsi" w:eastAsia="Times New Roman" w:hAnsiTheme="majorHAnsi" w:cstheme="majorHAnsi"/>
          <w:b/>
          <w:bCs/>
          <w:lang w:val="tr-TR" w:eastAsia="tr-TR"/>
        </w:rPr>
        <w:t>wishes</w:t>
      </w:r>
      <w:proofErr w:type="spellEnd"/>
      <w:r w:rsidRPr="00827D73">
        <w:rPr>
          <w:rFonts w:asciiTheme="majorHAnsi" w:eastAsia="Times New Roman" w:hAnsiTheme="majorHAnsi" w:cstheme="majorHAnsi"/>
          <w:lang w:val="tr-TR" w:eastAsia="tr-TR"/>
        </w:rPr>
        <w:t xml:space="preserve">. The system </w:t>
      </w:r>
      <w:proofErr w:type="spellStart"/>
      <w:r w:rsidRPr="00827D73">
        <w:rPr>
          <w:rFonts w:asciiTheme="majorHAnsi" w:eastAsia="Times New Roman" w:hAnsiTheme="majorHAnsi" w:cstheme="majorHAnsi"/>
          <w:lang w:val="tr-TR" w:eastAsia="tr-TR"/>
        </w:rPr>
        <w:t>adopts</w:t>
      </w:r>
      <w:proofErr w:type="spellEnd"/>
      <w:r w:rsidRPr="00827D73">
        <w:rPr>
          <w:rFonts w:asciiTheme="majorHAnsi" w:eastAsia="Times New Roman" w:hAnsiTheme="majorHAnsi" w:cstheme="majorHAnsi"/>
          <w:lang w:val="tr-TR" w:eastAsia="tr-TR"/>
        </w:rPr>
        <w:t xml:space="preserve"> a </w:t>
      </w:r>
      <w:proofErr w:type="spellStart"/>
      <w:r w:rsidRPr="00827D73">
        <w:rPr>
          <w:rFonts w:asciiTheme="majorHAnsi" w:eastAsia="Times New Roman" w:hAnsiTheme="majorHAnsi" w:cstheme="majorHAnsi"/>
          <w:b/>
          <w:bCs/>
          <w:lang w:val="tr-TR" w:eastAsia="tr-TR"/>
        </w:rPr>
        <w:t>gamification-based</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motivation</w:t>
      </w:r>
      <w:proofErr w:type="spellEnd"/>
      <w:r w:rsidRPr="00827D73">
        <w:rPr>
          <w:rFonts w:asciiTheme="majorHAnsi" w:eastAsia="Times New Roman" w:hAnsiTheme="majorHAnsi" w:cstheme="majorHAnsi"/>
          <w:b/>
          <w:bCs/>
          <w:lang w:val="tr-TR" w:eastAsia="tr-TR"/>
        </w:rPr>
        <w:t xml:space="preserve"> model</w:t>
      </w:r>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to</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encourage</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task</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completion</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and</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responsible</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behavior</w:t>
      </w:r>
      <w:proofErr w:type="spellEnd"/>
      <w:r w:rsidRPr="00827D73">
        <w:rPr>
          <w:rFonts w:asciiTheme="majorHAnsi" w:eastAsia="Times New Roman" w:hAnsiTheme="majorHAnsi" w:cstheme="majorHAnsi"/>
          <w:lang w:val="tr-TR" w:eastAsia="tr-TR"/>
        </w:rPr>
        <w:t xml:space="preserve"> in </w:t>
      </w:r>
      <w:proofErr w:type="spellStart"/>
      <w:r w:rsidRPr="00827D73">
        <w:rPr>
          <w:rFonts w:asciiTheme="majorHAnsi" w:eastAsia="Times New Roman" w:hAnsiTheme="majorHAnsi" w:cstheme="majorHAnsi"/>
          <w:lang w:val="tr-TR" w:eastAsia="tr-TR"/>
        </w:rPr>
        <w:t>children</w:t>
      </w:r>
      <w:proofErr w:type="spellEnd"/>
      <w:r w:rsidRPr="00827D73">
        <w:rPr>
          <w:rFonts w:asciiTheme="majorHAnsi" w:eastAsia="Times New Roman" w:hAnsiTheme="majorHAnsi" w:cstheme="majorHAnsi"/>
          <w:lang w:val="tr-TR" w:eastAsia="tr-TR"/>
        </w:rPr>
        <w:t>.</w:t>
      </w:r>
    </w:p>
    <w:p w14:paraId="7059E7CD" w14:textId="69170055" w:rsidR="00200A24" w:rsidRPr="00827D73" w:rsidRDefault="00200A24" w:rsidP="00200A24">
      <w:pPr>
        <w:spacing w:before="100" w:beforeAutospacing="1" w:after="100" w:afterAutospacing="1" w:line="240" w:lineRule="auto"/>
        <w:outlineLvl w:val="3"/>
        <w:rPr>
          <w:rFonts w:asciiTheme="majorHAnsi" w:eastAsia="Times New Roman" w:hAnsiTheme="majorHAnsi" w:cstheme="majorHAnsi"/>
          <w:b/>
          <w:bCs/>
          <w:lang w:val="tr-TR" w:eastAsia="tr-TR"/>
        </w:rPr>
      </w:pPr>
      <w:r w:rsidRPr="00827D73">
        <w:rPr>
          <w:rFonts w:ascii="Segoe UI Symbol" w:eastAsia="Times New Roman" w:hAnsi="Segoe UI Symbol" w:cs="Segoe UI Symbol"/>
          <w:b/>
          <w:bCs/>
          <w:lang w:eastAsia="tr-TR"/>
        </w:rPr>
        <w:t>✳</w:t>
      </w:r>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Scope</w:t>
      </w:r>
      <w:proofErr w:type="spellEnd"/>
      <w:r w:rsidRPr="00827D73">
        <w:rPr>
          <w:rFonts w:asciiTheme="majorHAnsi" w:eastAsia="Times New Roman" w:hAnsiTheme="majorHAnsi" w:cstheme="majorHAnsi"/>
          <w:b/>
          <w:bCs/>
          <w:lang w:val="tr-TR" w:eastAsia="tr-TR"/>
        </w:rPr>
        <w:t xml:space="preserve"> of the Project:</w:t>
      </w:r>
    </w:p>
    <w:p w14:paraId="441EA819" w14:textId="77777777" w:rsidR="00200A24" w:rsidRPr="00827D73" w:rsidRDefault="00200A24" w:rsidP="00200A24">
      <w:pPr>
        <w:numPr>
          <w:ilvl w:val="0"/>
          <w:numId w:val="44"/>
        </w:numPr>
        <w:spacing w:before="100" w:beforeAutospacing="1" w:after="100" w:afterAutospacing="1" w:line="240" w:lineRule="auto"/>
        <w:rPr>
          <w:rFonts w:asciiTheme="majorHAnsi" w:eastAsia="Times New Roman" w:hAnsiTheme="majorHAnsi" w:cstheme="majorHAnsi"/>
          <w:lang w:val="tr-TR" w:eastAsia="tr-TR"/>
        </w:rPr>
      </w:pPr>
      <w:r w:rsidRPr="00827D73">
        <w:rPr>
          <w:rFonts w:asciiTheme="majorHAnsi" w:eastAsia="Times New Roman" w:hAnsiTheme="majorHAnsi" w:cstheme="majorHAnsi"/>
          <w:lang w:val="tr-TR" w:eastAsia="tr-TR"/>
        </w:rPr>
        <w:t>Role-</w:t>
      </w:r>
      <w:proofErr w:type="spellStart"/>
      <w:r w:rsidRPr="00827D73">
        <w:rPr>
          <w:rFonts w:asciiTheme="majorHAnsi" w:eastAsia="Times New Roman" w:hAnsiTheme="majorHAnsi" w:cstheme="majorHAnsi"/>
          <w:lang w:val="tr-TR" w:eastAsia="tr-TR"/>
        </w:rPr>
        <w:t>based</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interactions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for</w:t>
      </w:r>
      <w:proofErr w:type="spellEnd"/>
      <w:r w:rsidRPr="00827D73">
        <w:rPr>
          <w:rFonts w:asciiTheme="majorHAnsi" w:eastAsia="Times New Roman" w:hAnsiTheme="majorHAnsi" w:cstheme="majorHAnsi"/>
          <w:lang w:val="tr-TR" w:eastAsia="tr-TR"/>
        </w:rPr>
        <w:t xml:space="preserve"> </w:t>
      </w:r>
      <w:r w:rsidRPr="00827D73">
        <w:rPr>
          <w:rFonts w:asciiTheme="majorHAnsi" w:eastAsia="Times New Roman" w:hAnsiTheme="majorHAnsi" w:cstheme="majorHAnsi"/>
          <w:b/>
          <w:bCs/>
          <w:lang w:val="tr-TR" w:eastAsia="tr-TR"/>
        </w:rPr>
        <w:t>Child</w:t>
      </w:r>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b/>
          <w:bCs/>
          <w:lang w:val="tr-TR" w:eastAsia="tr-TR"/>
        </w:rPr>
        <w:t>Parent</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and</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b/>
          <w:bCs/>
          <w:lang w:val="tr-TR" w:eastAsia="tr-TR"/>
        </w:rPr>
        <w:t>Teacher</w:t>
      </w:r>
      <w:proofErr w:type="spellEnd"/>
      <w:r w:rsidRPr="00827D73">
        <w:rPr>
          <w:rFonts w:asciiTheme="majorHAnsi" w:eastAsia="Times New Roman" w:hAnsiTheme="majorHAnsi" w:cstheme="majorHAnsi"/>
          <w:lang w:val="tr-TR" w:eastAsia="tr-TR"/>
        </w:rPr>
        <w:t>.</w:t>
      </w:r>
    </w:p>
    <w:p w14:paraId="67238E09" w14:textId="77777777" w:rsidR="00200A24" w:rsidRPr="00827D73" w:rsidRDefault="00200A24" w:rsidP="00200A24">
      <w:pPr>
        <w:numPr>
          <w:ilvl w:val="0"/>
          <w:numId w:val="44"/>
        </w:numPr>
        <w:spacing w:before="100" w:beforeAutospacing="1" w:after="100" w:afterAutospacing="1" w:line="240" w:lineRule="auto"/>
        <w:rPr>
          <w:rFonts w:asciiTheme="majorHAnsi" w:eastAsia="Times New Roman" w:hAnsiTheme="majorHAnsi" w:cstheme="majorHAnsi"/>
          <w:lang w:val="tr-TR" w:eastAsia="tr-TR"/>
        </w:rPr>
      </w:pPr>
      <w:r w:rsidRPr="00827D73">
        <w:rPr>
          <w:rFonts w:asciiTheme="majorHAnsi" w:eastAsia="Times New Roman" w:hAnsiTheme="majorHAnsi" w:cstheme="majorHAnsi"/>
          <w:lang w:val="tr-TR" w:eastAsia="tr-TR"/>
        </w:rPr>
        <w:t xml:space="preserve">A </w:t>
      </w:r>
      <w:proofErr w:type="spellStart"/>
      <w:r w:rsidRPr="00827D73">
        <w:rPr>
          <w:rFonts w:asciiTheme="majorHAnsi" w:eastAsia="Times New Roman" w:hAnsiTheme="majorHAnsi" w:cstheme="majorHAnsi"/>
          <w:lang w:val="tr-TR" w:eastAsia="tr-TR"/>
        </w:rPr>
        <w:t>fully</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b/>
          <w:bCs/>
          <w:lang w:val="tr-TR" w:eastAsia="tr-TR"/>
        </w:rPr>
        <w:t>text-command-driven</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interface</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without</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graphical</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components</w:t>
      </w:r>
      <w:proofErr w:type="spellEnd"/>
      <w:r w:rsidRPr="00827D73">
        <w:rPr>
          <w:rFonts w:asciiTheme="majorHAnsi" w:eastAsia="Times New Roman" w:hAnsiTheme="majorHAnsi" w:cstheme="majorHAnsi"/>
          <w:lang w:val="tr-TR" w:eastAsia="tr-TR"/>
        </w:rPr>
        <w:t>.</w:t>
      </w:r>
    </w:p>
    <w:p w14:paraId="5A0CEFFF" w14:textId="77777777" w:rsidR="00200A24" w:rsidRPr="00827D73" w:rsidRDefault="00200A24" w:rsidP="00200A24">
      <w:pPr>
        <w:numPr>
          <w:ilvl w:val="0"/>
          <w:numId w:val="44"/>
        </w:numPr>
        <w:spacing w:before="100" w:beforeAutospacing="1" w:after="100" w:afterAutospacing="1" w:line="240" w:lineRule="auto"/>
        <w:rPr>
          <w:rFonts w:asciiTheme="majorHAnsi" w:eastAsia="Times New Roman" w:hAnsiTheme="majorHAnsi" w:cstheme="majorHAnsi"/>
          <w:lang w:val="tr-TR" w:eastAsia="tr-TR"/>
        </w:rPr>
      </w:pPr>
      <w:r w:rsidRPr="00827D73">
        <w:rPr>
          <w:rFonts w:asciiTheme="majorHAnsi" w:eastAsia="Times New Roman" w:hAnsiTheme="majorHAnsi" w:cstheme="majorHAnsi"/>
          <w:b/>
          <w:bCs/>
          <w:lang w:val="tr-TR" w:eastAsia="tr-TR"/>
        </w:rPr>
        <w:t xml:space="preserve">Point </w:t>
      </w:r>
      <w:proofErr w:type="spellStart"/>
      <w:r w:rsidRPr="00827D73">
        <w:rPr>
          <w:rFonts w:asciiTheme="majorHAnsi" w:eastAsia="Times New Roman" w:hAnsiTheme="majorHAnsi" w:cstheme="majorHAnsi"/>
          <w:b/>
          <w:bCs/>
          <w:lang w:val="tr-TR" w:eastAsia="tr-TR"/>
        </w:rPr>
        <w:t>and</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level</w:t>
      </w:r>
      <w:proofErr w:type="spellEnd"/>
      <w:r w:rsidRPr="00827D73">
        <w:rPr>
          <w:rFonts w:asciiTheme="majorHAnsi" w:eastAsia="Times New Roman" w:hAnsiTheme="majorHAnsi" w:cstheme="majorHAnsi"/>
          <w:b/>
          <w:bCs/>
          <w:lang w:val="tr-TR" w:eastAsia="tr-TR"/>
        </w:rPr>
        <w:t xml:space="preserve"> system</w:t>
      </w:r>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based</w:t>
      </w:r>
      <w:proofErr w:type="spellEnd"/>
      <w:r w:rsidRPr="00827D73">
        <w:rPr>
          <w:rFonts w:asciiTheme="majorHAnsi" w:eastAsia="Times New Roman" w:hAnsiTheme="majorHAnsi" w:cstheme="majorHAnsi"/>
          <w:lang w:val="tr-TR" w:eastAsia="tr-TR"/>
        </w:rPr>
        <w:t xml:space="preserve"> on </w:t>
      </w:r>
      <w:proofErr w:type="spellStart"/>
      <w:r w:rsidRPr="00827D73">
        <w:rPr>
          <w:rFonts w:asciiTheme="majorHAnsi" w:eastAsia="Times New Roman" w:hAnsiTheme="majorHAnsi" w:cstheme="majorHAnsi"/>
          <w:lang w:val="tr-TR" w:eastAsia="tr-TR"/>
        </w:rPr>
        <w:t>task</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ratings</w:t>
      </w:r>
      <w:proofErr w:type="spellEnd"/>
      <w:r w:rsidRPr="00827D73">
        <w:rPr>
          <w:rFonts w:asciiTheme="majorHAnsi" w:eastAsia="Times New Roman" w:hAnsiTheme="majorHAnsi" w:cstheme="majorHAnsi"/>
          <w:lang w:val="tr-TR" w:eastAsia="tr-TR"/>
        </w:rPr>
        <w:t>.</w:t>
      </w:r>
    </w:p>
    <w:p w14:paraId="3D5FE5B9" w14:textId="77777777" w:rsidR="00200A24" w:rsidRPr="00827D73" w:rsidRDefault="00200A24" w:rsidP="00200A24">
      <w:pPr>
        <w:numPr>
          <w:ilvl w:val="0"/>
          <w:numId w:val="44"/>
        </w:numPr>
        <w:spacing w:before="100" w:beforeAutospacing="1" w:after="100" w:afterAutospacing="1" w:line="240" w:lineRule="auto"/>
        <w:rPr>
          <w:rFonts w:asciiTheme="majorHAnsi" w:eastAsia="Times New Roman" w:hAnsiTheme="majorHAnsi" w:cstheme="majorHAnsi"/>
          <w:lang w:val="tr-TR" w:eastAsia="tr-TR"/>
        </w:rPr>
      </w:pPr>
      <w:r w:rsidRPr="00827D73">
        <w:rPr>
          <w:rFonts w:asciiTheme="majorHAnsi" w:eastAsia="Times New Roman" w:hAnsiTheme="majorHAnsi" w:cstheme="majorHAnsi"/>
          <w:lang w:val="tr-TR" w:eastAsia="tr-TR"/>
        </w:rPr>
        <w:t xml:space="preserve">Management of two </w:t>
      </w:r>
      <w:proofErr w:type="spellStart"/>
      <w:r w:rsidRPr="00827D73">
        <w:rPr>
          <w:rFonts w:asciiTheme="majorHAnsi" w:eastAsia="Times New Roman" w:hAnsiTheme="majorHAnsi" w:cstheme="majorHAnsi"/>
          <w:lang w:val="tr-TR" w:eastAsia="tr-TR"/>
        </w:rPr>
        <w:t>types</w:t>
      </w:r>
      <w:proofErr w:type="spellEnd"/>
      <w:r w:rsidRPr="00827D73">
        <w:rPr>
          <w:rFonts w:asciiTheme="majorHAnsi" w:eastAsia="Times New Roman" w:hAnsiTheme="majorHAnsi" w:cstheme="majorHAnsi"/>
          <w:lang w:val="tr-TR" w:eastAsia="tr-TR"/>
        </w:rPr>
        <w:t xml:space="preserve"> of </w:t>
      </w:r>
      <w:proofErr w:type="spellStart"/>
      <w:r w:rsidRPr="00827D73">
        <w:rPr>
          <w:rFonts w:asciiTheme="majorHAnsi" w:eastAsia="Times New Roman" w:hAnsiTheme="majorHAnsi" w:cstheme="majorHAnsi"/>
          <w:lang w:val="tr-TR" w:eastAsia="tr-TR"/>
        </w:rPr>
        <w:t>wishes</w:t>
      </w:r>
      <w:proofErr w:type="spellEnd"/>
      <w:r w:rsidRPr="00827D73">
        <w:rPr>
          <w:rFonts w:asciiTheme="majorHAnsi" w:eastAsia="Times New Roman" w:hAnsiTheme="majorHAnsi" w:cstheme="majorHAnsi"/>
          <w:lang w:val="tr-TR" w:eastAsia="tr-TR"/>
        </w:rPr>
        <w:t xml:space="preserve">: </w:t>
      </w:r>
      <w:r w:rsidRPr="00827D73">
        <w:rPr>
          <w:rFonts w:asciiTheme="majorHAnsi" w:eastAsia="Times New Roman" w:hAnsiTheme="majorHAnsi" w:cstheme="majorHAnsi"/>
          <w:b/>
          <w:bCs/>
          <w:lang w:val="tr-TR" w:eastAsia="tr-TR"/>
        </w:rPr>
        <w:t>Product (WISH1)</w:t>
      </w:r>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and</w:t>
      </w:r>
      <w:proofErr w:type="spellEnd"/>
      <w:r w:rsidRPr="00827D73">
        <w:rPr>
          <w:rFonts w:asciiTheme="majorHAnsi" w:eastAsia="Times New Roman" w:hAnsiTheme="majorHAnsi" w:cstheme="majorHAnsi"/>
          <w:lang w:val="tr-TR" w:eastAsia="tr-TR"/>
        </w:rPr>
        <w:t xml:space="preserve"> </w:t>
      </w:r>
      <w:r w:rsidRPr="00827D73">
        <w:rPr>
          <w:rFonts w:asciiTheme="majorHAnsi" w:eastAsia="Times New Roman" w:hAnsiTheme="majorHAnsi" w:cstheme="majorHAnsi"/>
          <w:b/>
          <w:bCs/>
          <w:lang w:val="tr-TR" w:eastAsia="tr-TR"/>
        </w:rPr>
        <w:t>Activity (WISH2)</w:t>
      </w:r>
      <w:r w:rsidRPr="00827D73">
        <w:rPr>
          <w:rFonts w:asciiTheme="majorHAnsi" w:eastAsia="Times New Roman" w:hAnsiTheme="majorHAnsi" w:cstheme="majorHAnsi"/>
          <w:lang w:val="tr-TR" w:eastAsia="tr-TR"/>
        </w:rPr>
        <w:t>.</w:t>
      </w:r>
    </w:p>
    <w:p w14:paraId="22FCCD1D" w14:textId="77777777" w:rsidR="00200A24" w:rsidRPr="00827D73" w:rsidRDefault="00200A24" w:rsidP="00200A24">
      <w:pPr>
        <w:numPr>
          <w:ilvl w:val="0"/>
          <w:numId w:val="44"/>
        </w:numPr>
        <w:spacing w:before="100" w:beforeAutospacing="1" w:after="100" w:afterAutospacing="1" w:line="240" w:lineRule="auto"/>
        <w:rPr>
          <w:rFonts w:asciiTheme="majorHAnsi" w:eastAsia="Times New Roman" w:hAnsiTheme="majorHAnsi" w:cstheme="majorHAnsi"/>
          <w:lang w:val="tr-TR" w:eastAsia="tr-TR"/>
        </w:rPr>
      </w:pPr>
      <w:proofErr w:type="spellStart"/>
      <w:r w:rsidRPr="00827D73">
        <w:rPr>
          <w:rFonts w:asciiTheme="majorHAnsi" w:eastAsia="Times New Roman" w:hAnsiTheme="majorHAnsi" w:cstheme="majorHAnsi"/>
          <w:lang w:val="tr-TR" w:eastAsia="tr-TR"/>
        </w:rPr>
        <w:t>Support</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for</w:t>
      </w:r>
      <w:proofErr w:type="spellEnd"/>
      <w:r w:rsidRPr="00827D73">
        <w:rPr>
          <w:rFonts w:asciiTheme="majorHAnsi" w:eastAsia="Times New Roman" w:hAnsiTheme="majorHAnsi" w:cstheme="majorHAnsi"/>
          <w:lang w:val="tr-TR" w:eastAsia="tr-TR"/>
        </w:rPr>
        <w:t xml:space="preserve"> </w:t>
      </w:r>
      <w:r w:rsidRPr="00827D73">
        <w:rPr>
          <w:rFonts w:asciiTheme="majorHAnsi" w:eastAsia="Times New Roman" w:hAnsiTheme="majorHAnsi" w:cstheme="majorHAnsi"/>
          <w:b/>
          <w:bCs/>
          <w:lang w:val="tr-TR" w:eastAsia="tr-TR"/>
        </w:rPr>
        <w:t xml:space="preserve">bonus </w:t>
      </w:r>
      <w:proofErr w:type="spellStart"/>
      <w:r w:rsidRPr="00827D73">
        <w:rPr>
          <w:rFonts w:asciiTheme="majorHAnsi" w:eastAsia="Times New Roman" w:hAnsiTheme="majorHAnsi" w:cstheme="majorHAnsi"/>
          <w:b/>
          <w:bCs/>
          <w:lang w:val="tr-TR" w:eastAsia="tr-TR"/>
        </w:rPr>
        <w:t>points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and</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b/>
          <w:bCs/>
          <w:lang w:val="tr-TR" w:eastAsia="tr-TR"/>
        </w:rPr>
        <w:t>wish</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approval</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constraints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level</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points</w:t>
      </w:r>
      <w:proofErr w:type="spellEnd"/>
      <w:r w:rsidRPr="00827D73">
        <w:rPr>
          <w:rFonts w:asciiTheme="majorHAnsi" w:eastAsia="Times New Roman" w:hAnsiTheme="majorHAnsi" w:cstheme="majorHAnsi"/>
          <w:lang w:val="tr-TR" w:eastAsia="tr-TR"/>
        </w:rPr>
        <w:t>).</w:t>
      </w:r>
    </w:p>
    <w:p w14:paraId="5755A262" w14:textId="77777777" w:rsidR="00200A24" w:rsidRPr="00827D73" w:rsidRDefault="00200A24" w:rsidP="00200A24">
      <w:pPr>
        <w:numPr>
          <w:ilvl w:val="0"/>
          <w:numId w:val="44"/>
        </w:numPr>
        <w:spacing w:before="100" w:beforeAutospacing="1" w:after="100" w:afterAutospacing="1" w:line="240" w:lineRule="auto"/>
        <w:rPr>
          <w:rFonts w:asciiTheme="majorHAnsi" w:eastAsia="Times New Roman" w:hAnsiTheme="majorHAnsi" w:cstheme="majorHAnsi"/>
          <w:lang w:val="tr-TR" w:eastAsia="tr-TR"/>
        </w:rPr>
      </w:pPr>
      <w:r w:rsidRPr="00827D73">
        <w:rPr>
          <w:rFonts w:asciiTheme="majorHAnsi" w:eastAsia="Times New Roman" w:hAnsiTheme="majorHAnsi" w:cstheme="majorHAnsi"/>
          <w:b/>
          <w:bCs/>
          <w:lang w:val="tr-TR" w:eastAsia="tr-TR"/>
        </w:rPr>
        <w:t>File-</w:t>
      </w:r>
      <w:proofErr w:type="spellStart"/>
      <w:r w:rsidRPr="00827D73">
        <w:rPr>
          <w:rFonts w:asciiTheme="majorHAnsi" w:eastAsia="Times New Roman" w:hAnsiTheme="majorHAnsi" w:cstheme="majorHAnsi"/>
          <w:b/>
          <w:bCs/>
          <w:lang w:val="tr-TR" w:eastAsia="tr-TR"/>
        </w:rPr>
        <w:t>based</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input</w:t>
      </w:r>
      <w:proofErr w:type="spellEnd"/>
      <w:r w:rsidRPr="00827D73">
        <w:rPr>
          <w:rFonts w:asciiTheme="majorHAnsi" w:eastAsia="Times New Roman" w:hAnsiTheme="majorHAnsi" w:cstheme="majorHAnsi"/>
          <w:b/>
          <w:bCs/>
          <w:lang w:val="tr-TR" w:eastAsia="tr-TR"/>
        </w:rPr>
        <w:t>/</w:t>
      </w:r>
      <w:proofErr w:type="spellStart"/>
      <w:r w:rsidRPr="00827D73">
        <w:rPr>
          <w:rFonts w:asciiTheme="majorHAnsi" w:eastAsia="Times New Roman" w:hAnsiTheme="majorHAnsi" w:cstheme="majorHAnsi"/>
          <w:b/>
          <w:bCs/>
          <w:lang w:val="tr-TR" w:eastAsia="tr-TR"/>
        </w:rPr>
        <w:t>output</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for</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initialization</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and</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execution</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via</w:t>
      </w:r>
      <w:proofErr w:type="spellEnd"/>
      <w:r w:rsidRPr="00827D73">
        <w:rPr>
          <w:rFonts w:asciiTheme="majorHAnsi" w:eastAsia="Times New Roman" w:hAnsiTheme="majorHAnsi" w:cstheme="majorHAnsi"/>
          <w:lang w:val="tr-TR" w:eastAsia="tr-TR"/>
        </w:rPr>
        <w:t xml:space="preserve"> Tasks.txt, Wishes.txt, </w:t>
      </w:r>
      <w:proofErr w:type="spellStart"/>
      <w:r w:rsidRPr="00827D73">
        <w:rPr>
          <w:rFonts w:asciiTheme="majorHAnsi" w:eastAsia="Times New Roman" w:hAnsiTheme="majorHAnsi" w:cstheme="majorHAnsi"/>
          <w:lang w:val="tr-TR" w:eastAsia="tr-TR"/>
        </w:rPr>
        <w:t>and</w:t>
      </w:r>
      <w:proofErr w:type="spellEnd"/>
      <w:r w:rsidRPr="00827D73">
        <w:rPr>
          <w:rFonts w:asciiTheme="majorHAnsi" w:eastAsia="Times New Roman" w:hAnsiTheme="majorHAnsi" w:cstheme="majorHAnsi"/>
          <w:lang w:val="tr-TR" w:eastAsia="tr-TR"/>
        </w:rPr>
        <w:t xml:space="preserve"> Commands.txt.</w:t>
      </w:r>
    </w:p>
    <w:p w14:paraId="0B436312" w14:textId="77777777" w:rsidR="00200A24" w:rsidRPr="00827D73" w:rsidRDefault="00200A24" w:rsidP="00200A24">
      <w:pPr>
        <w:numPr>
          <w:ilvl w:val="0"/>
          <w:numId w:val="44"/>
        </w:numPr>
        <w:spacing w:before="100" w:beforeAutospacing="1" w:after="100" w:afterAutospacing="1" w:line="240" w:lineRule="auto"/>
        <w:rPr>
          <w:rFonts w:asciiTheme="majorHAnsi" w:eastAsia="Times New Roman" w:hAnsiTheme="majorHAnsi" w:cstheme="majorHAnsi"/>
          <w:lang w:val="tr-TR" w:eastAsia="tr-TR"/>
        </w:rPr>
      </w:pPr>
      <w:proofErr w:type="spellStart"/>
      <w:r w:rsidRPr="00827D73">
        <w:rPr>
          <w:rFonts w:asciiTheme="majorHAnsi" w:eastAsia="Times New Roman" w:hAnsiTheme="majorHAnsi" w:cstheme="majorHAnsi"/>
          <w:b/>
          <w:bCs/>
          <w:lang w:val="tr-TR" w:eastAsia="tr-TR"/>
        </w:rPr>
        <w:t>Error</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handling</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and</w:t>
      </w:r>
      <w:proofErr w:type="spellEnd"/>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validation</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for</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incorrect</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commands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and</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logic</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violations</w:t>
      </w:r>
      <w:proofErr w:type="spellEnd"/>
      <w:r w:rsidRPr="00827D73">
        <w:rPr>
          <w:rFonts w:asciiTheme="majorHAnsi" w:eastAsia="Times New Roman" w:hAnsiTheme="majorHAnsi" w:cstheme="majorHAnsi"/>
          <w:lang w:val="tr-TR" w:eastAsia="tr-TR"/>
        </w:rPr>
        <w:t>.</w:t>
      </w:r>
    </w:p>
    <w:p w14:paraId="333C585F" w14:textId="77777777" w:rsidR="00200A24" w:rsidRPr="00827D73" w:rsidRDefault="00200A24" w:rsidP="00200A24">
      <w:pPr>
        <w:spacing w:before="100" w:beforeAutospacing="1" w:after="100" w:afterAutospacing="1" w:line="240" w:lineRule="auto"/>
        <w:outlineLvl w:val="3"/>
        <w:rPr>
          <w:rFonts w:asciiTheme="majorHAnsi" w:eastAsia="Times New Roman" w:hAnsiTheme="majorHAnsi" w:cstheme="majorHAnsi"/>
          <w:b/>
          <w:bCs/>
          <w:lang w:val="tr-TR" w:eastAsia="tr-TR"/>
        </w:rPr>
      </w:pPr>
      <w:r w:rsidRPr="00827D73">
        <w:rPr>
          <w:rFonts w:ascii="Segoe UI Emoji" w:eastAsia="Times New Roman" w:hAnsi="Segoe UI Emoji" w:cs="Segoe UI Emoji"/>
          <w:b/>
          <w:bCs/>
          <w:lang w:val="tr-TR" w:eastAsia="tr-TR"/>
        </w:rPr>
        <w:t>🔒</w:t>
      </w:r>
      <w:r w:rsidRPr="00827D73">
        <w:rPr>
          <w:rFonts w:asciiTheme="majorHAnsi" w:eastAsia="Times New Roman" w:hAnsiTheme="majorHAnsi" w:cstheme="majorHAnsi"/>
          <w:b/>
          <w:bCs/>
          <w:lang w:val="tr-TR" w:eastAsia="tr-TR"/>
        </w:rPr>
        <w:t xml:space="preserve"> </w:t>
      </w:r>
      <w:proofErr w:type="spellStart"/>
      <w:r w:rsidRPr="00827D73">
        <w:rPr>
          <w:rFonts w:asciiTheme="majorHAnsi" w:eastAsia="Times New Roman" w:hAnsiTheme="majorHAnsi" w:cstheme="majorHAnsi"/>
          <w:b/>
          <w:bCs/>
          <w:lang w:val="tr-TR" w:eastAsia="tr-TR"/>
        </w:rPr>
        <w:t>Constraints</w:t>
      </w:r>
      <w:proofErr w:type="spellEnd"/>
      <w:r w:rsidRPr="00827D73">
        <w:rPr>
          <w:rFonts w:asciiTheme="majorHAnsi" w:eastAsia="Times New Roman" w:hAnsiTheme="majorHAnsi" w:cstheme="majorHAnsi"/>
          <w:b/>
          <w:bCs/>
          <w:lang w:val="tr-TR" w:eastAsia="tr-TR"/>
        </w:rPr>
        <w:t xml:space="preserve"> &amp; </w:t>
      </w:r>
      <w:proofErr w:type="spellStart"/>
      <w:r w:rsidRPr="00827D73">
        <w:rPr>
          <w:rFonts w:asciiTheme="majorHAnsi" w:eastAsia="Times New Roman" w:hAnsiTheme="majorHAnsi" w:cstheme="majorHAnsi"/>
          <w:b/>
          <w:bCs/>
          <w:lang w:val="tr-TR" w:eastAsia="tr-TR"/>
        </w:rPr>
        <w:t>Assumptions</w:t>
      </w:r>
      <w:proofErr w:type="spellEnd"/>
      <w:r w:rsidRPr="00827D73">
        <w:rPr>
          <w:rFonts w:asciiTheme="majorHAnsi" w:eastAsia="Times New Roman" w:hAnsiTheme="majorHAnsi" w:cstheme="majorHAnsi"/>
          <w:b/>
          <w:bCs/>
          <w:lang w:val="tr-TR" w:eastAsia="tr-TR"/>
        </w:rPr>
        <w:t>:</w:t>
      </w:r>
    </w:p>
    <w:p w14:paraId="2D16FC25" w14:textId="77777777" w:rsidR="00200A24" w:rsidRPr="00827D73" w:rsidRDefault="00200A24" w:rsidP="00200A24">
      <w:pPr>
        <w:numPr>
          <w:ilvl w:val="0"/>
          <w:numId w:val="45"/>
        </w:numPr>
        <w:spacing w:before="100" w:beforeAutospacing="1" w:after="100" w:afterAutospacing="1" w:line="240" w:lineRule="auto"/>
        <w:rPr>
          <w:rFonts w:asciiTheme="majorHAnsi" w:eastAsia="Times New Roman" w:hAnsiTheme="majorHAnsi" w:cstheme="majorHAnsi"/>
          <w:lang w:val="tr-TR" w:eastAsia="tr-TR"/>
        </w:rPr>
      </w:pPr>
      <w:proofErr w:type="spellStart"/>
      <w:r w:rsidRPr="00827D73">
        <w:rPr>
          <w:rFonts w:asciiTheme="majorHAnsi" w:eastAsia="Times New Roman" w:hAnsiTheme="majorHAnsi" w:cstheme="majorHAnsi"/>
          <w:lang w:val="tr-TR" w:eastAsia="tr-TR"/>
        </w:rPr>
        <w:t>Single-child</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operation</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multi-user</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logic</w:t>
      </w:r>
      <w:proofErr w:type="spellEnd"/>
      <w:r w:rsidRPr="00827D73">
        <w:rPr>
          <w:rFonts w:asciiTheme="majorHAnsi" w:eastAsia="Times New Roman" w:hAnsiTheme="majorHAnsi" w:cstheme="majorHAnsi"/>
          <w:lang w:val="tr-TR" w:eastAsia="tr-TR"/>
        </w:rPr>
        <w:t xml:space="preserve"> is not </w:t>
      </w:r>
      <w:proofErr w:type="spellStart"/>
      <w:r w:rsidRPr="00827D73">
        <w:rPr>
          <w:rFonts w:asciiTheme="majorHAnsi" w:eastAsia="Times New Roman" w:hAnsiTheme="majorHAnsi" w:cstheme="majorHAnsi"/>
          <w:lang w:val="tr-TR" w:eastAsia="tr-TR"/>
        </w:rPr>
        <w:t>implemented</w:t>
      </w:r>
      <w:proofErr w:type="spellEnd"/>
      <w:r w:rsidRPr="00827D73">
        <w:rPr>
          <w:rFonts w:asciiTheme="majorHAnsi" w:eastAsia="Times New Roman" w:hAnsiTheme="majorHAnsi" w:cstheme="majorHAnsi"/>
          <w:lang w:val="tr-TR" w:eastAsia="tr-TR"/>
        </w:rPr>
        <w:t>).</w:t>
      </w:r>
    </w:p>
    <w:p w14:paraId="65D3E3CB" w14:textId="77777777" w:rsidR="00200A24" w:rsidRPr="00827D73" w:rsidRDefault="00200A24" w:rsidP="00200A24">
      <w:pPr>
        <w:numPr>
          <w:ilvl w:val="0"/>
          <w:numId w:val="45"/>
        </w:numPr>
        <w:spacing w:before="100" w:beforeAutospacing="1" w:after="100" w:afterAutospacing="1" w:line="240" w:lineRule="auto"/>
        <w:rPr>
          <w:rFonts w:asciiTheme="majorHAnsi" w:eastAsia="Times New Roman" w:hAnsiTheme="majorHAnsi" w:cstheme="majorHAnsi"/>
          <w:lang w:val="tr-TR" w:eastAsia="tr-TR"/>
        </w:rPr>
      </w:pPr>
      <w:r w:rsidRPr="00827D73">
        <w:rPr>
          <w:rFonts w:asciiTheme="majorHAnsi" w:eastAsia="Times New Roman" w:hAnsiTheme="majorHAnsi" w:cstheme="majorHAnsi"/>
          <w:lang w:val="tr-TR" w:eastAsia="tr-TR"/>
        </w:rPr>
        <w:t xml:space="preserve">No </w:t>
      </w:r>
      <w:proofErr w:type="spellStart"/>
      <w:r w:rsidRPr="00827D73">
        <w:rPr>
          <w:rFonts w:asciiTheme="majorHAnsi" w:eastAsia="Times New Roman" w:hAnsiTheme="majorHAnsi" w:cstheme="majorHAnsi"/>
          <w:lang w:val="tr-TR" w:eastAsia="tr-TR"/>
        </w:rPr>
        <w:t>persistent</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user</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authentication</w:t>
      </w:r>
      <w:proofErr w:type="spellEnd"/>
      <w:r w:rsidRPr="00827D73">
        <w:rPr>
          <w:rFonts w:asciiTheme="majorHAnsi" w:eastAsia="Times New Roman" w:hAnsiTheme="majorHAnsi" w:cstheme="majorHAnsi"/>
          <w:lang w:val="tr-TR" w:eastAsia="tr-TR"/>
        </w:rPr>
        <w:t>.</w:t>
      </w:r>
    </w:p>
    <w:p w14:paraId="0CD6C01C" w14:textId="77777777" w:rsidR="00200A24" w:rsidRPr="00827D73" w:rsidRDefault="00200A24" w:rsidP="00200A24">
      <w:pPr>
        <w:numPr>
          <w:ilvl w:val="0"/>
          <w:numId w:val="45"/>
        </w:numPr>
        <w:spacing w:before="100" w:beforeAutospacing="1" w:after="100" w:afterAutospacing="1" w:line="240" w:lineRule="auto"/>
        <w:rPr>
          <w:rFonts w:asciiTheme="majorHAnsi" w:eastAsia="Times New Roman" w:hAnsiTheme="majorHAnsi" w:cstheme="majorHAnsi"/>
          <w:lang w:val="tr-TR" w:eastAsia="tr-TR"/>
        </w:rPr>
      </w:pPr>
      <w:proofErr w:type="spellStart"/>
      <w:r w:rsidRPr="00827D73">
        <w:rPr>
          <w:rFonts w:asciiTheme="majorHAnsi" w:eastAsia="Times New Roman" w:hAnsiTheme="majorHAnsi" w:cstheme="majorHAnsi"/>
          <w:lang w:val="tr-TR" w:eastAsia="tr-TR"/>
        </w:rPr>
        <w:t>All</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commands</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must</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follow</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strict</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input</w:t>
      </w:r>
      <w:proofErr w:type="spellEnd"/>
      <w:r w:rsidRPr="00827D73">
        <w:rPr>
          <w:rFonts w:asciiTheme="majorHAnsi" w:eastAsia="Times New Roman" w:hAnsiTheme="majorHAnsi" w:cstheme="majorHAnsi"/>
          <w:lang w:val="tr-TR" w:eastAsia="tr-TR"/>
        </w:rPr>
        <w:t xml:space="preserve"> format.</w:t>
      </w:r>
    </w:p>
    <w:p w14:paraId="2594B216" w14:textId="77777777" w:rsidR="00200A24" w:rsidRPr="00827D73" w:rsidRDefault="00200A24" w:rsidP="00200A24">
      <w:pPr>
        <w:numPr>
          <w:ilvl w:val="0"/>
          <w:numId w:val="45"/>
        </w:numPr>
        <w:spacing w:before="100" w:beforeAutospacing="1" w:after="100" w:afterAutospacing="1" w:line="240" w:lineRule="auto"/>
        <w:rPr>
          <w:rFonts w:asciiTheme="majorHAnsi" w:eastAsia="Times New Roman" w:hAnsiTheme="majorHAnsi" w:cstheme="majorHAnsi"/>
          <w:lang w:val="tr-TR" w:eastAsia="tr-TR"/>
        </w:rPr>
      </w:pPr>
      <w:r w:rsidRPr="00827D73">
        <w:rPr>
          <w:rFonts w:asciiTheme="majorHAnsi" w:eastAsia="Times New Roman" w:hAnsiTheme="majorHAnsi" w:cstheme="majorHAnsi"/>
          <w:lang w:val="tr-TR" w:eastAsia="tr-TR"/>
        </w:rPr>
        <w:t xml:space="preserve">Application is </w:t>
      </w:r>
      <w:proofErr w:type="spellStart"/>
      <w:r w:rsidRPr="00827D73">
        <w:rPr>
          <w:rFonts w:asciiTheme="majorHAnsi" w:eastAsia="Times New Roman" w:hAnsiTheme="majorHAnsi" w:cstheme="majorHAnsi"/>
          <w:lang w:val="tr-TR" w:eastAsia="tr-TR"/>
        </w:rPr>
        <w:t>run</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entirely</w:t>
      </w:r>
      <w:proofErr w:type="spellEnd"/>
      <w:r w:rsidRPr="00827D73">
        <w:rPr>
          <w:rFonts w:asciiTheme="majorHAnsi" w:eastAsia="Times New Roman" w:hAnsiTheme="majorHAnsi" w:cstheme="majorHAnsi"/>
          <w:lang w:val="tr-TR" w:eastAsia="tr-TR"/>
        </w:rPr>
        <w:t xml:space="preserve"> </w:t>
      </w:r>
      <w:proofErr w:type="spellStart"/>
      <w:r w:rsidRPr="00827D73">
        <w:rPr>
          <w:rFonts w:asciiTheme="majorHAnsi" w:eastAsia="Times New Roman" w:hAnsiTheme="majorHAnsi" w:cstheme="majorHAnsi"/>
          <w:lang w:val="tr-TR" w:eastAsia="tr-TR"/>
        </w:rPr>
        <w:t>through</w:t>
      </w:r>
      <w:proofErr w:type="spellEnd"/>
      <w:r w:rsidRPr="00827D73">
        <w:rPr>
          <w:rFonts w:asciiTheme="majorHAnsi" w:eastAsia="Times New Roman" w:hAnsiTheme="majorHAnsi" w:cstheme="majorHAnsi"/>
          <w:lang w:val="tr-TR" w:eastAsia="tr-TR"/>
        </w:rPr>
        <w:t xml:space="preserve"> a </w:t>
      </w:r>
      <w:proofErr w:type="spellStart"/>
      <w:r w:rsidRPr="00827D73">
        <w:rPr>
          <w:rFonts w:asciiTheme="majorHAnsi" w:eastAsia="Times New Roman" w:hAnsiTheme="majorHAnsi" w:cstheme="majorHAnsi"/>
          <w:lang w:val="tr-TR" w:eastAsia="tr-TR"/>
        </w:rPr>
        <w:t>text</w:t>
      </w:r>
      <w:proofErr w:type="spellEnd"/>
      <w:r w:rsidRPr="00827D73">
        <w:rPr>
          <w:rFonts w:asciiTheme="majorHAnsi" w:eastAsia="Times New Roman" w:hAnsiTheme="majorHAnsi" w:cstheme="majorHAnsi"/>
          <w:lang w:val="tr-TR" w:eastAsia="tr-TR"/>
        </w:rPr>
        <w:t xml:space="preserve"> file (Commands.txt).</w:t>
      </w:r>
    </w:p>
    <w:p w14:paraId="3C269F2E" w14:textId="232FE426" w:rsidR="00402A47" w:rsidRPr="00200A24" w:rsidRDefault="00402A47" w:rsidP="00402A47">
      <w:pPr>
        <w:rPr>
          <w:rFonts w:asciiTheme="majorHAnsi" w:hAnsiTheme="majorHAnsi" w:cstheme="majorHAnsi"/>
          <w:b/>
          <w:bCs/>
          <w:sz w:val="32"/>
          <w:szCs w:val="32"/>
        </w:rPr>
      </w:pPr>
      <w:r w:rsidRPr="00200A24">
        <w:rPr>
          <w:rFonts w:asciiTheme="majorHAnsi" w:hAnsiTheme="majorHAnsi" w:cstheme="majorHAnsi"/>
          <w:b/>
          <w:bCs/>
          <w:sz w:val="32"/>
          <w:szCs w:val="32"/>
        </w:rPr>
        <w:t>TO – DO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7480"/>
        <w:gridCol w:w="904"/>
      </w:tblGrid>
      <w:tr w:rsidR="00402A47" w:rsidRPr="00DA7299" w14:paraId="2F45B4CA" w14:textId="77777777" w:rsidTr="00C22BD1">
        <w:trPr>
          <w:tblHeader/>
          <w:tblCellSpacing w:w="15" w:type="dxa"/>
        </w:trPr>
        <w:tc>
          <w:tcPr>
            <w:tcW w:w="50" w:type="dxa"/>
            <w:vAlign w:val="center"/>
            <w:hideMark/>
          </w:tcPr>
          <w:p w14:paraId="6ECC54DF" w14:textId="40A43AE6" w:rsidR="00402A47" w:rsidRPr="00DA7299" w:rsidRDefault="00402A47" w:rsidP="00402A47">
            <w:pPr>
              <w:rPr>
                <w:rFonts w:asciiTheme="majorHAnsi" w:hAnsiTheme="majorHAnsi" w:cstheme="majorHAnsi"/>
                <w:b/>
                <w:bCs/>
                <w:lang w:val="tr-TR"/>
              </w:rPr>
            </w:pPr>
          </w:p>
        </w:tc>
        <w:tc>
          <w:tcPr>
            <w:tcW w:w="7450" w:type="dxa"/>
            <w:vAlign w:val="center"/>
            <w:hideMark/>
          </w:tcPr>
          <w:p w14:paraId="2FE0D1D8" w14:textId="6E911269" w:rsidR="00402A47" w:rsidRPr="00DA7299" w:rsidRDefault="00C22BD1" w:rsidP="00402A47">
            <w:pPr>
              <w:rPr>
                <w:rFonts w:asciiTheme="majorHAnsi" w:hAnsiTheme="majorHAnsi" w:cstheme="majorHAnsi"/>
                <w:b/>
                <w:bCs/>
                <w:lang w:val="tr-TR"/>
              </w:rPr>
            </w:pPr>
            <w:proofErr w:type="spellStart"/>
            <w:r w:rsidRPr="00DA7299">
              <w:rPr>
                <w:rFonts w:asciiTheme="majorHAnsi" w:hAnsiTheme="majorHAnsi" w:cstheme="majorHAnsi"/>
                <w:b/>
                <w:bCs/>
                <w:lang w:val="tr-TR"/>
              </w:rPr>
              <w:t>Task</w:t>
            </w:r>
            <w:proofErr w:type="spellEnd"/>
          </w:p>
        </w:tc>
        <w:tc>
          <w:tcPr>
            <w:tcW w:w="0" w:type="auto"/>
            <w:vAlign w:val="center"/>
            <w:hideMark/>
          </w:tcPr>
          <w:p w14:paraId="5EDF156C" w14:textId="77777777" w:rsidR="00402A47" w:rsidRPr="00DA7299" w:rsidRDefault="00402A47" w:rsidP="00402A47">
            <w:pPr>
              <w:rPr>
                <w:rFonts w:asciiTheme="majorHAnsi" w:hAnsiTheme="majorHAnsi" w:cstheme="majorHAnsi"/>
                <w:b/>
                <w:bCs/>
                <w:lang w:val="tr-TR"/>
              </w:rPr>
            </w:pPr>
            <w:proofErr w:type="spellStart"/>
            <w:r w:rsidRPr="00DA7299">
              <w:rPr>
                <w:rFonts w:asciiTheme="majorHAnsi" w:hAnsiTheme="majorHAnsi" w:cstheme="majorHAnsi"/>
                <w:b/>
                <w:bCs/>
                <w:lang w:val="tr-TR"/>
              </w:rPr>
              <w:t>Status</w:t>
            </w:r>
            <w:proofErr w:type="spellEnd"/>
          </w:p>
        </w:tc>
      </w:tr>
      <w:tr w:rsidR="00402A47" w:rsidRPr="00DA7299" w14:paraId="075A1AFB" w14:textId="77777777" w:rsidTr="00C22BD1">
        <w:trPr>
          <w:tblCellSpacing w:w="15" w:type="dxa"/>
        </w:trPr>
        <w:tc>
          <w:tcPr>
            <w:tcW w:w="50" w:type="dxa"/>
            <w:vAlign w:val="center"/>
            <w:hideMark/>
          </w:tcPr>
          <w:p w14:paraId="20357A15" w14:textId="7738B4B3" w:rsidR="00402A47" w:rsidRPr="00DA7299" w:rsidRDefault="00402A47" w:rsidP="00402A47">
            <w:pPr>
              <w:rPr>
                <w:rFonts w:asciiTheme="majorHAnsi" w:hAnsiTheme="majorHAnsi" w:cstheme="majorHAnsi"/>
                <w:lang w:val="tr-TR"/>
              </w:rPr>
            </w:pPr>
          </w:p>
        </w:tc>
        <w:tc>
          <w:tcPr>
            <w:tcW w:w="7450" w:type="dxa"/>
            <w:vAlign w:val="center"/>
            <w:hideMark/>
          </w:tcPr>
          <w:p w14:paraId="3E994328" w14:textId="77777777" w:rsidR="00402A47" w:rsidRPr="00DA7299" w:rsidRDefault="00402A47" w:rsidP="00402A47">
            <w:pPr>
              <w:rPr>
                <w:rFonts w:asciiTheme="majorHAnsi" w:hAnsiTheme="majorHAnsi" w:cstheme="majorHAnsi"/>
                <w:lang w:val="tr-TR"/>
              </w:rPr>
            </w:pPr>
            <w:proofErr w:type="spellStart"/>
            <w:r w:rsidRPr="00DA7299">
              <w:rPr>
                <w:rFonts w:asciiTheme="majorHAnsi" w:hAnsiTheme="majorHAnsi" w:cstheme="majorHAnsi"/>
                <w:lang w:val="tr-TR"/>
              </w:rPr>
              <w:t>Implement</w:t>
            </w:r>
            <w:proofErr w:type="spellEnd"/>
            <w:r w:rsidRPr="00DA7299">
              <w:rPr>
                <w:rFonts w:asciiTheme="majorHAnsi" w:hAnsiTheme="majorHAnsi" w:cstheme="majorHAnsi"/>
                <w:lang w:val="tr-TR"/>
              </w:rPr>
              <w:t xml:space="preserve"> User, Child, </w:t>
            </w:r>
            <w:proofErr w:type="spellStart"/>
            <w:r w:rsidRPr="00DA7299">
              <w:rPr>
                <w:rFonts w:asciiTheme="majorHAnsi" w:hAnsiTheme="majorHAnsi" w:cstheme="majorHAnsi"/>
                <w:lang w:val="tr-TR"/>
              </w:rPr>
              <w:t>Parent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Teacher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classes</w:t>
            </w:r>
            <w:proofErr w:type="spellEnd"/>
          </w:p>
        </w:tc>
        <w:tc>
          <w:tcPr>
            <w:tcW w:w="0" w:type="auto"/>
            <w:vAlign w:val="center"/>
            <w:hideMark/>
          </w:tcPr>
          <w:p w14:paraId="18B232F8" w14:textId="77777777" w:rsidR="00402A47" w:rsidRPr="00DA7299" w:rsidRDefault="00402A47" w:rsidP="00402A47">
            <w:pPr>
              <w:rPr>
                <w:rFonts w:asciiTheme="majorHAnsi" w:hAnsiTheme="majorHAnsi" w:cstheme="majorHAnsi"/>
                <w:lang w:val="tr-TR"/>
              </w:rPr>
            </w:pPr>
            <w:r w:rsidRPr="00DA7299">
              <w:rPr>
                <w:rFonts w:ascii="Segoe UI Emoji" w:hAnsi="Segoe UI Emoji" w:cs="Segoe UI Emoji"/>
                <w:lang w:val="tr-TR"/>
              </w:rPr>
              <w:t>✅</w:t>
            </w:r>
            <w:r w:rsidRPr="00DA7299">
              <w:rPr>
                <w:rFonts w:asciiTheme="majorHAnsi" w:hAnsiTheme="majorHAnsi" w:cstheme="majorHAnsi"/>
                <w:lang w:val="tr-TR"/>
              </w:rPr>
              <w:t xml:space="preserve"> Done</w:t>
            </w:r>
          </w:p>
        </w:tc>
      </w:tr>
      <w:tr w:rsidR="00402A47" w:rsidRPr="00DA7299" w14:paraId="79DA1F76" w14:textId="77777777" w:rsidTr="00C22BD1">
        <w:trPr>
          <w:tblCellSpacing w:w="15" w:type="dxa"/>
        </w:trPr>
        <w:tc>
          <w:tcPr>
            <w:tcW w:w="50" w:type="dxa"/>
            <w:vAlign w:val="center"/>
            <w:hideMark/>
          </w:tcPr>
          <w:p w14:paraId="26C9BC38" w14:textId="39DEC6CA" w:rsidR="00402A47" w:rsidRPr="00DA7299" w:rsidRDefault="00402A47" w:rsidP="00402A47">
            <w:pPr>
              <w:rPr>
                <w:rFonts w:asciiTheme="majorHAnsi" w:hAnsiTheme="majorHAnsi" w:cstheme="majorHAnsi"/>
                <w:lang w:val="tr-TR"/>
              </w:rPr>
            </w:pPr>
          </w:p>
        </w:tc>
        <w:tc>
          <w:tcPr>
            <w:tcW w:w="7450" w:type="dxa"/>
            <w:vAlign w:val="center"/>
            <w:hideMark/>
          </w:tcPr>
          <w:p w14:paraId="24466A31" w14:textId="77777777" w:rsidR="00402A47" w:rsidRPr="00DA7299" w:rsidRDefault="00402A47" w:rsidP="00402A47">
            <w:pPr>
              <w:rPr>
                <w:rFonts w:asciiTheme="majorHAnsi" w:hAnsiTheme="majorHAnsi" w:cstheme="majorHAnsi"/>
                <w:lang w:val="tr-TR"/>
              </w:rPr>
            </w:pPr>
            <w:proofErr w:type="spellStart"/>
            <w:r w:rsidRPr="00DA7299">
              <w:rPr>
                <w:rFonts w:asciiTheme="majorHAnsi" w:hAnsiTheme="majorHAnsi" w:cstheme="majorHAnsi"/>
                <w:lang w:val="tr-TR"/>
              </w:rPr>
              <w:t>Create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manage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Task</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class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with</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deadline</w:t>
            </w:r>
            <w:proofErr w:type="spellEnd"/>
            <w:r w:rsidRPr="00DA7299">
              <w:rPr>
                <w:rFonts w:asciiTheme="majorHAnsi" w:hAnsiTheme="majorHAnsi" w:cstheme="majorHAnsi"/>
                <w:lang w:val="tr-TR"/>
              </w:rPr>
              <w:t xml:space="preserve">, rating,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point</w:t>
            </w:r>
            <w:proofErr w:type="spellEnd"/>
            <w:r w:rsidRPr="00DA7299">
              <w:rPr>
                <w:rFonts w:asciiTheme="majorHAnsi" w:hAnsiTheme="majorHAnsi" w:cstheme="majorHAnsi"/>
                <w:lang w:val="tr-TR"/>
              </w:rPr>
              <w:t xml:space="preserve"> system</w:t>
            </w:r>
          </w:p>
        </w:tc>
        <w:tc>
          <w:tcPr>
            <w:tcW w:w="0" w:type="auto"/>
            <w:vAlign w:val="center"/>
            <w:hideMark/>
          </w:tcPr>
          <w:p w14:paraId="3C6495F8" w14:textId="77777777" w:rsidR="00402A47" w:rsidRPr="00DA7299" w:rsidRDefault="00402A47" w:rsidP="00402A47">
            <w:pPr>
              <w:rPr>
                <w:rFonts w:asciiTheme="majorHAnsi" w:hAnsiTheme="majorHAnsi" w:cstheme="majorHAnsi"/>
                <w:lang w:val="tr-TR"/>
              </w:rPr>
            </w:pPr>
            <w:r w:rsidRPr="00DA7299">
              <w:rPr>
                <w:rFonts w:ascii="Segoe UI Emoji" w:hAnsi="Segoe UI Emoji" w:cs="Segoe UI Emoji"/>
                <w:lang w:val="tr-TR"/>
              </w:rPr>
              <w:t>✅</w:t>
            </w:r>
            <w:r w:rsidRPr="00DA7299">
              <w:rPr>
                <w:rFonts w:asciiTheme="majorHAnsi" w:hAnsiTheme="majorHAnsi" w:cstheme="majorHAnsi"/>
                <w:lang w:val="tr-TR"/>
              </w:rPr>
              <w:t xml:space="preserve"> Done</w:t>
            </w:r>
          </w:p>
        </w:tc>
      </w:tr>
      <w:tr w:rsidR="00402A47" w:rsidRPr="00DA7299" w14:paraId="68119EC5" w14:textId="77777777" w:rsidTr="00C22BD1">
        <w:trPr>
          <w:tblCellSpacing w:w="15" w:type="dxa"/>
        </w:trPr>
        <w:tc>
          <w:tcPr>
            <w:tcW w:w="50" w:type="dxa"/>
            <w:vAlign w:val="center"/>
            <w:hideMark/>
          </w:tcPr>
          <w:p w14:paraId="3FF5DFF0" w14:textId="48CD82A2" w:rsidR="00402A47" w:rsidRPr="00DA7299" w:rsidRDefault="00402A47" w:rsidP="00402A47">
            <w:pPr>
              <w:rPr>
                <w:rFonts w:asciiTheme="majorHAnsi" w:hAnsiTheme="majorHAnsi" w:cstheme="majorHAnsi"/>
                <w:lang w:val="tr-TR"/>
              </w:rPr>
            </w:pPr>
          </w:p>
        </w:tc>
        <w:tc>
          <w:tcPr>
            <w:tcW w:w="7450" w:type="dxa"/>
            <w:vAlign w:val="center"/>
            <w:hideMark/>
          </w:tcPr>
          <w:p w14:paraId="569CCD95" w14:textId="77777777" w:rsidR="00402A47" w:rsidRPr="00DA7299" w:rsidRDefault="00402A47" w:rsidP="00402A47">
            <w:pPr>
              <w:rPr>
                <w:rFonts w:asciiTheme="majorHAnsi" w:hAnsiTheme="majorHAnsi" w:cstheme="majorHAnsi"/>
                <w:lang w:val="tr-TR"/>
              </w:rPr>
            </w:pPr>
            <w:proofErr w:type="spellStart"/>
            <w:r w:rsidRPr="00DA7299">
              <w:rPr>
                <w:rFonts w:asciiTheme="majorHAnsi" w:hAnsiTheme="majorHAnsi" w:cstheme="majorHAnsi"/>
                <w:lang w:val="tr-TR"/>
              </w:rPr>
              <w:t>Enable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child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to</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complete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tasks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earn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points</w:t>
            </w:r>
            <w:proofErr w:type="spellEnd"/>
          </w:p>
        </w:tc>
        <w:tc>
          <w:tcPr>
            <w:tcW w:w="0" w:type="auto"/>
            <w:vAlign w:val="center"/>
            <w:hideMark/>
          </w:tcPr>
          <w:p w14:paraId="5887AD56" w14:textId="77777777" w:rsidR="00402A47" w:rsidRPr="00DA7299" w:rsidRDefault="00402A47" w:rsidP="00402A47">
            <w:pPr>
              <w:rPr>
                <w:rFonts w:asciiTheme="majorHAnsi" w:hAnsiTheme="majorHAnsi" w:cstheme="majorHAnsi"/>
                <w:lang w:val="tr-TR"/>
              </w:rPr>
            </w:pPr>
            <w:r w:rsidRPr="00DA7299">
              <w:rPr>
                <w:rFonts w:ascii="Segoe UI Emoji" w:hAnsi="Segoe UI Emoji" w:cs="Segoe UI Emoji"/>
                <w:lang w:val="tr-TR"/>
              </w:rPr>
              <w:t>✅</w:t>
            </w:r>
            <w:r w:rsidRPr="00DA7299">
              <w:rPr>
                <w:rFonts w:asciiTheme="majorHAnsi" w:hAnsiTheme="majorHAnsi" w:cstheme="majorHAnsi"/>
                <w:lang w:val="tr-TR"/>
              </w:rPr>
              <w:t xml:space="preserve"> Done</w:t>
            </w:r>
          </w:p>
        </w:tc>
      </w:tr>
      <w:tr w:rsidR="00402A47" w:rsidRPr="00DA7299" w14:paraId="7013DFA5" w14:textId="77777777" w:rsidTr="00C22BD1">
        <w:trPr>
          <w:tblCellSpacing w:w="15" w:type="dxa"/>
        </w:trPr>
        <w:tc>
          <w:tcPr>
            <w:tcW w:w="50" w:type="dxa"/>
            <w:vAlign w:val="center"/>
            <w:hideMark/>
          </w:tcPr>
          <w:p w14:paraId="0704E64E" w14:textId="59EFD306" w:rsidR="00402A47" w:rsidRPr="00DA7299" w:rsidRDefault="00402A47" w:rsidP="00402A47">
            <w:pPr>
              <w:rPr>
                <w:rFonts w:asciiTheme="majorHAnsi" w:hAnsiTheme="majorHAnsi" w:cstheme="majorHAnsi"/>
                <w:lang w:val="tr-TR"/>
              </w:rPr>
            </w:pPr>
          </w:p>
        </w:tc>
        <w:tc>
          <w:tcPr>
            <w:tcW w:w="7450" w:type="dxa"/>
            <w:vAlign w:val="center"/>
            <w:hideMark/>
          </w:tcPr>
          <w:p w14:paraId="6203DFAD" w14:textId="77777777" w:rsidR="00402A47" w:rsidRPr="00DA7299" w:rsidRDefault="00402A47" w:rsidP="00402A47">
            <w:pPr>
              <w:rPr>
                <w:rFonts w:asciiTheme="majorHAnsi" w:hAnsiTheme="majorHAnsi" w:cstheme="majorHAnsi"/>
                <w:lang w:val="tr-TR"/>
              </w:rPr>
            </w:pPr>
            <w:proofErr w:type="spellStart"/>
            <w:r w:rsidRPr="00DA7299">
              <w:rPr>
                <w:rFonts w:asciiTheme="majorHAnsi" w:hAnsiTheme="majorHAnsi" w:cstheme="majorHAnsi"/>
                <w:lang w:val="tr-TR"/>
              </w:rPr>
              <w:t>Allow</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Parent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Teacher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to</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approve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tasks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assign</w:t>
            </w:r>
            <w:proofErr w:type="spellEnd"/>
            <w:r w:rsidRPr="00DA7299">
              <w:rPr>
                <w:rFonts w:asciiTheme="majorHAnsi" w:hAnsiTheme="majorHAnsi" w:cstheme="majorHAnsi"/>
                <w:lang w:val="tr-TR"/>
              </w:rPr>
              <w:t xml:space="preserve"> star </w:t>
            </w:r>
            <w:proofErr w:type="spellStart"/>
            <w:r w:rsidRPr="00DA7299">
              <w:rPr>
                <w:rFonts w:asciiTheme="majorHAnsi" w:hAnsiTheme="majorHAnsi" w:cstheme="majorHAnsi"/>
                <w:lang w:val="tr-TR"/>
              </w:rPr>
              <w:t>ratings</w:t>
            </w:r>
            <w:proofErr w:type="spellEnd"/>
          </w:p>
        </w:tc>
        <w:tc>
          <w:tcPr>
            <w:tcW w:w="0" w:type="auto"/>
            <w:vAlign w:val="center"/>
            <w:hideMark/>
          </w:tcPr>
          <w:p w14:paraId="49A8E988" w14:textId="77777777" w:rsidR="00402A47" w:rsidRPr="00DA7299" w:rsidRDefault="00402A47" w:rsidP="00402A47">
            <w:pPr>
              <w:rPr>
                <w:rFonts w:asciiTheme="majorHAnsi" w:hAnsiTheme="majorHAnsi" w:cstheme="majorHAnsi"/>
                <w:lang w:val="tr-TR"/>
              </w:rPr>
            </w:pPr>
            <w:r w:rsidRPr="00DA7299">
              <w:rPr>
                <w:rFonts w:ascii="Segoe UI Emoji" w:hAnsi="Segoe UI Emoji" w:cs="Segoe UI Emoji"/>
                <w:lang w:val="tr-TR"/>
              </w:rPr>
              <w:t>✅</w:t>
            </w:r>
            <w:r w:rsidRPr="00DA7299">
              <w:rPr>
                <w:rFonts w:asciiTheme="majorHAnsi" w:hAnsiTheme="majorHAnsi" w:cstheme="majorHAnsi"/>
                <w:lang w:val="tr-TR"/>
              </w:rPr>
              <w:t xml:space="preserve"> Done</w:t>
            </w:r>
          </w:p>
        </w:tc>
      </w:tr>
      <w:tr w:rsidR="00402A47" w:rsidRPr="00DA7299" w14:paraId="56ADD3F6" w14:textId="77777777" w:rsidTr="00C22BD1">
        <w:trPr>
          <w:tblCellSpacing w:w="15" w:type="dxa"/>
        </w:trPr>
        <w:tc>
          <w:tcPr>
            <w:tcW w:w="50" w:type="dxa"/>
            <w:vAlign w:val="center"/>
            <w:hideMark/>
          </w:tcPr>
          <w:p w14:paraId="4577A398" w14:textId="607F7A80" w:rsidR="00402A47" w:rsidRPr="00DA7299" w:rsidRDefault="00402A47" w:rsidP="00402A47">
            <w:pPr>
              <w:rPr>
                <w:rFonts w:asciiTheme="majorHAnsi" w:hAnsiTheme="majorHAnsi" w:cstheme="majorHAnsi"/>
                <w:lang w:val="tr-TR"/>
              </w:rPr>
            </w:pPr>
          </w:p>
        </w:tc>
        <w:tc>
          <w:tcPr>
            <w:tcW w:w="7450" w:type="dxa"/>
            <w:vAlign w:val="center"/>
            <w:hideMark/>
          </w:tcPr>
          <w:p w14:paraId="19CBD25E" w14:textId="77777777" w:rsidR="00402A47" w:rsidRPr="00DA7299" w:rsidRDefault="00402A47" w:rsidP="00402A47">
            <w:pPr>
              <w:rPr>
                <w:rFonts w:asciiTheme="majorHAnsi" w:hAnsiTheme="majorHAnsi" w:cstheme="majorHAnsi"/>
                <w:lang w:val="tr-TR"/>
              </w:rPr>
            </w:pPr>
            <w:proofErr w:type="spellStart"/>
            <w:r w:rsidRPr="00DA7299">
              <w:rPr>
                <w:rFonts w:asciiTheme="majorHAnsi" w:hAnsiTheme="majorHAnsi" w:cstheme="majorHAnsi"/>
                <w:lang w:val="tr-TR"/>
              </w:rPr>
              <w:t>Implement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Wish</w:t>
            </w:r>
            <w:proofErr w:type="spellEnd"/>
            <w:r w:rsidRPr="00DA7299">
              <w:rPr>
                <w:rFonts w:asciiTheme="majorHAnsi" w:hAnsiTheme="majorHAnsi" w:cstheme="majorHAnsi"/>
                <w:lang w:val="tr-TR"/>
              </w:rPr>
              <w:t xml:space="preserve"> system </w:t>
            </w:r>
            <w:proofErr w:type="spellStart"/>
            <w:r w:rsidRPr="00DA7299">
              <w:rPr>
                <w:rFonts w:asciiTheme="majorHAnsi" w:hAnsiTheme="majorHAnsi" w:cstheme="majorHAnsi"/>
                <w:lang w:val="tr-TR"/>
              </w:rPr>
              <w:t>with</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types</w:t>
            </w:r>
            <w:proofErr w:type="spellEnd"/>
            <w:r w:rsidRPr="00DA7299">
              <w:rPr>
                <w:rFonts w:asciiTheme="majorHAnsi" w:hAnsiTheme="majorHAnsi" w:cstheme="majorHAnsi"/>
                <w:lang w:val="tr-TR"/>
              </w:rPr>
              <w:t xml:space="preserve"> WISH1 (</w:t>
            </w:r>
            <w:proofErr w:type="spellStart"/>
            <w:r w:rsidRPr="00DA7299">
              <w:rPr>
                <w:rFonts w:asciiTheme="majorHAnsi" w:hAnsiTheme="majorHAnsi" w:cstheme="majorHAnsi"/>
                <w:lang w:val="tr-TR"/>
              </w:rPr>
              <w:t>product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WISH2 (</w:t>
            </w:r>
            <w:proofErr w:type="spellStart"/>
            <w:r w:rsidRPr="00DA7299">
              <w:rPr>
                <w:rFonts w:asciiTheme="majorHAnsi" w:hAnsiTheme="majorHAnsi" w:cstheme="majorHAnsi"/>
                <w:lang w:val="tr-TR"/>
              </w:rPr>
              <w:t>activity</w:t>
            </w:r>
            <w:proofErr w:type="spellEnd"/>
            <w:r w:rsidRPr="00DA7299">
              <w:rPr>
                <w:rFonts w:asciiTheme="majorHAnsi" w:hAnsiTheme="majorHAnsi" w:cstheme="majorHAnsi"/>
                <w:lang w:val="tr-TR"/>
              </w:rPr>
              <w:t>)</w:t>
            </w:r>
          </w:p>
        </w:tc>
        <w:tc>
          <w:tcPr>
            <w:tcW w:w="0" w:type="auto"/>
            <w:vAlign w:val="center"/>
            <w:hideMark/>
          </w:tcPr>
          <w:p w14:paraId="3B5212F3" w14:textId="77777777" w:rsidR="00402A47" w:rsidRPr="00DA7299" w:rsidRDefault="00402A47" w:rsidP="00402A47">
            <w:pPr>
              <w:rPr>
                <w:rFonts w:asciiTheme="majorHAnsi" w:hAnsiTheme="majorHAnsi" w:cstheme="majorHAnsi"/>
                <w:lang w:val="tr-TR"/>
              </w:rPr>
            </w:pPr>
            <w:r w:rsidRPr="00DA7299">
              <w:rPr>
                <w:rFonts w:ascii="Segoe UI Emoji" w:hAnsi="Segoe UI Emoji" w:cs="Segoe UI Emoji"/>
                <w:lang w:val="tr-TR"/>
              </w:rPr>
              <w:t>✅</w:t>
            </w:r>
            <w:r w:rsidRPr="00DA7299">
              <w:rPr>
                <w:rFonts w:asciiTheme="majorHAnsi" w:hAnsiTheme="majorHAnsi" w:cstheme="majorHAnsi"/>
                <w:lang w:val="tr-TR"/>
              </w:rPr>
              <w:t xml:space="preserve"> Done</w:t>
            </w:r>
          </w:p>
        </w:tc>
      </w:tr>
      <w:tr w:rsidR="00402A47" w:rsidRPr="00DA7299" w14:paraId="79E945F8" w14:textId="77777777" w:rsidTr="00C22BD1">
        <w:trPr>
          <w:tblCellSpacing w:w="15" w:type="dxa"/>
        </w:trPr>
        <w:tc>
          <w:tcPr>
            <w:tcW w:w="50" w:type="dxa"/>
            <w:vAlign w:val="center"/>
            <w:hideMark/>
          </w:tcPr>
          <w:p w14:paraId="65A95C7B" w14:textId="158B5ADE" w:rsidR="00402A47" w:rsidRPr="00DA7299" w:rsidRDefault="00402A47" w:rsidP="00402A47">
            <w:pPr>
              <w:rPr>
                <w:rFonts w:asciiTheme="majorHAnsi" w:hAnsiTheme="majorHAnsi" w:cstheme="majorHAnsi"/>
                <w:lang w:val="tr-TR"/>
              </w:rPr>
            </w:pPr>
          </w:p>
        </w:tc>
        <w:tc>
          <w:tcPr>
            <w:tcW w:w="7450" w:type="dxa"/>
            <w:vAlign w:val="center"/>
            <w:hideMark/>
          </w:tcPr>
          <w:p w14:paraId="2D4DCBE7" w14:textId="77777777" w:rsidR="00402A47" w:rsidRPr="00DA7299" w:rsidRDefault="00402A47" w:rsidP="00402A47">
            <w:pPr>
              <w:rPr>
                <w:rFonts w:asciiTheme="majorHAnsi" w:hAnsiTheme="majorHAnsi" w:cstheme="majorHAnsi"/>
                <w:lang w:val="tr-TR"/>
              </w:rPr>
            </w:pPr>
            <w:proofErr w:type="spellStart"/>
            <w:r w:rsidRPr="00DA7299">
              <w:rPr>
                <w:rFonts w:asciiTheme="majorHAnsi" w:hAnsiTheme="majorHAnsi" w:cstheme="majorHAnsi"/>
                <w:lang w:val="tr-TR"/>
              </w:rPr>
              <w:t>Enforce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level</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budget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validation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for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wish</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approval</w:t>
            </w:r>
            <w:proofErr w:type="spellEnd"/>
          </w:p>
        </w:tc>
        <w:tc>
          <w:tcPr>
            <w:tcW w:w="0" w:type="auto"/>
            <w:vAlign w:val="center"/>
            <w:hideMark/>
          </w:tcPr>
          <w:p w14:paraId="1C942201" w14:textId="77777777" w:rsidR="00402A47" w:rsidRPr="00DA7299" w:rsidRDefault="00402A47" w:rsidP="00402A47">
            <w:pPr>
              <w:rPr>
                <w:rFonts w:asciiTheme="majorHAnsi" w:hAnsiTheme="majorHAnsi" w:cstheme="majorHAnsi"/>
                <w:lang w:val="tr-TR"/>
              </w:rPr>
            </w:pPr>
            <w:r w:rsidRPr="00DA7299">
              <w:rPr>
                <w:rFonts w:ascii="Segoe UI Emoji" w:hAnsi="Segoe UI Emoji" w:cs="Segoe UI Emoji"/>
                <w:lang w:val="tr-TR"/>
              </w:rPr>
              <w:t>✅</w:t>
            </w:r>
            <w:r w:rsidRPr="00DA7299">
              <w:rPr>
                <w:rFonts w:asciiTheme="majorHAnsi" w:hAnsiTheme="majorHAnsi" w:cstheme="majorHAnsi"/>
                <w:lang w:val="tr-TR"/>
              </w:rPr>
              <w:t xml:space="preserve"> Done</w:t>
            </w:r>
          </w:p>
        </w:tc>
      </w:tr>
      <w:tr w:rsidR="00402A47" w:rsidRPr="00DA7299" w14:paraId="4DFEB986" w14:textId="77777777" w:rsidTr="00C22BD1">
        <w:trPr>
          <w:tblCellSpacing w:w="15" w:type="dxa"/>
        </w:trPr>
        <w:tc>
          <w:tcPr>
            <w:tcW w:w="50" w:type="dxa"/>
            <w:vAlign w:val="center"/>
            <w:hideMark/>
          </w:tcPr>
          <w:p w14:paraId="052E317C" w14:textId="1E29AC60" w:rsidR="00402A47" w:rsidRPr="00DA7299" w:rsidRDefault="00402A47" w:rsidP="00402A47">
            <w:pPr>
              <w:rPr>
                <w:rFonts w:asciiTheme="majorHAnsi" w:hAnsiTheme="majorHAnsi" w:cstheme="majorHAnsi"/>
                <w:lang w:val="tr-TR"/>
              </w:rPr>
            </w:pPr>
          </w:p>
        </w:tc>
        <w:tc>
          <w:tcPr>
            <w:tcW w:w="7450" w:type="dxa"/>
            <w:vAlign w:val="center"/>
            <w:hideMark/>
          </w:tcPr>
          <w:p w14:paraId="582D1539" w14:textId="77777777" w:rsidR="00402A47" w:rsidRPr="00DA7299" w:rsidRDefault="00402A47" w:rsidP="00402A47">
            <w:pPr>
              <w:rPr>
                <w:rFonts w:asciiTheme="majorHAnsi" w:hAnsiTheme="majorHAnsi" w:cstheme="majorHAnsi"/>
                <w:lang w:val="tr-TR"/>
              </w:rPr>
            </w:pPr>
            <w:proofErr w:type="spellStart"/>
            <w:r w:rsidRPr="00DA7299">
              <w:rPr>
                <w:rFonts w:asciiTheme="majorHAnsi" w:hAnsiTheme="majorHAnsi" w:cstheme="majorHAnsi"/>
                <w:lang w:val="tr-TR"/>
              </w:rPr>
              <w:t>Implement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child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level</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progression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based</w:t>
            </w:r>
            <w:proofErr w:type="spellEnd"/>
            <w:r w:rsidRPr="00DA7299">
              <w:rPr>
                <w:rFonts w:asciiTheme="majorHAnsi" w:hAnsiTheme="majorHAnsi" w:cstheme="majorHAnsi"/>
                <w:lang w:val="tr-TR"/>
              </w:rPr>
              <w:t xml:space="preserve"> on </w:t>
            </w:r>
            <w:proofErr w:type="spellStart"/>
            <w:r w:rsidRPr="00DA7299">
              <w:rPr>
                <w:rFonts w:asciiTheme="majorHAnsi" w:hAnsiTheme="majorHAnsi" w:cstheme="majorHAnsi"/>
                <w:lang w:val="tr-TR"/>
              </w:rPr>
              <w:t>average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task</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ratings</w:t>
            </w:r>
            <w:proofErr w:type="spellEnd"/>
          </w:p>
        </w:tc>
        <w:tc>
          <w:tcPr>
            <w:tcW w:w="0" w:type="auto"/>
            <w:vAlign w:val="center"/>
            <w:hideMark/>
          </w:tcPr>
          <w:p w14:paraId="549407DE" w14:textId="77777777" w:rsidR="00402A47" w:rsidRPr="00DA7299" w:rsidRDefault="00402A47" w:rsidP="00402A47">
            <w:pPr>
              <w:rPr>
                <w:rFonts w:asciiTheme="majorHAnsi" w:hAnsiTheme="majorHAnsi" w:cstheme="majorHAnsi"/>
                <w:lang w:val="tr-TR"/>
              </w:rPr>
            </w:pPr>
            <w:r w:rsidRPr="00DA7299">
              <w:rPr>
                <w:rFonts w:ascii="Segoe UI Emoji" w:hAnsi="Segoe UI Emoji" w:cs="Segoe UI Emoji"/>
                <w:lang w:val="tr-TR"/>
              </w:rPr>
              <w:t>✅</w:t>
            </w:r>
            <w:r w:rsidRPr="00DA7299">
              <w:rPr>
                <w:rFonts w:asciiTheme="majorHAnsi" w:hAnsiTheme="majorHAnsi" w:cstheme="majorHAnsi"/>
                <w:lang w:val="tr-TR"/>
              </w:rPr>
              <w:t xml:space="preserve"> Done</w:t>
            </w:r>
          </w:p>
        </w:tc>
      </w:tr>
      <w:tr w:rsidR="00402A47" w:rsidRPr="00DA7299" w14:paraId="740201B6" w14:textId="77777777" w:rsidTr="00C22BD1">
        <w:trPr>
          <w:tblCellSpacing w:w="15" w:type="dxa"/>
        </w:trPr>
        <w:tc>
          <w:tcPr>
            <w:tcW w:w="50" w:type="dxa"/>
            <w:vAlign w:val="center"/>
            <w:hideMark/>
          </w:tcPr>
          <w:p w14:paraId="40201668" w14:textId="3FC69B6B" w:rsidR="00402A47" w:rsidRPr="00DA7299" w:rsidRDefault="00402A47" w:rsidP="00402A47">
            <w:pPr>
              <w:rPr>
                <w:rFonts w:asciiTheme="majorHAnsi" w:hAnsiTheme="majorHAnsi" w:cstheme="majorHAnsi"/>
                <w:lang w:val="tr-TR"/>
              </w:rPr>
            </w:pPr>
          </w:p>
        </w:tc>
        <w:tc>
          <w:tcPr>
            <w:tcW w:w="7450" w:type="dxa"/>
            <w:vAlign w:val="center"/>
            <w:hideMark/>
          </w:tcPr>
          <w:p w14:paraId="2A086D9F" w14:textId="77777777" w:rsidR="00402A47" w:rsidRPr="00DA7299" w:rsidRDefault="00402A47" w:rsidP="00402A47">
            <w:pPr>
              <w:rPr>
                <w:rFonts w:asciiTheme="majorHAnsi" w:hAnsiTheme="majorHAnsi" w:cstheme="majorHAnsi"/>
                <w:lang w:val="tr-TR"/>
              </w:rPr>
            </w:pPr>
            <w:proofErr w:type="spellStart"/>
            <w:r w:rsidRPr="00DA7299">
              <w:rPr>
                <w:rFonts w:asciiTheme="majorHAnsi" w:hAnsiTheme="majorHAnsi" w:cstheme="majorHAnsi"/>
                <w:lang w:val="tr-TR"/>
              </w:rPr>
              <w:t>Implement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daily</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weekly</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task</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filtering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options</w:t>
            </w:r>
            <w:proofErr w:type="spellEnd"/>
          </w:p>
        </w:tc>
        <w:tc>
          <w:tcPr>
            <w:tcW w:w="0" w:type="auto"/>
            <w:vAlign w:val="center"/>
            <w:hideMark/>
          </w:tcPr>
          <w:p w14:paraId="20623E70" w14:textId="77777777" w:rsidR="00402A47" w:rsidRPr="00DA7299" w:rsidRDefault="00402A47" w:rsidP="00402A47">
            <w:pPr>
              <w:rPr>
                <w:rFonts w:asciiTheme="majorHAnsi" w:hAnsiTheme="majorHAnsi" w:cstheme="majorHAnsi"/>
                <w:lang w:val="tr-TR"/>
              </w:rPr>
            </w:pPr>
            <w:r w:rsidRPr="00DA7299">
              <w:rPr>
                <w:rFonts w:ascii="Segoe UI Emoji" w:hAnsi="Segoe UI Emoji" w:cs="Segoe UI Emoji"/>
                <w:lang w:val="tr-TR"/>
              </w:rPr>
              <w:t>✅</w:t>
            </w:r>
            <w:r w:rsidRPr="00DA7299">
              <w:rPr>
                <w:rFonts w:asciiTheme="majorHAnsi" w:hAnsiTheme="majorHAnsi" w:cstheme="majorHAnsi"/>
                <w:lang w:val="tr-TR"/>
              </w:rPr>
              <w:t xml:space="preserve"> Done</w:t>
            </w:r>
          </w:p>
        </w:tc>
      </w:tr>
      <w:tr w:rsidR="00402A47" w:rsidRPr="00DA7299" w14:paraId="4751ECC6" w14:textId="77777777" w:rsidTr="00C22BD1">
        <w:trPr>
          <w:tblCellSpacing w:w="15" w:type="dxa"/>
        </w:trPr>
        <w:tc>
          <w:tcPr>
            <w:tcW w:w="50" w:type="dxa"/>
            <w:vAlign w:val="center"/>
            <w:hideMark/>
          </w:tcPr>
          <w:p w14:paraId="0C0897B6" w14:textId="414528B8" w:rsidR="00402A47" w:rsidRPr="00DA7299" w:rsidRDefault="00402A47" w:rsidP="00402A47">
            <w:pPr>
              <w:rPr>
                <w:rFonts w:asciiTheme="majorHAnsi" w:hAnsiTheme="majorHAnsi" w:cstheme="majorHAnsi"/>
                <w:lang w:val="tr-TR"/>
              </w:rPr>
            </w:pPr>
          </w:p>
        </w:tc>
        <w:tc>
          <w:tcPr>
            <w:tcW w:w="7450" w:type="dxa"/>
            <w:vAlign w:val="center"/>
            <w:hideMark/>
          </w:tcPr>
          <w:p w14:paraId="40B0C682" w14:textId="77777777" w:rsidR="00402A47" w:rsidRPr="00DA7299" w:rsidRDefault="00402A47" w:rsidP="00402A47">
            <w:pPr>
              <w:rPr>
                <w:rFonts w:asciiTheme="majorHAnsi" w:hAnsiTheme="majorHAnsi" w:cstheme="majorHAnsi"/>
                <w:lang w:val="tr-TR"/>
              </w:rPr>
            </w:pPr>
            <w:proofErr w:type="spellStart"/>
            <w:r w:rsidRPr="00DA7299">
              <w:rPr>
                <w:rFonts w:asciiTheme="majorHAnsi" w:hAnsiTheme="majorHAnsi" w:cstheme="majorHAnsi"/>
                <w:lang w:val="tr-TR"/>
              </w:rPr>
              <w:t>Add</w:t>
            </w:r>
            <w:proofErr w:type="spellEnd"/>
            <w:r w:rsidRPr="00DA7299">
              <w:rPr>
                <w:rFonts w:asciiTheme="majorHAnsi" w:hAnsiTheme="majorHAnsi" w:cstheme="majorHAnsi"/>
                <w:lang w:val="tr-TR"/>
              </w:rPr>
              <w:t xml:space="preserve"> file-</w:t>
            </w:r>
            <w:proofErr w:type="spellStart"/>
            <w:r w:rsidRPr="00DA7299">
              <w:rPr>
                <w:rFonts w:asciiTheme="majorHAnsi" w:hAnsiTheme="majorHAnsi" w:cstheme="majorHAnsi"/>
                <w:lang w:val="tr-TR"/>
              </w:rPr>
              <w:t>based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input</w:t>
            </w:r>
            <w:proofErr w:type="spellEnd"/>
            <w:r w:rsidRPr="00DA7299">
              <w:rPr>
                <w:rFonts w:asciiTheme="majorHAnsi" w:hAnsiTheme="majorHAnsi" w:cstheme="majorHAnsi"/>
                <w:lang w:val="tr-TR"/>
              </w:rPr>
              <w:t>/</w:t>
            </w:r>
            <w:proofErr w:type="spellStart"/>
            <w:r w:rsidRPr="00DA7299">
              <w:rPr>
                <w:rFonts w:asciiTheme="majorHAnsi" w:hAnsiTheme="majorHAnsi" w:cstheme="majorHAnsi"/>
                <w:lang w:val="tr-TR"/>
              </w:rPr>
              <w:t>output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for</w:t>
            </w:r>
            <w:proofErr w:type="spellEnd"/>
            <w:r w:rsidRPr="00DA7299">
              <w:rPr>
                <w:rFonts w:asciiTheme="majorHAnsi" w:hAnsiTheme="majorHAnsi" w:cstheme="majorHAnsi"/>
                <w:lang w:val="tr-TR"/>
              </w:rPr>
              <w:t xml:space="preserve"> Tasks.txt, Wishes.txt,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Commands.txt</w:t>
            </w:r>
          </w:p>
        </w:tc>
        <w:tc>
          <w:tcPr>
            <w:tcW w:w="0" w:type="auto"/>
            <w:vAlign w:val="center"/>
            <w:hideMark/>
          </w:tcPr>
          <w:p w14:paraId="58BC3534" w14:textId="77777777" w:rsidR="00402A47" w:rsidRPr="00DA7299" w:rsidRDefault="00402A47" w:rsidP="00402A47">
            <w:pPr>
              <w:rPr>
                <w:rFonts w:asciiTheme="majorHAnsi" w:hAnsiTheme="majorHAnsi" w:cstheme="majorHAnsi"/>
                <w:lang w:val="tr-TR"/>
              </w:rPr>
            </w:pPr>
            <w:r w:rsidRPr="00DA7299">
              <w:rPr>
                <w:rFonts w:ascii="Segoe UI Emoji" w:hAnsi="Segoe UI Emoji" w:cs="Segoe UI Emoji"/>
                <w:lang w:val="tr-TR"/>
              </w:rPr>
              <w:t>✅</w:t>
            </w:r>
            <w:r w:rsidRPr="00DA7299">
              <w:rPr>
                <w:rFonts w:asciiTheme="majorHAnsi" w:hAnsiTheme="majorHAnsi" w:cstheme="majorHAnsi"/>
                <w:lang w:val="tr-TR"/>
              </w:rPr>
              <w:t xml:space="preserve"> Done</w:t>
            </w:r>
          </w:p>
        </w:tc>
      </w:tr>
      <w:tr w:rsidR="00402A47" w:rsidRPr="00DA7299" w14:paraId="598E2E0D" w14:textId="77777777" w:rsidTr="00C22BD1">
        <w:trPr>
          <w:tblCellSpacing w:w="15" w:type="dxa"/>
        </w:trPr>
        <w:tc>
          <w:tcPr>
            <w:tcW w:w="50" w:type="dxa"/>
            <w:vAlign w:val="center"/>
            <w:hideMark/>
          </w:tcPr>
          <w:p w14:paraId="2CF53C73" w14:textId="1537F450" w:rsidR="00402A47" w:rsidRPr="00DA7299" w:rsidRDefault="00402A47" w:rsidP="00402A47">
            <w:pPr>
              <w:rPr>
                <w:rFonts w:asciiTheme="majorHAnsi" w:hAnsiTheme="majorHAnsi" w:cstheme="majorHAnsi"/>
                <w:lang w:val="tr-TR"/>
              </w:rPr>
            </w:pPr>
          </w:p>
        </w:tc>
        <w:tc>
          <w:tcPr>
            <w:tcW w:w="7450" w:type="dxa"/>
            <w:vAlign w:val="center"/>
            <w:hideMark/>
          </w:tcPr>
          <w:p w14:paraId="571CDD6B" w14:textId="77777777" w:rsidR="00402A47" w:rsidRPr="00DA7299" w:rsidRDefault="00402A47" w:rsidP="00402A47">
            <w:pPr>
              <w:rPr>
                <w:rFonts w:asciiTheme="majorHAnsi" w:hAnsiTheme="majorHAnsi" w:cstheme="majorHAnsi"/>
                <w:lang w:val="tr-TR"/>
              </w:rPr>
            </w:pPr>
            <w:proofErr w:type="spellStart"/>
            <w:r w:rsidRPr="00DA7299">
              <w:rPr>
                <w:rFonts w:asciiTheme="majorHAnsi" w:hAnsiTheme="majorHAnsi" w:cstheme="majorHAnsi"/>
                <w:lang w:val="tr-TR"/>
              </w:rPr>
              <w:t>Handle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invalid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commands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edge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cases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with</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error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messages</w:t>
            </w:r>
            <w:proofErr w:type="spellEnd"/>
          </w:p>
        </w:tc>
        <w:tc>
          <w:tcPr>
            <w:tcW w:w="0" w:type="auto"/>
            <w:vAlign w:val="center"/>
            <w:hideMark/>
          </w:tcPr>
          <w:p w14:paraId="09674351" w14:textId="77777777" w:rsidR="00402A47" w:rsidRPr="00DA7299" w:rsidRDefault="00402A47" w:rsidP="00402A47">
            <w:pPr>
              <w:rPr>
                <w:rFonts w:asciiTheme="majorHAnsi" w:hAnsiTheme="majorHAnsi" w:cstheme="majorHAnsi"/>
                <w:lang w:val="tr-TR"/>
              </w:rPr>
            </w:pPr>
            <w:r w:rsidRPr="00DA7299">
              <w:rPr>
                <w:rFonts w:ascii="Segoe UI Emoji" w:hAnsi="Segoe UI Emoji" w:cs="Segoe UI Emoji"/>
                <w:lang w:val="tr-TR"/>
              </w:rPr>
              <w:t>✅</w:t>
            </w:r>
            <w:r w:rsidRPr="00DA7299">
              <w:rPr>
                <w:rFonts w:asciiTheme="majorHAnsi" w:hAnsiTheme="majorHAnsi" w:cstheme="majorHAnsi"/>
                <w:lang w:val="tr-TR"/>
              </w:rPr>
              <w:t xml:space="preserve"> Done</w:t>
            </w:r>
          </w:p>
        </w:tc>
      </w:tr>
    </w:tbl>
    <w:p w14:paraId="5FC37638" w14:textId="77777777" w:rsidR="00402A47" w:rsidRPr="00DA7299" w:rsidRDefault="00402A47" w:rsidP="00402A47">
      <w:pPr>
        <w:rPr>
          <w:rFonts w:asciiTheme="majorHAnsi" w:hAnsiTheme="majorHAnsi" w:cstheme="majorHAnsi"/>
        </w:rPr>
      </w:pPr>
    </w:p>
    <w:p w14:paraId="2FB49BB7" w14:textId="77777777" w:rsidR="009E3C87" w:rsidRPr="00827D73" w:rsidRDefault="00000000">
      <w:pPr>
        <w:pStyle w:val="Balk2"/>
        <w:rPr>
          <w:rFonts w:cstheme="majorHAnsi"/>
          <w:sz w:val="32"/>
          <w:szCs w:val="32"/>
        </w:rPr>
      </w:pPr>
      <w:r w:rsidRPr="00827D73">
        <w:rPr>
          <w:rFonts w:cstheme="majorHAnsi"/>
          <w:sz w:val="32"/>
          <w:szCs w:val="32"/>
        </w:rPr>
        <w:t>1.2 User Roles</w:t>
      </w:r>
    </w:p>
    <w:p w14:paraId="3D32B715" w14:textId="58682162" w:rsidR="00A7062A" w:rsidRPr="00DA7299" w:rsidRDefault="00A7062A" w:rsidP="00A7062A">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Child:</w:t>
      </w:r>
      <w:r w:rsidRPr="00DA7299">
        <w:rPr>
          <w:rFonts w:asciiTheme="majorHAnsi" w:eastAsia="Times New Roman" w:hAnsiTheme="majorHAnsi" w:cstheme="majorHAnsi"/>
          <w:lang w:val="tr-TR" w:eastAsia="tr-TR"/>
        </w:rPr>
        <w:br/>
      </w:r>
      <w:r w:rsidR="005D4310" w:rsidRPr="005D4310">
        <w:rPr>
          <w:rFonts w:asciiTheme="majorHAnsi" w:eastAsia="Times New Roman" w:hAnsiTheme="majorHAnsi" w:cstheme="majorHAnsi"/>
          <w:lang w:eastAsia="tr-TR"/>
        </w:rPr>
        <w:t>The child is the primary user of the system. They can view tasks (daily/weekly), complete them, and submit for review. Upon approval, the child earns points based on ratings. They can also request wishes (products or activities) which are subject to approval based on level and budget. The child’s level and rating evolve dynamically as tasks are approved.</w:t>
      </w:r>
    </w:p>
    <w:p w14:paraId="5DA67D77" w14:textId="4FDD63D3" w:rsidR="00A7062A" w:rsidRPr="00DA7299" w:rsidRDefault="00A7062A" w:rsidP="00A7062A">
      <w:p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Parent</w:t>
      </w:r>
      <w:proofErr w:type="spellEnd"/>
      <w:r w:rsidRPr="00DA7299">
        <w:rPr>
          <w:rFonts w:asciiTheme="majorHAnsi" w:eastAsia="Times New Roman" w:hAnsiTheme="majorHAnsi" w:cstheme="majorHAnsi"/>
          <w:b/>
          <w:bCs/>
          <w:lang w:val="tr-TR" w:eastAsia="tr-TR"/>
        </w:rPr>
        <w:t>:</w:t>
      </w:r>
      <w:r w:rsidRPr="00DA7299">
        <w:rPr>
          <w:rFonts w:asciiTheme="majorHAnsi" w:eastAsia="Times New Roman" w:hAnsiTheme="majorHAnsi" w:cstheme="majorHAnsi"/>
          <w:lang w:val="tr-TR" w:eastAsia="tr-TR"/>
        </w:rPr>
        <w:br/>
      </w:r>
      <w:r w:rsidR="005D4310" w:rsidRPr="005D4310">
        <w:rPr>
          <w:rFonts w:asciiTheme="majorHAnsi" w:eastAsia="Times New Roman" w:hAnsiTheme="majorHAnsi" w:cstheme="majorHAnsi"/>
          <w:lang w:eastAsia="tr-TR"/>
        </w:rPr>
        <w:t>The parent assigns new tasks, evaluates completed ones, and approves or rejects wishes. They can grant bonus points and define required levels for certain rewards. Parents ensure balance between reward motivation and responsible behavior.</w:t>
      </w:r>
    </w:p>
    <w:p w14:paraId="57281A17" w14:textId="2C1F3365" w:rsidR="00A7062A" w:rsidRPr="00DA7299" w:rsidRDefault="00A7062A" w:rsidP="00A7062A">
      <w:p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Teacher</w:t>
      </w:r>
      <w:proofErr w:type="spellEnd"/>
      <w:r w:rsidRPr="00DA7299">
        <w:rPr>
          <w:rFonts w:asciiTheme="majorHAnsi" w:eastAsia="Times New Roman" w:hAnsiTheme="majorHAnsi" w:cstheme="majorHAnsi"/>
          <w:b/>
          <w:bCs/>
          <w:lang w:val="tr-TR" w:eastAsia="tr-TR"/>
        </w:rPr>
        <w:t>:</w:t>
      </w:r>
      <w:r w:rsidRPr="00DA7299">
        <w:rPr>
          <w:rFonts w:asciiTheme="majorHAnsi" w:eastAsia="Times New Roman" w:hAnsiTheme="majorHAnsi" w:cstheme="majorHAnsi"/>
          <w:lang w:val="tr-TR" w:eastAsia="tr-TR"/>
        </w:rPr>
        <w:br/>
      </w:r>
      <w:r w:rsidR="005D4310" w:rsidRPr="005D4310">
        <w:rPr>
          <w:rFonts w:asciiTheme="majorHAnsi" w:eastAsia="Times New Roman" w:hAnsiTheme="majorHAnsi" w:cstheme="majorHAnsi"/>
          <w:lang w:eastAsia="tr-TR"/>
        </w:rPr>
        <w:t>The teacher focuses on educational tasks. They assign and approve academic tasks with ratings that impact the child’s progress. Teachers do not manage wishes but influence points and level progression</w:t>
      </w:r>
    </w:p>
    <w:p w14:paraId="60020A71" w14:textId="77777777" w:rsidR="009E3C87" w:rsidRPr="00827D73" w:rsidRDefault="00000000">
      <w:pPr>
        <w:pStyle w:val="Balk2"/>
        <w:rPr>
          <w:rFonts w:cstheme="majorHAnsi"/>
          <w:sz w:val="28"/>
          <w:szCs w:val="28"/>
        </w:rPr>
      </w:pPr>
      <w:r w:rsidRPr="00827D73">
        <w:rPr>
          <w:rFonts w:cstheme="majorHAnsi"/>
          <w:sz w:val="28"/>
          <w:szCs w:val="28"/>
        </w:rPr>
        <w:t>1.3 Typical Scenario</w:t>
      </w:r>
    </w:p>
    <w:p w14:paraId="71785A06" w14:textId="3F62089A" w:rsidR="00D00466" w:rsidRPr="00827D73" w:rsidRDefault="00D00466" w:rsidP="00D00466">
      <w:pPr>
        <w:spacing w:before="100" w:beforeAutospacing="1" w:after="100" w:afterAutospacing="1" w:line="240" w:lineRule="auto"/>
        <w:outlineLvl w:val="3"/>
        <w:rPr>
          <w:rFonts w:asciiTheme="majorHAnsi" w:eastAsia="Times New Roman" w:hAnsiTheme="majorHAnsi" w:cstheme="majorHAnsi"/>
          <w:b/>
          <w:bCs/>
          <w:sz w:val="24"/>
          <w:szCs w:val="24"/>
          <w:lang w:val="tr-TR" w:eastAsia="tr-TR"/>
        </w:rPr>
      </w:pPr>
      <w:r w:rsidRPr="00DA7299">
        <w:rPr>
          <w:rFonts w:asciiTheme="majorHAnsi" w:eastAsia="Times New Roman" w:hAnsiTheme="majorHAnsi" w:cstheme="majorHAnsi"/>
          <w:b/>
          <w:bCs/>
          <w:lang w:val="tr-TR" w:eastAsia="tr-TR"/>
        </w:rPr>
        <w:t xml:space="preserve"> </w:t>
      </w:r>
      <w:r w:rsidRPr="00827D73">
        <w:rPr>
          <w:rFonts w:asciiTheme="majorHAnsi" w:eastAsia="Times New Roman" w:hAnsiTheme="majorHAnsi" w:cstheme="majorHAnsi"/>
          <w:b/>
          <w:bCs/>
          <w:sz w:val="24"/>
          <w:szCs w:val="24"/>
          <w:lang w:val="tr-TR" w:eastAsia="tr-TR"/>
        </w:rPr>
        <w:t xml:space="preserve">Child </w:t>
      </w:r>
      <w:proofErr w:type="spellStart"/>
      <w:r w:rsidRPr="00827D73">
        <w:rPr>
          <w:rFonts w:asciiTheme="majorHAnsi" w:eastAsia="Times New Roman" w:hAnsiTheme="majorHAnsi" w:cstheme="majorHAnsi"/>
          <w:b/>
          <w:bCs/>
          <w:sz w:val="24"/>
          <w:szCs w:val="24"/>
          <w:lang w:val="tr-TR" w:eastAsia="tr-TR"/>
        </w:rPr>
        <w:t>Scenarios</w:t>
      </w:r>
      <w:proofErr w:type="spellEnd"/>
    </w:p>
    <w:p w14:paraId="31228248" w14:textId="77777777"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1. </w:t>
      </w:r>
      <w:proofErr w:type="spellStart"/>
      <w:r w:rsidRPr="00DA7299">
        <w:rPr>
          <w:rFonts w:asciiTheme="majorHAnsi" w:eastAsia="Times New Roman" w:hAnsiTheme="majorHAnsi" w:cstheme="majorHAnsi"/>
          <w:b/>
          <w:bCs/>
          <w:lang w:val="tr-TR" w:eastAsia="tr-TR"/>
        </w:rPr>
        <w:t>Viewing</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Tasks</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and</w:t>
      </w:r>
      <w:proofErr w:type="spellEnd"/>
      <w:r w:rsidRPr="00DA7299">
        <w:rPr>
          <w:rFonts w:asciiTheme="majorHAnsi" w:eastAsia="Times New Roman" w:hAnsiTheme="majorHAnsi" w:cstheme="majorHAnsi"/>
          <w:b/>
          <w:bCs/>
          <w:lang w:val="tr-TR" w:eastAsia="tr-TR"/>
        </w:rPr>
        <w:t xml:space="preserve"> Planning</w:t>
      </w:r>
      <w:r w:rsidRPr="00DA7299">
        <w:rPr>
          <w:rFonts w:asciiTheme="majorHAnsi" w:eastAsia="Times New Roman" w:hAnsiTheme="majorHAnsi" w:cstheme="majorHAnsi"/>
          <w:lang w:val="tr-TR" w:eastAsia="tr-TR"/>
        </w:rPr>
        <w:br/>
        <w:t xml:space="preserve">The </w:t>
      </w:r>
      <w:proofErr w:type="spellStart"/>
      <w:r w:rsidRPr="00DA7299">
        <w:rPr>
          <w:rFonts w:asciiTheme="majorHAnsi" w:eastAsia="Times New Roman" w:hAnsiTheme="majorHAnsi" w:cstheme="majorHAnsi"/>
          <w:lang w:val="tr-TR" w:eastAsia="tr-TR"/>
        </w:rPr>
        <w:t>child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begins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checking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their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filtering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day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week</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This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helps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them</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prioritize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responsibilities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manage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their</w:t>
      </w:r>
      <w:proofErr w:type="spellEnd"/>
      <w:r w:rsidRPr="00DA7299">
        <w:rPr>
          <w:rFonts w:asciiTheme="majorHAnsi" w:eastAsia="Times New Roman" w:hAnsiTheme="majorHAnsi" w:cstheme="majorHAnsi"/>
          <w:lang w:val="tr-TR" w:eastAsia="tr-TR"/>
        </w:rPr>
        <w:t xml:space="preserve"> time.</w:t>
      </w:r>
    </w:p>
    <w:p w14:paraId="13ECBF6D" w14:textId="77777777"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2. </w:t>
      </w:r>
      <w:proofErr w:type="spellStart"/>
      <w:r w:rsidRPr="00DA7299">
        <w:rPr>
          <w:rFonts w:asciiTheme="majorHAnsi" w:eastAsia="Times New Roman" w:hAnsiTheme="majorHAnsi" w:cstheme="majorHAnsi"/>
          <w:b/>
          <w:bCs/>
          <w:lang w:val="tr-TR" w:eastAsia="tr-TR"/>
        </w:rPr>
        <w:t>Completing</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Tasks</w:t>
      </w:r>
      <w:proofErr w:type="spellEnd"/>
      <w:r w:rsidRPr="00DA7299">
        <w:rPr>
          <w:rFonts w:asciiTheme="majorHAnsi" w:eastAsia="Times New Roman" w:hAnsiTheme="majorHAnsi" w:cstheme="majorHAnsi"/>
          <w:lang w:val="tr-TR" w:eastAsia="tr-TR"/>
        </w:rPr>
        <w:br/>
      </w:r>
      <w:proofErr w:type="spellStart"/>
      <w:r w:rsidRPr="00DA7299">
        <w:rPr>
          <w:rFonts w:asciiTheme="majorHAnsi" w:eastAsia="Times New Roman" w:hAnsiTheme="majorHAnsi" w:cstheme="majorHAnsi"/>
          <w:lang w:val="tr-TR" w:eastAsia="tr-TR"/>
        </w:rPr>
        <w:t>After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finishing</w:t>
      </w:r>
      <w:proofErr w:type="spellEnd"/>
      <w:r w:rsidRPr="00DA7299">
        <w:rPr>
          <w:rFonts w:asciiTheme="majorHAnsi" w:eastAsia="Times New Roman" w:hAnsiTheme="majorHAnsi" w:cstheme="majorHAnsi"/>
          <w:lang w:val="tr-TR" w:eastAsia="tr-TR"/>
        </w:rPr>
        <w:t xml:space="preserve"> a </w:t>
      </w:r>
      <w:proofErr w:type="spellStart"/>
      <w:r w:rsidRPr="00DA7299">
        <w:rPr>
          <w:rFonts w:asciiTheme="majorHAnsi" w:eastAsia="Times New Roman" w:hAnsiTheme="majorHAnsi" w:cstheme="majorHAnsi"/>
          <w:lang w:val="tr-TR" w:eastAsia="tr-TR"/>
        </w:rPr>
        <w:t>task</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child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reports</w:t>
      </w:r>
      <w:proofErr w:type="spellEnd"/>
      <w:r w:rsidRPr="00DA7299">
        <w:rPr>
          <w:rFonts w:asciiTheme="majorHAnsi" w:eastAsia="Times New Roman" w:hAnsiTheme="majorHAnsi" w:cstheme="majorHAnsi"/>
          <w:lang w:val="tr-TR" w:eastAsia="tr-TR"/>
        </w:rPr>
        <w:t xml:space="preserve"> it </w:t>
      </w:r>
      <w:proofErr w:type="spellStart"/>
      <w:r w:rsidRPr="00DA7299">
        <w:rPr>
          <w:rFonts w:asciiTheme="majorHAnsi" w:eastAsia="Times New Roman" w:hAnsiTheme="majorHAnsi" w:cstheme="majorHAnsi"/>
          <w:lang w:val="tr-TR" w:eastAsia="tr-TR"/>
        </w:rPr>
        <w:t>for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review</w:t>
      </w:r>
      <w:proofErr w:type="spellEnd"/>
      <w:r w:rsidRPr="00DA7299">
        <w:rPr>
          <w:rFonts w:asciiTheme="majorHAnsi" w:eastAsia="Times New Roman" w:hAnsiTheme="majorHAnsi" w:cstheme="majorHAnsi"/>
          <w:lang w:val="tr-TR" w:eastAsia="tr-TR"/>
        </w:rPr>
        <w:t xml:space="preserve">. They </w:t>
      </w:r>
      <w:proofErr w:type="spellStart"/>
      <w:r w:rsidRPr="00DA7299">
        <w:rPr>
          <w:rFonts w:asciiTheme="majorHAnsi" w:eastAsia="Times New Roman" w:hAnsiTheme="majorHAnsi" w:cstheme="majorHAnsi"/>
          <w:lang w:val="tr-TR" w:eastAsia="tr-TR"/>
        </w:rPr>
        <w:t>know</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that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approved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bring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points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help</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increase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their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level</w:t>
      </w:r>
      <w:proofErr w:type="spellEnd"/>
      <w:r w:rsidRPr="00DA7299">
        <w:rPr>
          <w:rFonts w:asciiTheme="majorHAnsi" w:eastAsia="Times New Roman" w:hAnsiTheme="majorHAnsi" w:cstheme="majorHAnsi"/>
          <w:lang w:val="tr-TR" w:eastAsia="tr-TR"/>
        </w:rPr>
        <w:t>.</w:t>
      </w:r>
    </w:p>
    <w:p w14:paraId="7C788612" w14:textId="77777777"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lastRenderedPageBreak/>
        <w:t xml:space="preserve">3. </w:t>
      </w:r>
      <w:proofErr w:type="spellStart"/>
      <w:r w:rsidRPr="00DA7299">
        <w:rPr>
          <w:rFonts w:asciiTheme="majorHAnsi" w:eastAsia="Times New Roman" w:hAnsiTheme="majorHAnsi" w:cstheme="majorHAnsi"/>
          <w:b/>
          <w:bCs/>
          <w:lang w:val="tr-TR" w:eastAsia="tr-TR"/>
        </w:rPr>
        <w:t>Submitting</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Wishes</w:t>
      </w:r>
      <w:proofErr w:type="spellEnd"/>
      <w:r w:rsidRPr="00DA7299">
        <w:rPr>
          <w:rFonts w:asciiTheme="majorHAnsi" w:eastAsia="Times New Roman" w:hAnsiTheme="majorHAnsi" w:cstheme="majorHAnsi"/>
          <w:lang w:val="tr-TR" w:eastAsia="tr-TR"/>
        </w:rPr>
        <w:br/>
        <w:t xml:space="preserve">The </w:t>
      </w:r>
      <w:proofErr w:type="spellStart"/>
      <w:r w:rsidRPr="00DA7299">
        <w:rPr>
          <w:rFonts w:asciiTheme="majorHAnsi" w:eastAsia="Times New Roman" w:hAnsiTheme="majorHAnsi" w:cstheme="majorHAnsi"/>
          <w:lang w:val="tr-TR" w:eastAsia="tr-TR"/>
        </w:rPr>
        <w:t>child</w:t>
      </w:r>
      <w:proofErr w:type="spellEnd"/>
      <w:r w:rsidRPr="00DA7299">
        <w:rPr>
          <w:rFonts w:asciiTheme="majorHAnsi" w:eastAsia="Times New Roman" w:hAnsiTheme="majorHAnsi" w:cstheme="majorHAnsi"/>
          <w:lang w:val="tr-TR" w:eastAsia="tr-TR"/>
        </w:rPr>
        <w:t xml:space="preserve"> can </w:t>
      </w:r>
      <w:proofErr w:type="spellStart"/>
      <w:r w:rsidRPr="00DA7299">
        <w:rPr>
          <w:rFonts w:asciiTheme="majorHAnsi" w:eastAsia="Times New Roman" w:hAnsiTheme="majorHAnsi" w:cstheme="majorHAnsi"/>
          <w:lang w:val="tr-TR" w:eastAsia="tr-TR"/>
        </w:rPr>
        <w:t>submit</w:t>
      </w:r>
      <w:proofErr w:type="spellEnd"/>
      <w:r w:rsidRPr="00DA7299">
        <w:rPr>
          <w:rFonts w:asciiTheme="majorHAnsi" w:eastAsia="Times New Roman" w:hAnsiTheme="majorHAnsi" w:cstheme="majorHAnsi"/>
          <w:lang w:val="tr-TR" w:eastAsia="tr-TR"/>
        </w:rPr>
        <w:t xml:space="preserve"> a </w:t>
      </w:r>
      <w:proofErr w:type="spellStart"/>
      <w:r w:rsidRPr="00DA7299">
        <w:rPr>
          <w:rFonts w:asciiTheme="majorHAnsi" w:eastAsia="Times New Roman" w:hAnsiTheme="majorHAnsi" w:cstheme="majorHAnsi"/>
          <w:lang w:val="tr-TR" w:eastAsia="tr-TR"/>
        </w:rPr>
        <w:t>product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activity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w:t>
      </w:r>
      <w:proofErr w:type="spellEnd"/>
      <w:r w:rsidRPr="00DA7299">
        <w:rPr>
          <w:rFonts w:asciiTheme="majorHAnsi" w:eastAsia="Times New Roman" w:hAnsiTheme="majorHAnsi" w:cstheme="majorHAnsi"/>
          <w:lang w:val="tr-TR" w:eastAsia="tr-TR"/>
        </w:rPr>
        <w:t xml:space="preserve">. They </w:t>
      </w:r>
      <w:proofErr w:type="spellStart"/>
      <w:r w:rsidRPr="00DA7299">
        <w:rPr>
          <w:rFonts w:asciiTheme="majorHAnsi" w:eastAsia="Times New Roman" w:hAnsiTheme="majorHAnsi" w:cstheme="majorHAnsi"/>
          <w:lang w:val="tr-TR" w:eastAsia="tr-TR"/>
        </w:rPr>
        <w:t>learn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check</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their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level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available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points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before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requesting</w:t>
      </w:r>
      <w:proofErr w:type="spellEnd"/>
      <w:r w:rsidRPr="00DA7299">
        <w:rPr>
          <w:rFonts w:asciiTheme="majorHAnsi" w:eastAsia="Times New Roman" w:hAnsiTheme="majorHAnsi" w:cstheme="majorHAnsi"/>
          <w:lang w:val="tr-TR" w:eastAsia="tr-TR"/>
        </w:rPr>
        <w:t xml:space="preserve"> a </w:t>
      </w:r>
      <w:proofErr w:type="spellStart"/>
      <w:r w:rsidRPr="00DA7299">
        <w:rPr>
          <w:rFonts w:asciiTheme="majorHAnsi" w:eastAsia="Times New Roman" w:hAnsiTheme="majorHAnsi" w:cstheme="majorHAnsi"/>
          <w:lang w:val="tr-TR" w:eastAsia="tr-TR"/>
        </w:rPr>
        <w:t>reward</w:t>
      </w:r>
      <w:proofErr w:type="spellEnd"/>
      <w:r w:rsidRPr="00DA7299">
        <w:rPr>
          <w:rFonts w:asciiTheme="majorHAnsi" w:eastAsia="Times New Roman" w:hAnsiTheme="majorHAnsi" w:cstheme="majorHAnsi"/>
          <w:lang w:val="tr-TR" w:eastAsia="tr-TR"/>
        </w:rPr>
        <w:t>.</w:t>
      </w:r>
    </w:p>
    <w:p w14:paraId="36BC59B3" w14:textId="77777777"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4. </w:t>
      </w:r>
      <w:proofErr w:type="spellStart"/>
      <w:r w:rsidRPr="00DA7299">
        <w:rPr>
          <w:rFonts w:asciiTheme="majorHAnsi" w:eastAsia="Times New Roman" w:hAnsiTheme="majorHAnsi" w:cstheme="majorHAnsi"/>
          <w:b/>
          <w:bCs/>
          <w:lang w:val="tr-TR" w:eastAsia="tr-TR"/>
        </w:rPr>
        <w:t>Tracking</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Points</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and</w:t>
      </w:r>
      <w:proofErr w:type="spellEnd"/>
      <w:r w:rsidRPr="00DA7299">
        <w:rPr>
          <w:rFonts w:asciiTheme="majorHAnsi" w:eastAsia="Times New Roman" w:hAnsiTheme="majorHAnsi" w:cstheme="majorHAnsi"/>
          <w:b/>
          <w:bCs/>
          <w:lang w:val="tr-TR" w:eastAsia="tr-TR"/>
        </w:rPr>
        <w:t xml:space="preserve"> Level</w:t>
      </w:r>
      <w:r w:rsidRPr="00DA7299">
        <w:rPr>
          <w:rFonts w:asciiTheme="majorHAnsi" w:eastAsia="Times New Roman" w:hAnsiTheme="majorHAnsi" w:cstheme="majorHAnsi"/>
          <w:lang w:val="tr-TR" w:eastAsia="tr-TR"/>
        </w:rPr>
        <w:br/>
        <w:t xml:space="preserve">The </w:t>
      </w:r>
      <w:proofErr w:type="spellStart"/>
      <w:r w:rsidRPr="00DA7299">
        <w:rPr>
          <w:rFonts w:asciiTheme="majorHAnsi" w:eastAsia="Times New Roman" w:hAnsiTheme="majorHAnsi" w:cstheme="majorHAnsi"/>
          <w:lang w:val="tr-TR" w:eastAsia="tr-TR"/>
        </w:rPr>
        <w:t>child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monitors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their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earned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points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level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progression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This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motivates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them</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improve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unlock</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higher-level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wishes</w:t>
      </w:r>
      <w:proofErr w:type="spellEnd"/>
      <w:r w:rsidRPr="00DA7299">
        <w:rPr>
          <w:rFonts w:asciiTheme="majorHAnsi" w:eastAsia="Times New Roman" w:hAnsiTheme="majorHAnsi" w:cstheme="majorHAnsi"/>
          <w:lang w:val="tr-TR" w:eastAsia="tr-TR"/>
        </w:rPr>
        <w:t>.</w:t>
      </w:r>
    </w:p>
    <w:p w14:paraId="72C9F6ED" w14:textId="77777777"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5. </w:t>
      </w:r>
      <w:proofErr w:type="spellStart"/>
      <w:r w:rsidRPr="00DA7299">
        <w:rPr>
          <w:rFonts w:asciiTheme="majorHAnsi" w:eastAsia="Times New Roman" w:hAnsiTheme="majorHAnsi" w:cstheme="majorHAnsi"/>
          <w:b/>
          <w:bCs/>
          <w:lang w:val="tr-TR" w:eastAsia="tr-TR"/>
        </w:rPr>
        <w:t>Reflecting</w:t>
      </w:r>
      <w:proofErr w:type="spellEnd"/>
      <w:r w:rsidRPr="00DA7299">
        <w:rPr>
          <w:rFonts w:asciiTheme="majorHAnsi" w:eastAsia="Times New Roman" w:hAnsiTheme="majorHAnsi" w:cstheme="majorHAnsi"/>
          <w:b/>
          <w:bCs/>
          <w:lang w:val="tr-TR" w:eastAsia="tr-TR"/>
        </w:rPr>
        <w:t xml:space="preserve"> on </w:t>
      </w:r>
      <w:proofErr w:type="spellStart"/>
      <w:r w:rsidRPr="00DA7299">
        <w:rPr>
          <w:rFonts w:asciiTheme="majorHAnsi" w:eastAsia="Times New Roman" w:hAnsiTheme="majorHAnsi" w:cstheme="majorHAnsi"/>
          <w:b/>
          <w:bCs/>
          <w:lang w:val="tr-TR" w:eastAsia="tr-TR"/>
        </w:rPr>
        <w:t>Results</w:t>
      </w:r>
      <w:proofErr w:type="spellEnd"/>
      <w:r w:rsidRPr="00DA7299">
        <w:rPr>
          <w:rFonts w:asciiTheme="majorHAnsi" w:eastAsia="Times New Roman" w:hAnsiTheme="majorHAnsi" w:cstheme="majorHAnsi"/>
          <w:lang w:val="tr-TR" w:eastAsia="tr-TR"/>
        </w:rPr>
        <w:br/>
      </w:r>
      <w:proofErr w:type="spellStart"/>
      <w:r w:rsidRPr="00DA7299">
        <w:rPr>
          <w:rFonts w:asciiTheme="majorHAnsi" w:eastAsia="Times New Roman" w:hAnsiTheme="majorHAnsi" w:cstheme="majorHAnsi"/>
          <w:lang w:val="tr-TR" w:eastAsia="tr-TR"/>
        </w:rPr>
        <w:t>If</w:t>
      </w:r>
      <w:proofErr w:type="spellEnd"/>
      <w:r w:rsidRPr="00DA7299">
        <w:rPr>
          <w:rFonts w:asciiTheme="majorHAnsi" w:eastAsia="Times New Roman" w:hAnsiTheme="majorHAnsi" w:cstheme="majorHAnsi"/>
          <w:lang w:val="tr-TR" w:eastAsia="tr-TR"/>
        </w:rPr>
        <w:t xml:space="preserve"> a </w:t>
      </w:r>
      <w:proofErr w:type="spellStart"/>
      <w:r w:rsidRPr="00DA7299">
        <w:rPr>
          <w:rFonts w:asciiTheme="majorHAnsi" w:eastAsia="Times New Roman" w:hAnsiTheme="majorHAnsi" w:cstheme="majorHAnsi"/>
          <w:lang w:val="tr-TR" w:eastAsia="tr-TR"/>
        </w:rPr>
        <w:t>wish</w:t>
      </w:r>
      <w:proofErr w:type="spellEnd"/>
      <w:r w:rsidRPr="00DA7299">
        <w:rPr>
          <w:rFonts w:asciiTheme="majorHAnsi" w:eastAsia="Times New Roman" w:hAnsiTheme="majorHAnsi" w:cstheme="majorHAnsi"/>
          <w:lang w:val="tr-TR" w:eastAsia="tr-TR"/>
        </w:rPr>
        <w:t xml:space="preserve"> is </w:t>
      </w:r>
      <w:proofErr w:type="spellStart"/>
      <w:r w:rsidRPr="00DA7299">
        <w:rPr>
          <w:rFonts w:asciiTheme="majorHAnsi" w:eastAsia="Times New Roman" w:hAnsiTheme="majorHAnsi" w:cstheme="majorHAnsi"/>
          <w:lang w:val="tr-TR" w:eastAsia="tr-TR"/>
        </w:rPr>
        <w:t>rejected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due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low</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level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budget</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child</w:t>
      </w:r>
      <w:proofErr w:type="spellEnd"/>
      <w:r w:rsidRPr="00DA7299">
        <w:rPr>
          <w:rFonts w:asciiTheme="majorHAnsi" w:eastAsia="Times New Roman" w:hAnsiTheme="majorHAnsi" w:cstheme="majorHAnsi"/>
          <w:lang w:val="tr-TR" w:eastAsia="tr-TR"/>
        </w:rPr>
        <w:t xml:space="preserve"> is </w:t>
      </w:r>
      <w:proofErr w:type="spellStart"/>
      <w:r w:rsidRPr="00DA7299">
        <w:rPr>
          <w:rFonts w:asciiTheme="majorHAnsi" w:eastAsia="Times New Roman" w:hAnsiTheme="majorHAnsi" w:cstheme="majorHAnsi"/>
          <w:lang w:val="tr-TR" w:eastAsia="tr-TR"/>
        </w:rPr>
        <w:t>encouraged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complete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more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aim</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better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ratings</w:t>
      </w:r>
      <w:proofErr w:type="spellEnd"/>
      <w:r w:rsidRPr="00DA7299">
        <w:rPr>
          <w:rFonts w:asciiTheme="majorHAnsi" w:eastAsia="Times New Roman" w:hAnsiTheme="majorHAnsi" w:cstheme="majorHAnsi"/>
          <w:lang w:val="tr-TR" w:eastAsia="tr-TR"/>
        </w:rPr>
        <w:t>.</w:t>
      </w:r>
    </w:p>
    <w:p w14:paraId="4912C634" w14:textId="77777777" w:rsidR="00D00466" w:rsidRPr="00DA7299" w:rsidRDefault="00000000" w:rsidP="00D00466">
      <w:pPr>
        <w:spacing w:after="0"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62108EC5">
          <v:rect id="_x0000_i1025" style="width:0;height:1.5pt" o:hralign="center" o:hrstd="t" o:hr="t" fillcolor="#a0a0a0" stroked="f"/>
        </w:pict>
      </w:r>
    </w:p>
    <w:p w14:paraId="704A8624" w14:textId="2E1D9175" w:rsidR="00D00466" w:rsidRPr="00827D73" w:rsidRDefault="00D00466" w:rsidP="00D00466">
      <w:pPr>
        <w:spacing w:before="100" w:beforeAutospacing="1" w:after="100" w:afterAutospacing="1" w:line="240" w:lineRule="auto"/>
        <w:outlineLvl w:val="3"/>
        <w:rPr>
          <w:rFonts w:asciiTheme="majorHAnsi" w:eastAsia="Times New Roman" w:hAnsiTheme="majorHAnsi" w:cstheme="majorHAnsi"/>
          <w:b/>
          <w:bCs/>
          <w:sz w:val="24"/>
          <w:szCs w:val="24"/>
          <w:lang w:val="tr-TR" w:eastAsia="tr-TR"/>
        </w:rPr>
      </w:pPr>
      <w:proofErr w:type="spellStart"/>
      <w:r w:rsidRPr="00827D73">
        <w:rPr>
          <w:rFonts w:asciiTheme="majorHAnsi" w:eastAsia="Times New Roman" w:hAnsiTheme="majorHAnsi" w:cstheme="majorHAnsi"/>
          <w:b/>
          <w:bCs/>
          <w:sz w:val="24"/>
          <w:szCs w:val="24"/>
          <w:lang w:val="tr-TR" w:eastAsia="tr-TR"/>
        </w:rPr>
        <w:t>Parent</w:t>
      </w:r>
      <w:proofErr w:type="spellEnd"/>
      <w:r w:rsidRPr="00827D73">
        <w:rPr>
          <w:rFonts w:asciiTheme="majorHAnsi" w:eastAsia="Times New Roman" w:hAnsiTheme="majorHAnsi" w:cstheme="majorHAnsi"/>
          <w:b/>
          <w:bCs/>
          <w:sz w:val="24"/>
          <w:szCs w:val="24"/>
          <w:lang w:val="tr-TR" w:eastAsia="tr-TR"/>
        </w:rPr>
        <w:t xml:space="preserve"> </w:t>
      </w:r>
      <w:proofErr w:type="spellStart"/>
      <w:r w:rsidRPr="00827D73">
        <w:rPr>
          <w:rFonts w:asciiTheme="majorHAnsi" w:eastAsia="Times New Roman" w:hAnsiTheme="majorHAnsi" w:cstheme="majorHAnsi"/>
          <w:b/>
          <w:bCs/>
          <w:sz w:val="24"/>
          <w:szCs w:val="24"/>
          <w:lang w:val="tr-TR" w:eastAsia="tr-TR"/>
        </w:rPr>
        <w:t>Scenarios</w:t>
      </w:r>
      <w:proofErr w:type="spellEnd"/>
    </w:p>
    <w:p w14:paraId="7608F754" w14:textId="77777777"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1. </w:t>
      </w:r>
      <w:proofErr w:type="spellStart"/>
      <w:r w:rsidRPr="00DA7299">
        <w:rPr>
          <w:rFonts w:asciiTheme="majorHAnsi" w:eastAsia="Times New Roman" w:hAnsiTheme="majorHAnsi" w:cstheme="majorHAnsi"/>
          <w:b/>
          <w:bCs/>
          <w:lang w:val="tr-TR" w:eastAsia="tr-TR"/>
        </w:rPr>
        <w:t>Assigning</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Tasks</w:t>
      </w:r>
      <w:proofErr w:type="spellEnd"/>
      <w:r w:rsidRPr="00DA7299">
        <w:rPr>
          <w:rFonts w:asciiTheme="majorHAnsi" w:eastAsia="Times New Roman" w:hAnsiTheme="majorHAnsi" w:cstheme="majorHAnsi"/>
          <w:lang w:val="tr-TR" w:eastAsia="tr-TR"/>
        </w:rPr>
        <w:br/>
        <w:t xml:space="preserve">The </w:t>
      </w:r>
      <w:proofErr w:type="spellStart"/>
      <w:r w:rsidRPr="00DA7299">
        <w:rPr>
          <w:rFonts w:asciiTheme="majorHAnsi" w:eastAsia="Times New Roman" w:hAnsiTheme="majorHAnsi" w:cstheme="majorHAnsi"/>
          <w:lang w:val="tr-TR" w:eastAsia="tr-TR"/>
        </w:rPr>
        <w:t>parent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adds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for</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child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deciding</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point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value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timing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These</w:t>
      </w:r>
      <w:proofErr w:type="spellEnd"/>
      <w:r w:rsidRPr="00DA7299">
        <w:rPr>
          <w:rFonts w:asciiTheme="majorHAnsi" w:eastAsia="Times New Roman" w:hAnsiTheme="majorHAnsi" w:cstheme="majorHAnsi"/>
          <w:lang w:val="tr-TR" w:eastAsia="tr-TR"/>
        </w:rPr>
        <w:t xml:space="preserve"> can be </w:t>
      </w:r>
      <w:proofErr w:type="spellStart"/>
      <w:r w:rsidRPr="00DA7299">
        <w:rPr>
          <w:rFonts w:asciiTheme="majorHAnsi" w:eastAsia="Times New Roman" w:hAnsiTheme="majorHAnsi" w:cstheme="majorHAnsi"/>
          <w:lang w:val="tr-TR" w:eastAsia="tr-TR"/>
        </w:rPr>
        <w:t>daily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chores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personal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goals</w:t>
      </w:r>
      <w:proofErr w:type="spellEnd"/>
      <w:r w:rsidRPr="00DA7299">
        <w:rPr>
          <w:rFonts w:asciiTheme="majorHAnsi" w:eastAsia="Times New Roman" w:hAnsiTheme="majorHAnsi" w:cstheme="majorHAnsi"/>
          <w:lang w:val="tr-TR" w:eastAsia="tr-TR"/>
        </w:rPr>
        <w:t>.</w:t>
      </w:r>
    </w:p>
    <w:p w14:paraId="51055337" w14:textId="77777777"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2. </w:t>
      </w:r>
      <w:proofErr w:type="spellStart"/>
      <w:r w:rsidRPr="00DA7299">
        <w:rPr>
          <w:rFonts w:asciiTheme="majorHAnsi" w:eastAsia="Times New Roman" w:hAnsiTheme="majorHAnsi" w:cstheme="majorHAnsi"/>
          <w:b/>
          <w:bCs/>
          <w:lang w:val="tr-TR" w:eastAsia="tr-TR"/>
        </w:rPr>
        <w:t>Approving</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Task</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Completion</w:t>
      </w:r>
      <w:proofErr w:type="spellEnd"/>
      <w:r w:rsidRPr="00DA7299">
        <w:rPr>
          <w:rFonts w:asciiTheme="majorHAnsi" w:eastAsia="Times New Roman" w:hAnsiTheme="majorHAnsi" w:cstheme="majorHAnsi"/>
          <w:lang w:val="tr-TR" w:eastAsia="tr-TR"/>
        </w:rPr>
        <w:br/>
      </w:r>
      <w:proofErr w:type="spellStart"/>
      <w:r w:rsidRPr="00DA7299">
        <w:rPr>
          <w:rFonts w:asciiTheme="majorHAnsi" w:eastAsia="Times New Roman" w:hAnsiTheme="majorHAnsi" w:cstheme="majorHAnsi"/>
          <w:lang w:val="tr-TR" w:eastAsia="tr-TR"/>
        </w:rPr>
        <w:t>When</w:t>
      </w:r>
      <w:proofErr w:type="spellEnd"/>
      <w:r w:rsidRPr="00DA7299">
        <w:rPr>
          <w:rFonts w:asciiTheme="majorHAnsi" w:eastAsia="Times New Roman" w:hAnsiTheme="majorHAnsi" w:cstheme="majorHAnsi"/>
          <w:lang w:val="tr-TR" w:eastAsia="tr-TR"/>
        </w:rPr>
        <w:t xml:space="preserve"> a </w:t>
      </w:r>
      <w:proofErr w:type="spellStart"/>
      <w:r w:rsidRPr="00DA7299">
        <w:rPr>
          <w:rFonts w:asciiTheme="majorHAnsi" w:eastAsia="Times New Roman" w:hAnsiTheme="majorHAnsi" w:cstheme="majorHAnsi"/>
          <w:lang w:val="tr-TR" w:eastAsia="tr-TR"/>
        </w:rPr>
        <w:t>task</w:t>
      </w:r>
      <w:proofErr w:type="spellEnd"/>
      <w:r w:rsidRPr="00DA7299">
        <w:rPr>
          <w:rFonts w:asciiTheme="majorHAnsi" w:eastAsia="Times New Roman" w:hAnsiTheme="majorHAnsi" w:cstheme="majorHAnsi"/>
          <w:lang w:val="tr-TR" w:eastAsia="tr-TR"/>
        </w:rPr>
        <w:t xml:space="preserve"> is </w:t>
      </w:r>
      <w:proofErr w:type="spellStart"/>
      <w:r w:rsidRPr="00DA7299">
        <w:rPr>
          <w:rFonts w:asciiTheme="majorHAnsi" w:eastAsia="Times New Roman" w:hAnsiTheme="majorHAnsi" w:cstheme="majorHAnsi"/>
          <w:lang w:val="tr-TR" w:eastAsia="tr-TR"/>
        </w:rPr>
        <w:t>marked</w:t>
      </w:r>
      <w:proofErr w:type="spellEnd"/>
      <w:r w:rsidRPr="00DA7299">
        <w:rPr>
          <w:rFonts w:asciiTheme="majorHAnsi" w:eastAsia="Times New Roman" w:hAnsiTheme="majorHAnsi" w:cstheme="majorHAnsi"/>
          <w:lang w:val="tr-TR" w:eastAsia="tr-TR"/>
        </w:rPr>
        <w:t xml:space="preserve"> done, the </w:t>
      </w:r>
      <w:proofErr w:type="spellStart"/>
      <w:r w:rsidRPr="00DA7299">
        <w:rPr>
          <w:rFonts w:asciiTheme="majorHAnsi" w:eastAsia="Times New Roman" w:hAnsiTheme="majorHAnsi" w:cstheme="majorHAnsi"/>
          <w:lang w:val="tr-TR" w:eastAsia="tr-TR"/>
        </w:rPr>
        <w:t>parent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reviews</w:t>
      </w:r>
      <w:proofErr w:type="spellEnd"/>
      <w:r w:rsidRPr="00DA7299">
        <w:rPr>
          <w:rFonts w:asciiTheme="majorHAnsi" w:eastAsia="Times New Roman" w:hAnsiTheme="majorHAnsi" w:cstheme="majorHAnsi"/>
          <w:lang w:val="tr-TR" w:eastAsia="tr-TR"/>
        </w:rPr>
        <w:t xml:space="preserve"> it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gives</w:t>
      </w:r>
      <w:proofErr w:type="spellEnd"/>
      <w:r w:rsidRPr="00DA7299">
        <w:rPr>
          <w:rFonts w:asciiTheme="majorHAnsi" w:eastAsia="Times New Roman" w:hAnsiTheme="majorHAnsi" w:cstheme="majorHAnsi"/>
          <w:lang w:val="tr-TR" w:eastAsia="tr-TR"/>
        </w:rPr>
        <w:t xml:space="preserve"> a star rating. </w:t>
      </w:r>
      <w:proofErr w:type="spellStart"/>
      <w:r w:rsidRPr="00DA7299">
        <w:rPr>
          <w:rFonts w:asciiTheme="majorHAnsi" w:eastAsia="Times New Roman" w:hAnsiTheme="majorHAnsi" w:cstheme="majorHAnsi"/>
          <w:lang w:val="tr-TR" w:eastAsia="tr-TR"/>
        </w:rPr>
        <w:t>Points</w:t>
      </w:r>
      <w:proofErr w:type="spellEnd"/>
      <w:r w:rsidRPr="00DA7299">
        <w:rPr>
          <w:rFonts w:asciiTheme="majorHAnsi" w:eastAsia="Times New Roman" w:hAnsiTheme="majorHAnsi" w:cstheme="majorHAnsi"/>
          <w:lang w:val="tr-TR" w:eastAsia="tr-TR"/>
        </w:rPr>
        <w:t xml:space="preserve"> are </w:t>
      </w:r>
      <w:proofErr w:type="spellStart"/>
      <w:r w:rsidRPr="00DA7299">
        <w:rPr>
          <w:rFonts w:asciiTheme="majorHAnsi" w:eastAsia="Times New Roman" w:hAnsiTheme="majorHAnsi" w:cstheme="majorHAnsi"/>
          <w:lang w:val="tr-TR" w:eastAsia="tr-TR"/>
        </w:rPr>
        <w:t>earned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based</w:t>
      </w:r>
      <w:proofErr w:type="spellEnd"/>
      <w:r w:rsidRPr="00DA7299">
        <w:rPr>
          <w:rFonts w:asciiTheme="majorHAnsi" w:eastAsia="Times New Roman" w:hAnsiTheme="majorHAnsi" w:cstheme="majorHAnsi"/>
          <w:lang w:val="tr-TR" w:eastAsia="tr-TR"/>
        </w:rPr>
        <w:t xml:space="preserve"> on </w:t>
      </w:r>
      <w:proofErr w:type="spellStart"/>
      <w:r w:rsidRPr="00DA7299">
        <w:rPr>
          <w:rFonts w:asciiTheme="majorHAnsi" w:eastAsia="Times New Roman" w:hAnsiTheme="majorHAnsi" w:cstheme="majorHAnsi"/>
          <w:lang w:val="tr-TR" w:eastAsia="tr-TR"/>
        </w:rPr>
        <w:t>this</w:t>
      </w:r>
      <w:proofErr w:type="spellEnd"/>
      <w:r w:rsidRPr="00DA7299">
        <w:rPr>
          <w:rFonts w:asciiTheme="majorHAnsi" w:eastAsia="Times New Roman" w:hAnsiTheme="majorHAnsi" w:cstheme="majorHAnsi"/>
          <w:lang w:val="tr-TR" w:eastAsia="tr-TR"/>
        </w:rPr>
        <w:t xml:space="preserve"> rating.</w:t>
      </w:r>
    </w:p>
    <w:p w14:paraId="0E21B408" w14:textId="3310A145" w:rsidR="00D00466" w:rsidRPr="00DA7299" w:rsidRDefault="00437060"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3</w:t>
      </w:r>
      <w:r w:rsidR="00D00466" w:rsidRPr="00DA7299">
        <w:rPr>
          <w:rFonts w:asciiTheme="majorHAnsi" w:eastAsia="Times New Roman" w:hAnsiTheme="majorHAnsi" w:cstheme="majorHAnsi"/>
          <w:b/>
          <w:bCs/>
          <w:lang w:val="tr-TR" w:eastAsia="tr-TR"/>
        </w:rPr>
        <w:t xml:space="preserve">. </w:t>
      </w:r>
      <w:proofErr w:type="spellStart"/>
      <w:r w:rsidR="00D00466" w:rsidRPr="00DA7299">
        <w:rPr>
          <w:rFonts w:asciiTheme="majorHAnsi" w:eastAsia="Times New Roman" w:hAnsiTheme="majorHAnsi" w:cstheme="majorHAnsi"/>
          <w:b/>
          <w:bCs/>
          <w:lang w:val="tr-TR" w:eastAsia="tr-TR"/>
        </w:rPr>
        <w:t>Adding</w:t>
      </w:r>
      <w:proofErr w:type="spellEnd"/>
      <w:r w:rsidR="00D00466" w:rsidRPr="00DA7299">
        <w:rPr>
          <w:rFonts w:asciiTheme="majorHAnsi" w:eastAsia="Times New Roman" w:hAnsiTheme="majorHAnsi" w:cstheme="majorHAnsi"/>
          <w:b/>
          <w:bCs/>
          <w:lang w:val="tr-TR" w:eastAsia="tr-TR"/>
        </w:rPr>
        <w:t xml:space="preserve"> Bonus </w:t>
      </w:r>
      <w:proofErr w:type="spellStart"/>
      <w:r w:rsidR="00D00466" w:rsidRPr="00DA7299">
        <w:rPr>
          <w:rFonts w:asciiTheme="majorHAnsi" w:eastAsia="Times New Roman" w:hAnsiTheme="majorHAnsi" w:cstheme="majorHAnsi"/>
          <w:b/>
          <w:bCs/>
          <w:lang w:val="tr-TR" w:eastAsia="tr-TR"/>
        </w:rPr>
        <w:t>Points</w:t>
      </w:r>
      <w:proofErr w:type="spellEnd"/>
      <w:r w:rsidR="00D00466" w:rsidRPr="00DA7299">
        <w:rPr>
          <w:rFonts w:asciiTheme="majorHAnsi" w:eastAsia="Times New Roman" w:hAnsiTheme="majorHAnsi" w:cstheme="majorHAnsi"/>
          <w:lang w:val="tr-TR" w:eastAsia="tr-TR"/>
        </w:rPr>
        <w:br/>
      </w:r>
      <w:proofErr w:type="spellStart"/>
      <w:r w:rsidR="00D00466" w:rsidRPr="00DA7299">
        <w:rPr>
          <w:rFonts w:asciiTheme="majorHAnsi" w:eastAsia="Times New Roman" w:hAnsiTheme="majorHAnsi" w:cstheme="majorHAnsi"/>
          <w:lang w:val="tr-TR" w:eastAsia="tr-TR"/>
        </w:rPr>
        <w:t>Parents</w:t>
      </w:r>
      <w:proofErr w:type="spellEnd"/>
      <w:r w:rsidR="00D00466" w:rsidRPr="00DA7299">
        <w:rPr>
          <w:rFonts w:asciiTheme="majorHAnsi" w:eastAsia="Times New Roman" w:hAnsiTheme="majorHAnsi" w:cstheme="majorHAnsi"/>
          <w:lang w:val="tr-TR" w:eastAsia="tr-TR"/>
        </w:rPr>
        <w:t xml:space="preserve"> can </w:t>
      </w:r>
      <w:proofErr w:type="spellStart"/>
      <w:r w:rsidR="00D00466" w:rsidRPr="00DA7299">
        <w:rPr>
          <w:rFonts w:asciiTheme="majorHAnsi" w:eastAsia="Times New Roman" w:hAnsiTheme="majorHAnsi" w:cstheme="majorHAnsi"/>
          <w:lang w:val="tr-TR" w:eastAsia="tr-TR"/>
        </w:rPr>
        <w:t>reward</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extra</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effort</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by</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adding</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points</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to</w:t>
      </w:r>
      <w:proofErr w:type="spellEnd"/>
      <w:r w:rsidR="00D00466" w:rsidRPr="00DA7299">
        <w:rPr>
          <w:rFonts w:asciiTheme="majorHAnsi" w:eastAsia="Times New Roman" w:hAnsiTheme="majorHAnsi" w:cstheme="majorHAnsi"/>
          <w:lang w:val="tr-TR" w:eastAsia="tr-TR"/>
        </w:rPr>
        <w:t xml:space="preserve"> the </w:t>
      </w:r>
      <w:proofErr w:type="spellStart"/>
      <w:r w:rsidR="00D00466" w:rsidRPr="00DA7299">
        <w:rPr>
          <w:rFonts w:asciiTheme="majorHAnsi" w:eastAsia="Times New Roman" w:hAnsiTheme="majorHAnsi" w:cstheme="majorHAnsi"/>
          <w:lang w:val="tr-TR" w:eastAsia="tr-TR"/>
        </w:rPr>
        <w:t>child’s</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budget</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encouraging</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consistent</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responsibility</w:t>
      </w:r>
      <w:proofErr w:type="spellEnd"/>
      <w:r w:rsidR="00D00466" w:rsidRPr="00DA7299">
        <w:rPr>
          <w:rFonts w:asciiTheme="majorHAnsi" w:eastAsia="Times New Roman" w:hAnsiTheme="majorHAnsi" w:cstheme="majorHAnsi"/>
          <w:lang w:val="tr-TR" w:eastAsia="tr-TR"/>
        </w:rPr>
        <w:t>.</w:t>
      </w:r>
    </w:p>
    <w:p w14:paraId="3E044224" w14:textId="60823C25" w:rsidR="00D00466" w:rsidRPr="00DA7299" w:rsidRDefault="00437060"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4</w:t>
      </w:r>
      <w:r w:rsidR="00D00466" w:rsidRPr="00DA7299">
        <w:rPr>
          <w:rFonts w:asciiTheme="majorHAnsi" w:eastAsia="Times New Roman" w:hAnsiTheme="majorHAnsi" w:cstheme="majorHAnsi"/>
          <w:b/>
          <w:bCs/>
          <w:lang w:val="tr-TR" w:eastAsia="tr-TR"/>
        </w:rPr>
        <w:t xml:space="preserve">. </w:t>
      </w:r>
      <w:proofErr w:type="spellStart"/>
      <w:r w:rsidR="00D00466" w:rsidRPr="00DA7299">
        <w:rPr>
          <w:rFonts w:asciiTheme="majorHAnsi" w:eastAsia="Times New Roman" w:hAnsiTheme="majorHAnsi" w:cstheme="majorHAnsi"/>
          <w:b/>
          <w:bCs/>
          <w:lang w:val="tr-TR" w:eastAsia="tr-TR"/>
        </w:rPr>
        <w:t>Observing</w:t>
      </w:r>
      <w:proofErr w:type="spellEnd"/>
      <w:r w:rsidR="00D00466" w:rsidRPr="00DA7299">
        <w:rPr>
          <w:rFonts w:asciiTheme="majorHAnsi" w:eastAsia="Times New Roman" w:hAnsiTheme="majorHAnsi" w:cstheme="majorHAnsi"/>
          <w:b/>
          <w:bCs/>
          <w:lang w:val="tr-TR" w:eastAsia="tr-TR"/>
        </w:rPr>
        <w:t xml:space="preserve"> </w:t>
      </w:r>
      <w:proofErr w:type="spellStart"/>
      <w:r w:rsidR="00D00466" w:rsidRPr="00DA7299">
        <w:rPr>
          <w:rFonts w:asciiTheme="majorHAnsi" w:eastAsia="Times New Roman" w:hAnsiTheme="majorHAnsi" w:cstheme="majorHAnsi"/>
          <w:b/>
          <w:bCs/>
          <w:lang w:val="tr-TR" w:eastAsia="tr-TR"/>
        </w:rPr>
        <w:t>Progress</w:t>
      </w:r>
      <w:proofErr w:type="spellEnd"/>
      <w:r w:rsidR="00D00466" w:rsidRPr="00DA7299">
        <w:rPr>
          <w:rFonts w:asciiTheme="majorHAnsi" w:eastAsia="Times New Roman" w:hAnsiTheme="majorHAnsi" w:cstheme="majorHAnsi"/>
          <w:lang w:val="tr-TR" w:eastAsia="tr-TR"/>
        </w:rPr>
        <w:br/>
      </w:r>
      <w:proofErr w:type="spellStart"/>
      <w:r w:rsidR="00D00466" w:rsidRPr="00DA7299">
        <w:rPr>
          <w:rFonts w:asciiTheme="majorHAnsi" w:eastAsia="Times New Roman" w:hAnsiTheme="majorHAnsi" w:cstheme="majorHAnsi"/>
          <w:lang w:val="tr-TR" w:eastAsia="tr-TR"/>
        </w:rPr>
        <w:t>Throughout</w:t>
      </w:r>
      <w:proofErr w:type="spellEnd"/>
      <w:r w:rsidR="00D00466" w:rsidRPr="00DA7299">
        <w:rPr>
          <w:rFonts w:asciiTheme="majorHAnsi" w:eastAsia="Times New Roman" w:hAnsiTheme="majorHAnsi" w:cstheme="majorHAnsi"/>
          <w:lang w:val="tr-TR" w:eastAsia="tr-TR"/>
        </w:rPr>
        <w:t xml:space="preserve">, the </w:t>
      </w:r>
      <w:proofErr w:type="spellStart"/>
      <w:r w:rsidR="00D00466" w:rsidRPr="00DA7299">
        <w:rPr>
          <w:rFonts w:asciiTheme="majorHAnsi" w:eastAsia="Times New Roman" w:hAnsiTheme="majorHAnsi" w:cstheme="majorHAnsi"/>
          <w:lang w:val="tr-TR" w:eastAsia="tr-TR"/>
        </w:rPr>
        <w:t>parent</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keeps</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track</w:t>
      </w:r>
      <w:proofErr w:type="spellEnd"/>
      <w:r w:rsidR="00D00466" w:rsidRPr="00DA7299">
        <w:rPr>
          <w:rFonts w:asciiTheme="majorHAnsi" w:eastAsia="Times New Roman" w:hAnsiTheme="majorHAnsi" w:cstheme="majorHAnsi"/>
          <w:lang w:val="tr-TR" w:eastAsia="tr-TR"/>
        </w:rPr>
        <w:t xml:space="preserve"> of the </w:t>
      </w:r>
      <w:proofErr w:type="spellStart"/>
      <w:r w:rsidR="00D00466" w:rsidRPr="00DA7299">
        <w:rPr>
          <w:rFonts w:asciiTheme="majorHAnsi" w:eastAsia="Times New Roman" w:hAnsiTheme="majorHAnsi" w:cstheme="majorHAnsi"/>
          <w:lang w:val="tr-TR" w:eastAsia="tr-TR"/>
        </w:rPr>
        <w:t>child’s</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development</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ensuring</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fair</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evaluation</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and</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healthy</w:t>
      </w:r>
      <w:proofErr w:type="spellEnd"/>
      <w:r w:rsidR="00D00466" w:rsidRPr="00DA7299">
        <w:rPr>
          <w:rFonts w:asciiTheme="majorHAnsi" w:eastAsia="Times New Roman" w:hAnsiTheme="majorHAnsi" w:cstheme="majorHAnsi"/>
          <w:lang w:val="tr-TR" w:eastAsia="tr-TR"/>
        </w:rPr>
        <w:t xml:space="preserve"> </w:t>
      </w:r>
      <w:proofErr w:type="spellStart"/>
      <w:r w:rsidR="00D00466" w:rsidRPr="00DA7299">
        <w:rPr>
          <w:rFonts w:asciiTheme="majorHAnsi" w:eastAsia="Times New Roman" w:hAnsiTheme="majorHAnsi" w:cstheme="majorHAnsi"/>
          <w:lang w:val="tr-TR" w:eastAsia="tr-TR"/>
        </w:rPr>
        <w:t>motivation</w:t>
      </w:r>
      <w:proofErr w:type="spellEnd"/>
      <w:r w:rsidR="00D00466" w:rsidRPr="00DA7299">
        <w:rPr>
          <w:rFonts w:asciiTheme="majorHAnsi" w:eastAsia="Times New Roman" w:hAnsiTheme="majorHAnsi" w:cstheme="majorHAnsi"/>
          <w:lang w:val="tr-TR" w:eastAsia="tr-TR"/>
        </w:rPr>
        <w:t>.</w:t>
      </w:r>
    </w:p>
    <w:p w14:paraId="446A3180" w14:textId="77777777" w:rsidR="00D00466" w:rsidRPr="00DA7299" w:rsidRDefault="00000000" w:rsidP="00D00466">
      <w:pPr>
        <w:spacing w:after="0"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3042104E">
          <v:rect id="_x0000_i1026" style="width:0;height:1.5pt" o:hralign="center" o:hrstd="t" o:hr="t" fillcolor="#a0a0a0" stroked="f"/>
        </w:pict>
      </w:r>
    </w:p>
    <w:p w14:paraId="38F9CDD9" w14:textId="06257173" w:rsidR="00D00466" w:rsidRPr="00827D73" w:rsidRDefault="00D00466" w:rsidP="00D00466">
      <w:pPr>
        <w:spacing w:before="100" w:beforeAutospacing="1" w:after="100" w:afterAutospacing="1" w:line="240" w:lineRule="auto"/>
        <w:outlineLvl w:val="3"/>
        <w:rPr>
          <w:rFonts w:asciiTheme="majorHAnsi" w:eastAsia="Times New Roman" w:hAnsiTheme="majorHAnsi" w:cstheme="majorHAnsi"/>
          <w:b/>
          <w:bCs/>
          <w:sz w:val="24"/>
          <w:szCs w:val="24"/>
          <w:lang w:val="tr-TR" w:eastAsia="tr-TR"/>
        </w:rPr>
      </w:pPr>
      <w:proofErr w:type="spellStart"/>
      <w:r w:rsidRPr="00827D73">
        <w:rPr>
          <w:rFonts w:asciiTheme="majorHAnsi" w:eastAsia="Times New Roman" w:hAnsiTheme="majorHAnsi" w:cstheme="majorHAnsi"/>
          <w:b/>
          <w:bCs/>
          <w:sz w:val="24"/>
          <w:szCs w:val="24"/>
          <w:lang w:val="tr-TR" w:eastAsia="tr-TR"/>
        </w:rPr>
        <w:t>Teacher</w:t>
      </w:r>
      <w:proofErr w:type="spellEnd"/>
      <w:r w:rsidRPr="00827D73">
        <w:rPr>
          <w:rFonts w:asciiTheme="majorHAnsi" w:eastAsia="Times New Roman" w:hAnsiTheme="majorHAnsi" w:cstheme="majorHAnsi"/>
          <w:b/>
          <w:bCs/>
          <w:sz w:val="24"/>
          <w:szCs w:val="24"/>
          <w:lang w:val="tr-TR" w:eastAsia="tr-TR"/>
        </w:rPr>
        <w:t xml:space="preserve"> </w:t>
      </w:r>
      <w:proofErr w:type="spellStart"/>
      <w:r w:rsidRPr="00827D73">
        <w:rPr>
          <w:rFonts w:asciiTheme="majorHAnsi" w:eastAsia="Times New Roman" w:hAnsiTheme="majorHAnsi" w:cstheme="majorHAnsi"/>
          <w:b/>
          <w:bCs/>
          <w:sz w:val="24"/>
          <w:szCs w:val="24"/>
          <w:lang w:val="tr-TR" w:eastAsia="tr-TR"/>
        </w:rPr>
        <w:t>Scenarios</w:t>
      </w:r>
      <w:proofErr w:type="spellEnd"/>
    </w:p>
    <w:p w14:paraId="625AC935" w14:textId="77777777"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1. </w:t>
      </w:r>
      <w:proofErr w:type="spellStart"/>
      <w:r w:rsidRPr="00DA7299">
        <w:rPr>
          <w:rFonts w:asciiTheme="majorHAnsi" w:eastAsia="Times New Roman" w:hAnsiTheme="majorHAnsi" w:cstheme="majorHAnsi"/>
          <w:b/>
          <w:bCs/>
          <w:lang w:val="tr-TR" w:eastAsia="tr-TR"/>
        </w:rPr>
        <w:t>Assigning</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Academic</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Tasks</w:t>
      </w:r>
      <w:proofErr w:type="spellEnd"/>
      <w:r w:rsidRPr="00DA7299">
        <w:rPr>
          <w:rFonts w:asciiTheme="majorHAnsi" w:eastAsia="Times New Roman" w:hAnsiTheme="majorHAnsi" w:cstheme="majorHAnsi"/>
          <w:lang w:val="tr-TR" w:eastAsia="tr-TR"/>
        </w:rPr>
        <w:br/>
        <w:t xml:space="preserve">The </w:t>
      </w:r>
      <w:proofErr w:type="spellStart"/>
      <w:r w:rsidRPr="00DA7299">
        <w:rPr>
          <w:rFonts w:asciiTheme="majorHAnsi" w:eastAsia="Times New Roman" w:hAnsiTheme="majorHAnsi" w:cstheme="majorHAnsi"/>
          <w:lang w:val="tr-TR" w:eastAsia="tr-TR"/>
        </w:rPr>
        <w:t>teacher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assigns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school-related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promote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learning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discipline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alongside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household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duties</w:t>
      </w:r>
      <w:proofErr w:type="spellEnd"/>
      <w:r w:rsidRPr="00DA7299">
        <w:rPr>
          <w:rFonts w:asciiTheme="majorHAnsi" w:eastAsia="Times New Roman" w:hAnsiTheme="majorHAnsi" w:cstheme="majorHAnsi"/>
          <w:lang w:val="tr-TR" w:eastAsia="tr-TR"/>
        </w:rPr>
        <w:t>.</w:t>
      </w:r>
    </w:p>
    <w:p w14:paraId="4FE5EC1E" w14:textId="77777777"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2. </w:t>
      </w:r>
      <w:proofErr w:type="spellStart"/>
      <w:r w:rsidRPr="00DA7299">
        <w:rPr>
          <w:rFonts w:asciiTheme="majorHAnsi" w:eastAsia="Times New Roman" w:hAnsiTheme="majorHAnsi" w:cstheme="majorHAnsi"/>
          <w:b/>
          <w:bCs/>
          <w:lang w:val="tr-TR" w:eastAsia="tr-TR"/>
        </w:rPr>
        <w:t>Reviewing</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Work</w:t>
      </w:r>
      <w:proofErr w:type="spellEnd"/>
      <w:r w:rsidRPr="00DA7299">
        <w:rPr>
          <w:rFonts w:asciiTheme="majorHAnsi" w:eastAsia="Times New Roman" w:hAnsiTheme="majorHAnsi" w:cstheme="majorHAnsi"/>
          <w:lang w:val="tr-TR" w:eastAsia="tr-TR"/>
        </w:rPr>
        <w:br/>
      </w:r>
      <w:proofErr w:type="spellStart"/>
      <w:r w:rsidRPr="00DA7299">
        <w:rPr>
          <w:rFonts w:asciiTheme="majorHAnsi" w:eastAsia="Times New Roman" w:hAnsiTheme="majorHAnsi" w:cstheme="majorHAnsi"/>
          <w:lang w:val="tr-TR" w:eastAsia="tr-TR"/>
        </w:rPr>
        <w:t>Completed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are </w:t>
      </w:r>
      <w:proofErr w:type="spellStart"/>
      <w:r w:rsidRPr="00DA7299">
        <w:rPr>
          <w:rFonts w:asciiTheme="majorHAnsi" w:eastAsia="Times New Roman" w:hAnsiTheme="majorHAnsi" w:cstheme="majorHAnsi"/>
          <w:lang w:val="tr-TR" w:eastAsia="tr-TR"/>
        </w:rPr>
        <w:t>reviewed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rated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fairly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These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ratings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contribute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child’s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points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level</w:t>
      </w:r>
      <w:proofErr w:type="spellEnd"/>
      <w:r w:rsidRPr="00DA7299">
        <w:rPr>
          <w:rFonts w:asciiTheme="majorHAnsi" w:eastAsia="Times New Roman" w:hAnsiTheme="majorHAnsi" w:cstheme="majorHAnsi"/>
          <w:lang w:val="tr-TR" w:eastAsia="tr-TR"/>
        </w:rPr>
        <w:t>.</w:t>
      </w:r>
    </w:p>
    <w:p w14:paraId="42A00A06" w14:textId="77777777"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3. </w:t>
      </w:r>
      <w:proofErr w:type="spellStart"/>
      <w:r w:rsidRPr="00DA7299">
        <w:rPr>
          <w:rFonts w:asciiTheme="majorHAnsi" w:eastAsia="Times New Roman" w:hAnsiTheme="majorHAnsi" w:cstheme="majorHAnsi"/>
          <w:b/>
          <w:bCs/>
          <w:lang w:val="tr-TR" w:eastAsia="tr-TR"/>
        </w:rPr>
        <w:t>Supporting</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Structure</w:t>
      </w:r>
      <w:proofErr w:type="spellEnd"/>
      <w:r w:rsidRPr="00DA7299">
        <w:rPr>
          <w:rFonts w:asciiTheme="majorHAnsi" w:eastAsia="Times New Roman" w:hAnsiTheme="majorHAnsi" w:cstheme="majorHAnsi"/>
          <w:lang w:val="tr-TR" w:eastAsia="tr-TR"/>
        </w:rPr>
        <w:br/>
        <w:t xml:space="preserve">The </w:t>
      </w:r>
      <w:proofErr w:type="spellStart"/>
      <w:r w:rsidRPr="00DA7299">
        <w:rPr>
          <w:rFonts w:asciiTheme="majorHAnsi" w:eastAsia="Times New Roman" w:hAnsiTheme="majorHAnsi" w:cstheme="majorHAnsi"/>
          <w:lang w:val="tr-TR" w:eastAsia="tr-TR"/>
        </w:rPr>
        <w:t>teacher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helps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build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academic</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habits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responsibility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balancing</w:t>
      </w:r>
      <w:proofErr w:type="spellEnd"/>
      <w:r w:rsidRPr="00DA7299">
        <w:rPr>
          <w:rFonts w:asciiTheme="majorHAnsi" w:eastAsia="Times New Roman" w:hAnsiTheme="majorHAnsi" w:cstheme="majorHAnsi"/>
          <w:lang w:val="tr-TR" w:eastAsia="tr-TR"/>
        </w:rPr>
        <w:t xml:space="preserve"> the role of the </w:t>
      </w:r>
      <w:proofErr w:type="spellStart"/>
      <w:r w:rsidRPr="00DA7299">
        <w:rPr>
          <w:rFonts w:asciiTheme="majorHAnsi" w:eastAsia="Times New Roman" w:hAnsiTheme="majorHAnsi" w:cstheme="majorHAnsi"/>
          <w:lang w:val="tr-TR" w:eastAsia="tr-TR"/>
        </w:rPr>
        <w:t>parent</w:t>
      </w:r>
      <w:proofErr w:type="spellEnd"/>
      <w:r w:rsidRPr="00DA7299">
        <w:rPr>
          <w:rFonts w:asciiTheme="majorHAnsi" w:eastAsia="Times New Roman" w:hAnsiTheme="majorHAnsi" w:cstheme="majorHAnsi"/>
          <w:lang w:val="tr-TR" w:eastAsia="tr-TR"/>
        </w:rPr>
        <w:t xml:space="preserve"> in the system.</w:t>
      </w:r>
    </w:p>
    <w:p w14:paraId="10AD5AD4" w14:textId="77777777"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lastRenderedPageBreak/>
        <w:t xml:space="preserve">4. </w:t>
      </w:r>
      <w:proofErr w:type="spellStart"/>
      <w:r w:rsidRPr="00DA7299">
        <w:rPr>
          <w:rFonts w:asciiTheme="majorHAnsi" w:eastAsia="Times New Roman" w:hAnsiTheme="majorHAnsi" w:cstheme="majorHAnsi"/>
          <w:b/>
          <w:bCs/>
          <w:lang w:val="tr-TR" w:eastAsia="tr-TR"/>
        </w:rPr>
        <w:t>Encouraging</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Consistency</w:t>
      </w:r>
      <w:proofErr w:type="spellEnd"/>
      <w:r w:rsidRPr="00DA7299">
        <w:rPr>
          <w:rFonts w:asciiTheme="majorHAnsi" w:eastAsia="Times New Roman" w:hAnsiTheme="majorHAnsi" w:cstheme="majorHAnsi"/>
          <w:lang w:val="tr-TR" w:eastAsia="tr-TR"/>
        </w:rPr>
        <w:br/>
      </w:r>
      <w:proofErr w:type="spellStart"/>
      <w:r w:rsidRPr="00DA7299">
        <w:rPr>
          <w:rFonts w:asciiTheme="majorHAnsi" w:eastAsia="Times New Roman" w:hAnsiTheme="majorHAnsi" w:cstheme="majorHAnsi"/>
          <w:lang w:val="tr-TR" w:eastAsia="tr-TR"/>
        </w:rPr>
        <w:t>Even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though</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teacher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cannot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approve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their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evaluations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help</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child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stay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engaged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earn</w:t>
      </w:r>
      <w:proofErr w:type="spellEnd"/>
      <w:r w:rsidRPr="00DA7299">
        <w:rPr>
          <w:rFonts w:asciiTheme="majorHAnsi" w:eastAsia="Times New Roman" w:hAnsiTheme="majorHAnsi" w:cstheme="majorHAnsi"/>
          <w:lang w:val="tr-TR" w:eastAsia="tr-TR"/>
        </w:rPr>
        <w:t xml:space="preserve"> rewards.</w:t>
      </w:r>
    </w:p>
    <w:p w14:paraId="750587E4" w14:textId="6687D974"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lang w:val="tr-TR" w:eastAsia="tr-TR"/>
        </w:rPr>
        <w:t xml:space="preserve">                     </w:t>
      </w:r>
    </w:p>
    <w:p w14:paraId="28EA4F86" w14:textId="22C086CF" w:rsidR="00D00466" w:rsidRPr="00DA7299" w:rsidRDefault="00D00466" w:rsidP="00D00466">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lang w:val="tr-TR" w:eastAsia="tr-TR"/>
        </w:rPr>
        <w:t xml:space="preserve">                                          </w:t>
      </w:r>
      <w:r w:rsidR="00D61BB4" w:rsidRPr="00DA7299">
        <w:rPr>
          <w:rFonts w:asciiTheme="majorHAnsi" w:eastAsia="Times New Roman" w:hAnsiTheme="majorHAnsi" w:cstheme="majorHAnsi"/>
          <w:lang w:val="tr-TR" w:eastAsia="tr-TR"/>
        </w:rPr>
        <w:t xml:space="preserve">   </w:t>
      </w:r>
      <w:r w:rsidRPr="00DA7299">
        <w:rPr>
          <w:rFonts w:asciiTheme="majorHAnsi" w:eastAsia="Times New Roman" w:hAnsiTheme="majorHAnsi" w:cstheme="majorHAnsi"/>
          <w:lang w:val="tr-TR" w:eastAsia="tr-TR"/>
        </w:rPr>
        <w:t xml:space="preserve">USE CASE DİAGRAM </w:t>
      </w:r>
    </w:p>
    <w:p w14:paraId="650D56CE" w14:textId="13110AF0" w:rsidR="00D00466" w:rsidRPr="00DA7299" w:rsidRDefault="005E1624" w:rsidP="00D00466">
      <w:pPr>
        <w:spacing w:before="100" w:beforeAutospacing="1" w:after="10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noProof/>
          <w:lang w:val="tr-TR" w:eastAsia="tr-TR"/>
        </w:rPr>
        <w:drawing>
          <wp:inline distT="0" distB="0" distL="0" distR="0" wp14:anchorId="557E6015" wp14:editId="4A900B5F">
            <wp:extent cx="5478780" cy="4000500"/>
            <wp:effectExtent l="0" t="0" r="7620" b="0"/>
            <wp:docPr id="19804021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4000500"/>
                    </a:xfrm>
                    <a:prstGeom prst="rect">
                      <a:avLst/>
                    </a:prstGeom>
                    <a:noFill/>
                    <a:ln>
                      <a:noFill/>
                    </a:ln>
                  </pic:spPr>
                </pic:pic>
              </a:graphicData>
            </a:graphic>
          </wp:inline>
        </w:drawing>
      </w:r>
    </w:p>
    <w:p w14:paraId="47F79A24" w14:textId="77777777" w:rsidR="009E3C87" w:rsidRPr="00827D73" w:rsidRDefault="00000000">
      <w:pPr>
        <w:pStyle w:val="Balk2"/>
        <w:rPr>
          <w:rFonts w:cstheme="majorHAnsi"/>
          <w:sz w:val="28"/>
          <w:szCs w:val="28"/>
        </w:rPr>
      </w:pPr>
      <w:r w:rsidRPr="00827D73">
        <w:rPr>
          <w:rFonts w:cstheme="majorHAnsi"/>
          <w:sz w:val="28"/>
          <w:szCs w:val="28"/>
        </w:rPr>
        <w:t>1.4 Functional I/O Highlights</w:t>
      </w:r>
    </w:p>
    <w:p w14:paraId="7DC9DFC7" w14:textId="77777777" w:rsidR="00C2600A" w:rsidRPr="00DA7299" w:rsidRDefault="00C2600A" w:rsidP="00C2600A">
      <w:p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Based</w:t>
      </w:r>
      <w:proofErr w:type="spellEnd"/>
      <w:r w:rsidRPr="00DA7299">
        <w:rPr>
          <w:rFonts w:asciiTheme="majorHAnsi" w:eastAsia="Times New Roman" w:hAnsiTheme="majorHAnsi" w:cstheme="majorHAnsi"/>
          <w:b/>
          <w:bCs/>
          <w:lang w:val="tr-TR" w:eastAsia="tr-TR"/>
        </w:rPr>
        <w:t xml:space="preserve"> on the </w:t>
      </w:r>
      <w:proofErr w:type="spellStart"/>
      <w:r w:rsidRPr="00DA7299">
        <w:rPr>
          <w:rFonts w:asciiTheme="majorHAnsi" w:eastAsia="Times New Roman" w:hAnsiTheme="majorHAnsi" w:cstheme="majorHAnsi"/>
          <w:b/>
          <w:bCs/>
          <w:lang w:val="tr-TR" w:eastAsia="tr-TR"/>
        </w:rPr>
        <w:t>defined</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scope</w:t>
      </w:r>
      <w:proofErr w:type="spellEnd"/>
      <w:r w:rsidRPr="00DA7299">
        <w:rPr>
          <w:rFonts w:asciiTheme="majorHAnsi" w:eastAsia="Times New Roman" w:hAnsiTheme="majorHAnsi" w:cstheme="majorHAnsi"/>
          <w:b/>
          <w:bCs/>
          <w:lang w:val="tr-TR" w:eastAsia="tr-TR"/>
        </w:rPr>
        <w:t xml:space="preserve">, the </w:t>
      </w:r>
      <w:proofErr w:type="spellStart"/>
      <w:r w:rsidRPr="00DA7299">
        <w:rPr>
          <w:rFonts w:asciiTheme="majorHAnsi" w:eastAsia="Times New Roman" w:hAnsiTheme="majorHAnsi" w:cstheme="majorHAnsi"/>
          <w:b/>
          <w:bCs/>
          <w:lang w:val="tr-TR" w:eastAsia="tr-TR"/>
        </w:rPr>
        <w:t>application</w:t>
      </w:r>
      <w:proofErr w:type="spellEnd"/>
      <w:r w:rsidRPr="00DA7299">
        <w:rPr>
          <w:rFonts w:asciiTheme="majorHAnsi" w:eastAsia="Times New Roman" w:hAnsiTheme="majorHAnsi" w:cstheme="majorHAnsi"/>
          <w:b/>
          <w:bCs/>
          <w:lang w:val="tr-TR" w:eastAsia="tr-TR"/>
        </w:rPr>
        <w:t xml:space="preserve"> is a </w:t>
      </w:r>
      <w:proofErr w:type="spellStart"/>
      <w:r w:rsidRPr="00DA7299">
        <w:rPr>
          <w:rFonts w:asciiTheme="majorHAnsi" w:eastAsia="Times New Roman" w:hAnsiTheme="majorHAnsi" w:cstheme="majorHAnsi"/>
          <w:b/>
          <w:bCs/>
          <w:lang w:val="tr-TR" w:eastAsia="tr-TR"/>
        </w:rPr>
        <w:t>console-based</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task</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and</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wish</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management</w:t>
      </w:r>
      <w:proofErr w:type="spellEnd"/>
      <w:r w:rsidRPr="00DA7299">
        <w:rPr>
          <w:rFonts w:asciiTheme="majorHAnsi" w:eastAsia="Times New Roman" w:hAnsiTheme="majorHAnsi" w:cstheme="majorHAnsi"/>
          <w:b/>
          <w:bCs/>
          <w:lang w:val="tr-TR" w:eastAsia="tr-TR"/>
        </w:rPr>
        <w:t xml:space="preserve"> system</w:t>
      </w:r>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designed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handle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structured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text-based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user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input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process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commands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display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real</w:t>
      </w:r>
      <w:proofErr w:type="spellEnd"/>
      <w:r w:rsidRPr="00DA7299">
        <w:rPr>
          <w:rFonts w:asciiTheme="majorHAnsi" w:eastAsia="Times New Roman" w:hAnsiTheme="majorHAnsi" w:cstheme="majorHAnsi"/>
          <w:lang w:val="tr-TR" w:eastAsia="tr-TR"/>
        </w:rPr>
        <w:t xml:space="preserve">-time </w:t>
      </w:r>
      <w:proofErr w:type="spellStart"/>
      <w:r w:rsidRPr="00DA7299">
        <w:rPr>
          <w:rFonts w:asciiTheme="majorHAnsi" w:eastAsia="Times New Roman" w:hAnsiTheme="majorHAnsi" w:cstheme="majorHAnsi"/>
          <w:lang w:val="tr-TR" w:eastAsia="tr-TR"/>
        </w:rPr>
        <w:t>feedback</w:t>
      </w:r>
      <w:proofErr w:type="spellEnd"/>
      <w:r w:rsidRPr="00DA7299">
        <w:rPr>
          <w:rFonts w:asciiTheme="majorHAnsi" w:eastAsia="Times New Roman" w:hAnsiTheme="majorHAnsi" w:cstheme="majorHAnsi"/>
          <w:lang w:val="tr-TR" w:eastAsia="tr-TR"/>
        </w:rPr>
        <w:t xml:space="preserve">. The system </w:t>
      </w:r>
      <w:proofErr w:type="spellStart"/>
      <w:r w:rsidRPr="00DA7299">
        <w:rPr>
          <w:rFonts w:asciiTheme="majorHAnsi" w:eastAsia="Times New Roman" w:hAnsiTheme="majorHAnsi" w:cstheme="majorHAnsi"/>
          <w:lang w:val="tr-TR" w:eastAsia="tr-TR"/>
        </w:rPr>
        <w:t>supports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three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distinct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roles</w:t>
      </w:r>
      <w:proofErr w:type="spellEnd"/>
      <w:r w:rsidRPr="00DA7299">
        <w:rPr>
          <w:rFonts w:asciiTheme="majorHAnsi" w:eastAsia="Times New Roman" w:hAnsiTheme="majorHAnsi" w:cstheme="majorHAnsi"/>
          <w:lang w:val="tr-TR" w:eastAsia="tr-TR"/>
        </w:rPr>
        <w:t xml:space="preserve"> (Child, </w:t>
      </w:r>
      <w:proofErr w:type="spellStart"/>
      <w:r w:rsidRPr="00DA7299">
        <w:rPr>
          <w:rFonts w:asciiTheme="majorHAnsi" w:eastAsia="Times New Roman" w:hAnsiTheme="majorHAnsi" w:cstheme="majorHAnsi"/>
          <w:lang w:val="tr-TR" w:eastAsia="tr-TR"/>
        </w:rPr>
        <w:t>Parent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Teacher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all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actions</w:t>
      </w:r>
      <w:proofErr w:type="spellEnd"/>
      <w:r w:rsidRPr="00DA7299">
        <w:rPr>
          <w:rFonts w:asciiTheme="majorHAnsi" w:eastAsia="Times New Roman" w:hAnsiTheme="majorHAnsi" w:cstheme="majorHAnsi"/>
          <w:lang w:val="tr-TR" w:eastAsia="tr-TR"/>
        </w:rPr>
        <w:t xml:space="preserve"> are </w:t>
      </w:r>
      <w:proofErr w:type="spellStart"/>
      <w:r w:rsidRPr="00DA7299">
        <w:rPr>
          <w:rFonts w:asciiTheme="majorHAnsi" w:eastAsia="Times New Roman" w:hAnsiTheme="majorHAnsi" w:cstheme="majorHAnsi"/>
          <w:lang w:val="tr-TR" w:eastAsia="tr-TR"/>
        </w:rPr>
        <w:t>initiated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via</w:t>
      </w:r>
      <w:proofErr w:type="spellEnd"/>
      <w:r w:rsidRPr="00DA7299">
        <w:rPr>
          <w:rFonts w:asciiTheme="majorHAnsi" w:eastAsia="Times New Roman" w:hAnsiTheme="majorHAnsi" w:cstheme="majorHAnsi"/>
          <w:lang w:val="tr-TR" w:eastAsia="tr-TR"/>
        </w:rPr>
        <w:t xml:space="preserve"> a </w:t>
      </w:r>
      <w:proofErr w:type="spellStart"/>
      <w:r w:rsidRPr="00DA7299">
        <w:rPr>
          <w:rFonts w:asciiTheme="majorHAnsi" w:eastAsia="Times New Roman" w:hAnsiTheme="majorHAnsi" w:cstheme="majorHAnsi"/>
          <w:lang w:val="tr-TR" w:eastAsia="tr-TR"/>
        </w:rPr>
        <w:t>command</w:t>
      </w:r>
      <w:proofErr w:type="spellEnd"/>
      <w:r w:rsidRPr="00DA7299">
        <w:rPr>
          <w:rFonts w:asciiTheme="majorHAnsi" w:eastAsia="Times New Roman" w:hAnsiTheme="majorHAnsi" w:cstheme="majorHAnsi"/>
          <w:lang w:val="tr-TR" w:eastAsia="tr-TR"/>
        </w:rPr>
        <w:t xml:space="preserve"> file (Commands.txt).</w:t>
      </w:r>
    </w:p>
    <w:p w14:paraId="449ACA42" w14:textId="77777777" w:rsidR="00C2600A" w:rsidRPr="00DA7299" w:rsidRDefault="00000000" w:rsidP="00C2600A">
      <w:pPr>
        <w:spacing w:after="0"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0F299272">
          <v:rect id="_x0000_i1027" style="width:0;height:1.5pt" o:hralign="center" o:hrstd="t" o:hr="t" fillcolor="#a0a0a0" stroked="f"/>
        </w:pict>
      </w:r>
    </w:p>
    <w:p w14:paraId="014E0E49" w14:textId="77777777" w:rsidR="00C2600A" w:rsidRPr="00DA7299" w:rsidRDefault="00C2600A" w:rsidP="00C2600A">
      <w:pPr>
        <w:spacing w:before="100" w:beforeAutospacing="1" w:after="100" w:afterAutospacing="1" w:line="240" w:lineRule="auto"/>
        <w:rPr>
          <w:rFonts w:asciiTheme="majorHAnsi" w:eastAsia="Times New Roman" w:hAnsiTheme="majorHAnsi" w:cstheme="majorHAnsi"/>
          <w:lang w:val="tr-TR" w:eastAsia="tr-TR"/>
        </w:rPr>
      </w:pPr>
      <w:r w:rsidRPr="00DA7299">
        <w:rPr>
          <w:rFonts w:ascii="Segoe UI Emoji" w:eastAsia="Times New Roman" w:hAnsi="Segoe UI Emoji" w:cs="Segoe UI Emoji"/>
          <w:b/>
          <w:bCs/>
          <w:lang w:val="tr-TR" w:eastAsia="tr-TR"/>
        </w:rPr>
        <w:t>🔡</w:t>
      </w:r>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Inputs</w:t>
      </w:r>
      <w:proofErr w:type="spellEnd"/>
      <w:r w:rsidRPr="00DA7299">
        <w:rPr>
          <w:rFonts w:asciiTheme="majorHAnsi" w:eastAsia="Times New Roman" w:hAnsiTheme="majorHAnsi" w:cstheme="majorHAnsi"/>
          <w:b/>
          <w:bCs/>
          <w:lang w:val="tr-TR" w:eastAsia="tr-TR"/>
        </w:rPr>
        <w:t>:</w:t>
      </w:r>
    </w:p>
    <w:p w14:paraId="2A86C4DD" w14:textId="77777777" w:rsidR="00C2600A" w:rsidRPr="00DA7299" w:rsidRDefault="00C2600A" w:rsidP="00C2600A">
      <w:pPr>
        <w:numPr>
          <w:ilvl w:val="0"/>
          <w:numId w:val="14"/>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All</w:t>
      </w:r>
      <w:proofErr w:type="spellEnd"/>
      <w:r w:rsidRPr="00DA7299">
        <w:rPr>
          <w:rFonts w:asciiTheme="majorHAnsi" w:eastAsia="Times New Roman" w:hAnsiTheme="majorHAnsi" w:cstheme="majorHAnsi"/>
          <w:lang w:val="tr-TR" w:eastAsia="tr-TR"/>
        </w:rPr>
        <w:t xml:space="preserve"> inputs are </w:t>
      </w:r>
      <w:proofErr w:type="spellStart"/>
      <w:r w:rsidRPr="00DA7299">
        <w:rPr>
          <w:rFonts w:asciiTheme="majorHAnsi" w:eastAsia="Times New Roman" w:hAnsiTheme="majorHAnsi" w:cstheme="majorHAnsi"/>
          <w:lang w:val="tr-TR" w:eastAsia="tr-TR"/>
        </w:rPr>
        <w:t>received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from</w:t>
      </w:r>
      <w:proofErr w:type="spellEnd"/>
      <w:r w:rsidRPr="00DA7299">
        <w:rPr>
          <w:rFonts w:asciiTheme="majorHAnsi" w:eastAsia="Times New Roman" w:hAnsiTheme="majorHAnsi" w:cstheme="majorHAnsi"/>
          <w:lang w:val="tr-TR" w:eastAsia="tr-TR"/>
        </w:rPr>
        <w:t xml:space="preserve"> the Commands.txt file.</w:t>
      </w:r>
    </w:p>
    <w:p w14:paraId="0F3B0A90" w14:textId="77777777" w:rsidR="00C2600A" w:rsidRPr="00DA7299" w:rsidRDefault="00C2600A" w:rsidP="00C2600A">
      <w:pPr>
        <w:numPr>
          <w:ilvl w:val="0"/>
          <w:numId w:val="14"/>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Each</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line</w:t>
      </w:r>
      <w:proofErr w:type="spellEnd"/>
      <w:r w:rsidRPr="00DA7299">
        <w:rPr>
          <w:rFonts w:asciiTheme="majorHAnsi" w:eastAsia="Times New Roman" w:hAnsiTheme="majorHAnsi" w:cstheme="majorHAnsi"/>
          <w:lang w:val="tr-TR" w:eastAsia="tr-TR"/>
        </w:rPr>
        <w:t xml:space="preserve"> in the file </w:t>
      </w:r>
      <w:proofErr w:type="spellStart"/>
      <w:r w:rsidRPr="00DA7299">
        <w:rPr>
          <w:rFonts w:asciiTheme="majorHAnsi" w:eastAsia="Times New Roman" w:hAnsiTheme="majorHAnsi" w:cstheme="majorHAnsi"/>
          <w:lang w:val="tr-TR" w:eastAsia="tr-TR"/>
        </w:rPr>
        <w:t>represents</w:t>
      </w:r>
      <w:proofErr w:type="spellEnd"/>
      <w:r w:rsidRPr="00DA7299">
        <w:rPr>
          <w:rFonts w:asciiTheme="majorHAnsi" w:eastAsia="Times New Roman" w:hAnsiTheme="majorHAnsi" w:cstheme="majorHAnsi"/>
          <w:lang w:val="tr-TR" w:eastAsia="tr-TR"/>
        </w:rPr>
        <w:t xml:space="preserve"> a </w:t>
      </w:r>
      <w:proofErr w:type="spellStart"/>
      <w:r w:rsidRPr="00DA7299">
        <w:rPr>
          <w:rFonts w:asciiTheme="majorHAnsi" w:eastAsia="Times New Roman" w:hAnsiTheme="majorHAnsi" w:cstheme="majorHAnsi"/>
          <w:lang w:val="tr-TR" w:eastAsia="tr-TR"/>
        </w:rPr>
        <w:t>single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command</w:t>
      </w:r>
      <w:proofErr w:type="spellEnd"/>
      <w:r w:rsidRPr="00DA7299">
        <w:rPr>
          <w:rFonts w:asciiTheme="majorHAnsi" w:eastAsia="Times New Roman" w:hAnsiTheme="majorHAnsi" w:cstheme="majorHAnsi"/>
          <w:lang w:val="tr-TR" w:eastAsia="tr-TR"/>
        </w:rPr>
        <w:t>.</w:t>
      </w:r>
    </w:p>
    <w:p w14:paraId="6710DEBC" w14:textId="77777777" w:rsidR="00C2600A" w:rsidRPr="00DA7299" w:rsidRDefault="00C2600A" w:rsidP="00C2600A">
      <w:pPr>
        <w:numPr>
          <w:ilvl w:val="0"/>
          <w:numId w:val="14"/>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Commands</w:t>
      </w:r>
      <w:proofErr w:type="spellEnd"/>
      <w:r w:rsidRPr="00DA7299">
        <w:rPr>
          <w:rFonts w:asciiTheme="majorHAnsi" w:eastAsia="Times New Roman" w:hAnsiTheme="majorHAnsi" w:cstheme="majorHAnsi"/>
          <w:lang w:val="tr-TR" w:eastAsia="tr-TR"/>
        </w:rPr>
        <w:t xml:space="preserve"> are </w:t>
      </w:r>
      <w:proofErr w:type="spellStart"/>
      <w:r w:rsidRPr="00DA7299">
        <w:rPr>
          <w:rFonts w:asciiTheme="majorHAnsi" w:eastAsia="Times New Roman" w:hAnsiTheme="majorHAnsi" w:cstheme="majorHAnsi"/>
          <w:lang w:val="tr-TR" w:eastAsia="tr-TR"/>
        </w:rPr>
        <w:t>structured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with</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defined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parameters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such</w:t>
      </w:r>
      <w:proofErr w:type="spellEnd"/>
      <w:r w:rsidRPr="00DA7299">
        <w:rPr>
          <w:rFonts w:asciiTheme="majorHAnsi" w:eastAsia="Times New Roman" w:hAnsiTheme="majorHAnsi" w:cstheme="majorHAnsi"/>
          <w:lang w:val="tr-TR" w:eastAsia="tr-TR"/>
        </w:rPr>
        <w:t xml:space="preserve"> as:</w:t>
      </w:r>
    </w:p>
    <w:p w14:paraId="0D3DBF22" w14:textId="77777777" w:rsidR="00C2600A" w:rsidRPr="00DA7299" w:rsidRDefault="00C2600A" w:rsidP="00C2600A">
      <w:pPr>
        <w:numPr>
          <w:ilvl w:val="1"/>
          <w:numId w:val="14"/>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lang w:val="tr-TR" w:eastAsia="tr-TR"/>
        </w:rPr>
        <w:lastRenderedPageBreak/>
        <w:t xml:space="preserve">User role (T </w:t>
      </w:r>
      <w:proofErr w:type="spellStart"/>
      <w:r w:rsidRPr="00DA7299">
        <w:rPr>
          <w:rFonts w:asciiTheme="majorHAnsi" w:eastAsia="Times New Roman" w:hAnsiTheme="majorHAnsi" w:cstheme="majorHAnsi"/>
          <w:lang w:val="tr-TR" w:eastAsia="tr-TR"/>
        </w:rPr>
        <w:t>for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Teacher</w:t>
      </w:r>
      <w:proofErr w:type="spellEnd"/>
      <w:r w:rsidRPr="00DA7299">
        <w:rPr>
          <w:rFonts w:asciiTheme="majorHAnsi" w:eastAsia="Times New Roman" w:hAnsiTheme="majorHAnsi" w:cstheme="majorHAnsi"/>
          <w:lang w:val="tr-TR" w:eastAsia="tr-TR"/>
        </w:rPr>
        <w:t xml:space="preserve">, F </w:t>
      </w:r>
      <w:proofErr w:type="spellStart"/>
      <w:r w:rsidRPr="00DA7299">
        <w:rPr>
          <w:rFonts w:asciiTheme="majorHAnsi" w:eastAsia="Times New Roman" w:hAnsiTheme="majorHAnsi" w:cstheme="majorHAnsi"/>
          <w:lang w:val="tr-TR" w:eastAsia="tr-TR"/>
        </w:rPr>
        <w:t>for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Parent</w:t>
      </w:r>
      <w:proofErr w:type="spellEnd"/>
      <w:r w:rsidRPr="00DA7299">
        <w:rPr>
          <w:rFonts w:asciiTheme="majorHAnsi" w:eastAsia="Times New Roman" w:hAnsiTheme="majorHAnsi" w:cstheme="majorHAnsi"/>
          <w:lang w:val="tr-TR" w:eastAsia="tr-TR"/>
        </w:rPr>
        <w:t>)</w:t>
      </w:r>
    </w:p>
    <w:p w14:paraId="14DA3BA5" w14:textId="77777777" w:rsidR="00C2600A" w:rsidRPr="00DA7299" w:rsidRDefault="00C2600A" w:rsidP="00C2600A">
      <w:pPr>
        <w:numPr>
          <w:ilvl w:val="1"/>
          <w:numId w:val="14"/>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Task</w:t>
      </w:r>
      <w:proofErr w:type="spellEnd"/>
      <w:r w:rsidRPr="00DA7299">
        <w:rPr>
          <w:rFonts w:asciiTheme="majorHAnsi" w:eastAsia="Times New Roman" w:hAnsiTheme="majorHAnsi" w:cstheme="majorHAnsi"/>
          <w:lang w:val="tr-TR" w:eastAsia="tr-TR"/>
        </w:rPr>
        <w:t>/</w:t>
      </w:r>
      <w:proofErr w:type="spellStart"/>
      <w:r w:rsidRPr="00DA7299">
        <w:rPr>
          <w:rFonts w:asciiTheme="majorHAnsi" w:eastAsia="Times New Roman" w:hAnsiTheme="majorHAnsi" w:cstheme="majorHAnsi"/>
          <w:lang w:val="tr-TR" w:eastAsia="tr-TR"/>
        </w:rPr>
        <w:t>wish</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IDs</w:t>
      </w:r>
      <w:proofErr w:type="spellEnd"/>
    </w:p>
    <w:p w14:paraId="132ED693" w14:textId="77777777" w:rsidR="00C2600A" w:rsidRPr="00DA7299" w:rsidRDefault="00C2600A" w:rsidP="00C2600A">
      <w:pPr>
        <w:numPr>
          <w:ilvl w:val="1"/>
          <w:numId w:val="14"/>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Descriptions</w:t>
      </w:r>
      <w:proofErr w:type="spellEnd"/>
      <w:r w:rsidRPr="00DA7299">
        <w:rPr>
          <w:rFonts w:asciiTheme="majorHAnsi" w:eastAsia="Times New Roman" w:hAnsiTheme="majorHAnsi" w:cstheme="majorHAnsi"/>
          <w:lang w:val="tr-TR" w:eastAsia="tr-TR"/>
        </w:rPr>
        <w:t xml:space="preserve"> in </w:t>
      </w:r>
      <w:proofErr w:type="spellStart"/>
      <w:r w:rsidRPr="00DA7299">
        <w:rPr>
          <w:rFonts w:asciiTheme="majorHAnsi" w:eastAsia="Times New Roman" w:hAnsiTheme="majorHAnsi" w:cstheme="majorHAnsi"/>
          <w:lang w:val="tr-TR" w:eastAsia="tr-TR"/>
        </w:rPr>
        <w:t>quotes</w:t>
      </w:r>
      <w:proofErr w:type="spellEnd"/>
    </w:p>
    <w:p w14:paraId="06EA90A2" w14:textId="77777777" w:rsidR="00C2600A" w:rsidRPr="00DA7299" w:rsidRDefault="00C2600A" w:rsidP="00C2600A">
      <w:pPr>
        <w:numPr>
          <w:ilvl w:val="1"/>
          <w:numId w:val="14"/>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Date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time in </w:t>
      </w:r>
      <w:proofErr w:type="spellStart"/>
      <w:r w:rsidRPr="00DA7299">
        <w:rPr>
          <w:rFonts w:asciiTheme="majorHAnsi" w:eastAsia="Times New Roman" w:hAnsiTheme="majorHAnsi" w:cstheme="majorHAnsi"/>
          <w:lang w:val="tr-TR" w:eastAsia="tr-TR"/>
        </w:rPr>
        <w:t>proper</w:t>
      </w:r>
      <w:proofErr w:type="spellEnd"/>
      <w:r w:rsidRPr="00DA7299">
        <w:rPr>
          <w:rFonts w:asciiTheme="majorHAnsi" w:eastAsia="Times New Roman" w:hAnsiTheme="majorHAnsi" w:cstheme="majorHAnsi"/>
          <w:lang w:val="tr-TR" w:eastAsia="tr-TR"/>
        </w:rPr>
        <w:t xml:space="preserve"> format</w:t>
      </w:r>
    </w:p>
    <w:p w14:paraId="6FBB5869" w14:textId="77777777" w:rsidR="00C2600A" w:rsidRPr="00DA7299" w:rsidRDefault="00C2600A" w:rsidP="00C2600A">
      <w:pPr>
        <w:numPr>
          <w:ilvl w:val="1"/>
          <w:numId w:val="14"/>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lang w:val="tr-TR" w:eastAsia="tr-TR"/>
        </w:rPr>
        <w:t xml:space="preserve">Star </w:t>
      </w:r>
      <w:proofErr w:type="spellStart"/>
      <w:r w:rsidRPr="00DA7299">
        <w:rPr>
          <w:rFonts w:asciiTheme="majorHAnsi" w:eastAsia="Times New Roman" w:hAnsiTheme="majorHAnsi" w:cstheme="majorHAnsi"/>
          <w:lang w:val="tr-TR" w:eastAsia="tr-TR"/>
        </w:rPr>
        <w:t>ratings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level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numbers</w:t>
      </w:r>
      <w:proofErr w:type="spellEnd"/>
    </w:p>
    <w:p w14:paraId="013BB1E1" w14:textId="77777777" w:rsidR="00C2600A" w:rsidRPr="00DA7299" w:rsidRDefault="00C2600A" w:rsidP="00C2600A">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Format </w:t>
      </w:r>
      <w:proofErr w:type="spellStart"/>
      <w:r w:rsidRPr="00DA7299">
        <w:rPr>
          <w:rFonts w:asciiTheme="majorHAnsi" w:eastAsia="Times New Roman" w:hAnsiTheme="majorHAnsi" w:cstheme="majorHAnsi"/>
          <w:b/>
          <w:bCs/>
          <w:lang w:val="tr-TR" w:eastAsia="tr-TR"/>
        </w:rPr>
        <w:t>Standards</w:t>
      </w:r>
      <w:proofErr w:type="spellEnd"/>
      <w:r w:rsidRPr="00DA7299">
        <w:rPr>
          <w:rFonts w:asciiTheme="majorHAnsi" w:eastAsia="Times New Roman" w:hAnsiTheme="majorHAnsi" w:cstheme="majorHAnsi"/>
          <w:b/>
          <w:bCs/>
          <w:lang w:val="tr-TR" w:eastAsia="tr-TR"/>
        </w:rPr>
        <w:t>:</w:t>
      </w:r>
    </w:p>
    <w:p w14:paraId="6A23B06B" w14:textId="77777777" w:rsidR="00C2600A" w:rsidRPr="00DA7299" w:rsidRDefault="00C2600A" w:rsidP="00C2600A">
      <w:pPr>
        <w:numPr>
          <w:ilvl w:val="0"/>
          <w:numId w:val="15"/>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Strings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Enclosed</w:t>
      </w:r>
      <w:proofErr w:type="spellEnd"/>
      <w:r w:rsidRPr="00DA7299">
        <w:rPr>
          <w:rFonts w:asciiTheme="majorHAnsi" w:eastAsia="Times New Roman" w:hAnsiTheme="majorHAnsi" w:cstheme="majorHAnsi"/>
          <w:lang w:val="tr-TR" w:eastAsia="tr-TR"/>
        </w:rPr>
        <w:t xml:space="preserve"> in </w:t>
      </w:r>
      <w:proofErr w:type="spellStart"/>
      <w:r w:rsidRPr="00DA7299">
        <w:rPr>
          <w:rFonts w:asciiTheme="majorHAnsi" w:eastAsia="Times New Roman" w:hAnsiTheme="majorHAnsi" w:cstheme="majorHAnsi"/>
          <w:lang w:val="tr-TR" w:eastAsia="tr-TR"/>
        </w:rPr>
        <w:t>double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quotes</w:t>
      </w:r>
      <w:proofErr w:type="spellEnd"/>
      <w:r w:rsidRPr="00DA7299">
        <w:rPr>
          <w:rFonts w:asciiTheme="majorHAnsi" w:eastAsia="Times New Roman" w:hAnsiTheme="majorHAnsi" w:cstheme="majorHAnsi"/>
          <w:lang w:val="tr-TR" w:eastAsia="tr-TR"/>
        </w:rPr>
        <w:t xml:space="preserve"> "..."</w:t>
      </w:r>
    </w:p>
    <w:p w14:paraId="7633F51A" w14:textId="77777777" w:rsidR="00C2600A" w:rsidRPr="00DA7299" w:rsidRDefault="00C2600A" w:rsidP="00C2600A">
      <w:pPr>
        <w:numPr>
          <w:ilvl w:val="0"/>
          <w:numId w:val="15"/>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Date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yyyy</w:t>
      </w:r>
      <w:proofErr w:type="spellEnd"/>
      <w:r w:rsidRPr="00DA7299">
        <w:rPr>
          <w:rFonts w:asciiTheme="majorHAnsi" w:eastAsia="Times New Roman" w:hAnsiTheme="majorHAnsi" w:cstheme="majorHAnsi"/>
          <w:lang w:val="tr-TR" w:eastAsia="tr-TR"/>
        </w:rPr>
        <w:t>-MM-</w:t>
      </w:r>
      <w:proofErr w:type="spellStart"/>
      <w:r w:rsidRPr="00DA7299">
        <w:rPr>
          <w:rFonts w:asciiTheme="majorHAnsi" w:eastAsia="Times New Roman" w:hAnsiTheme="majorHAnsi" w:cstheme="majorHAnsi"/>
          <w:lang w:val="tr-TR" w:eastAsia="tr-TR"/>
        </w:rPr>
        <w:t>dd</w:t>
      </w:r>
      <w:proofErr w:type="spellEnd"/>
    </w:p>
    <w:p w14:paraId="424ED1E5" w14:textId="77777777" w:rsidR="00C2600A" w:rsidRPr="00DA7299" w:rsidRDefault="00C2600A" w:rsidP="00C2600A">
      <w:pPr>
        <w:numPr>
          <w:ilvl w:val="0"/>
          <w:numId w:val="15"/>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lang w:val="tr-TR" w:eastAsia="tr-TR"/>
        </w:rPr>
        <w:t xml:space="preserve">Time: </w:t>
      </w:r>
      <w:proofErr w:type="spellStart"/>
      <w:r w:rsidRPr="00DA7299">
        <w:rPr>
          <w:rFonts w:asciiTheme="majorHAnsi" w:eastAsia="Times New Roman" w:hAnsiTheme="majorHAnsi" w:cstheme="majorHAnsi"/>
          <w:lang w:val="tr-TR" w:eastAsia="tr-TR"/>
        </w:rPr>
        <w:t>HH:mm</w:t>
      </w:r>
      <w:proofErr w:type="spellEnd"/>
    </w:p>
    <w:p w14:paraId="64D703F3" w14:textId="77777777" w:rsidR="00C2600A" w:rsidRPr="00DA7299" w:rsidRDefault="00000000" w:rsidP="00C2600A">
      <w:pPr>
        <w:spacing w:after="0"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48E3D2F7">
          <v:rect id="_x0000_i1028" style="width:0;height:1.5pt" o:hralign="center" o:hrstd="t" o:hr="t" fillcolor="#a0a0a0" stroked="f"/>
        </w:pict>
      </w:r>
    </w:p>
    <w:p w14:paraId="27BF5F3D" w14:textId="77777777" w:rsidR="00C2600A" w:rsidRPr="00DA7299" w:rsidRDefault="00C2600A" w:rsidP="00C2600A">
      <w:pPr>
        <w:spacing w:before="100" w:beforeAutospacing="1" w:after="100" w:afterAutospacing="1" w:line="240" w:lineRule="auto"/>
        <w:rPr>
          <w:rFonts w:asciiTheme="majorHAnsi" w:eastAsia="Times New Roman" w:hAnsiTheme="majorHAnsi" w:cstheme="majorHAnsi"/>
          <w:lang w:val="tr-TR" w:eastAsia="tr-TR"/>
        </w:rPr>
      </w:pPr>
      <w:r w:rsidRPr="00DA7299">
        <w:rPr>
          <w:rFonts w:ascii="Segoe UI Emoji" w:eastAsia="Times New Roman" w:hAnsi="Segoe UI Emoji" w:cs="Segoe UI Emoji"/>
          <w:b/>
          <w:bCs/>
          <w:lang w:val="tr-TR" w:eastAsia="tr-TR"/>
        </w:rPr>
        <w:t>💬</w:t>
      </w:r>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Outputs</w:t>
      </w:r>
      <w:proofErr w:type="spellEnd"/>
      <w:r w:rsidRPr="00DA7299">
        <w:rPr>
          <w:rFonts w:asciiTheme="majorHAnsi" w:eastAsia="Times New Roman" w:hAnsiTheme="majorHAnsi" w:cstheme="majorHAnsi"/>
          <w:b/>
          <w:bCs/>
          <w:lang w:val="tr-TR" w:eastAsia="tr-TR"/>
        </w:rPr>
        <w:t>:</w:t>
      </w:r>
      <w:r w:rsidRPr="00DA7299">
        <w:rPr>
          <w:rFonts w:asciiTheme="majorHAnsi" w:eastAsia="Times New Roman" w:hAnsiTheme="majorHAnsi" w:cstheme="majorHAnsi"/>
          <w:lang w:val="tr-TR" w:eastAsia="tr-TR"/>
        </w:rPr>
        <w:br/>
      </w:r>
      <w:proofErr w:type="spellStart"/>
      <w:r w:rsidRPr="00DA7299">
        <w:rPr>
          <w:rFonts w:asciiTheme="majorHAnsi" w:eastAsia="Times New Roman" w:hAnsiTheme="majorHAnsi" w:cstheme="majorHAnsi"/>
          <w:lang w:val="tr-TR" w:eastAsia="tr-TR"/>
        </w:rPr>
        <w:t>All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outputs</w:t>
      </w:r>
      <w:proofErr w:type="spellEnd"/>
      <w:r w:rsidRPr="00DA7299">
        <w:rPr>
          <w:rFonts w:asciiTheme="majorHAnsi" w:eastAsia="Times New Roman" w:hAnsiTheme="majorHAnsi" w:cstheme="majorHAnsi"/>
          <w:lang w:val="tr-TR" w:eastAsia="tr-TR"/>
        </w:rPr>
        <w:t xml:space="preserve"> are </w:t>
      </w:r>
      <w:proofErr w:type="spellStart"/>
      <w:r w:rsidRPr="00DA7299">
        <w:rPr>
          <w:rFonts w:asciiTheme="majorHAnsi" w:eastAsia="Times New Roman" w:hAnsiTheme="majorHAnsi" w:cstheme="majorHAnsi"/>
          <w:lang w:val="tr-TR" w:eastAsia="tr-TR"/>
        </w:rPr>
        <w:t>printed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console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immediately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after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command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execution</w:t>
      </w:r>
      <w:proofErr w:type="spellEnd"/>
      <w:r w:rsidRPr="00DA7299">
        <w:rPr>
          <w:rFonts w:asciiTheme="majorHAnsi" w:eastAsia="Times New Roman" w:hAnsiTheme="majorHAnsi" w:cstheme="majorHAnsi"/>
          <w:lang w:val="tr-TR" w:eastAsia="tr-TR"/>
        </w:rPr>
        <w:t xml:space="preserve">. They </w:t>
      </w:r>
      <w:proofErr w:type="spellStart"/>
      <w:r w:rsidRPr="00DA7299">
        <w:rPr>
          <w:rFonts w:asciiTheme="majorHAnsi" w:eastAsia="Times New Roman" w:hAnsiTheme="majorHAnsi" w:cstheme="majorHAnsi"/>
          <w:lang w:val="tr-TR" w:eastAsia="tr-TR"/>
        </w:rPr>
        <w:t>include</w:t>
      </w:r>
      <w:proofErr w:type="spellEnd"/>
      <w:r w:rsidRPr="00DA7299">
        <w:rPr>
          <w:rFonts w:asciiTheme="majorHAnsi" w:eastAsia="Times New Roman" w:hAnsiTheme="majorHAnsi" w:cstheme="majorHAnsi"/>
          <w:lang w:val="tr-TR" w:eastAsia="tr-TR"/>
        </w:rPr>
        <w:t>:</w:t>
      </w:r>
    </w:p>
    <w:p w14:paraId="73B57874" w14:textId="77777777" w:rsidR="00C2600A" w:rsidRPr="00DA7299" w:rsidRDefault="00C2600A" w:rsidP="00C2600A">
      <w:pPr>
        <w:numPr>
          <w:ilvl w:val="0"/>
          <w:numId w:val="16"/>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Confirmation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messages</w:t>
      </w:r>
      <w:proofErr w:type="spellEnd"/>
    </w:p>
    <w:p w14:paraId="13DAFD6B" w14:textId="77777777" w:rsidR="00C2600A" w:rsidRPr="00DA7299" w:rsidRDefault="00C2600A" w:rsidP="00C2600A">
      <w:pPr>
        <w:numPr>
          <w:ilvl w:val="0"/>
          <w:numId w:val="16"/>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Error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rejection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messages</w:t>
      </w:r>
      <w:proofErr w:type="spellEnd"/>
    </w:p>
    <w:p w14:paraId="5338AE56" w14:textId="77777777" w:rsidR="00C2600A" w:rsidRPr="00DA7299" w:rsidRDefault="00C2600A" w:rsidP="00C2600A">
      <w:pPr>
        <w:numPr>
          <w:ilvl w:val="0"/>
          <w:numId w:val="16"/>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Filtered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lists</w:t>
      </w:r>
      <w:proofErr w:type="spellEnd"/>
    </w:p>
    <w:p w14:paraId="4085097C" w14:textId="77777777" w:rsidR="00C2600A" w:rsidRPr="00DA7299" w:rsidRDefault="00C2600A" w:rsidP="00C2600A">
      <w:pPr>
        <w:numPr>
          <w:ilvl w:val="0"/>
          <w:numId w:val="16"/>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Child’s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current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status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level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points</w:t>
      </w:r>
      <w:proofErr w:type="spellEnd"/>
      <w:r w:rsidRPr="00DA7299">
        <w:rPr>
          <w:rFonts w:asciiTheme="majorHAnsi" w:eastAsia="Times New Roman" w:hAnsiTheme="majorHAnsi" w:cstheme="majorHAnsi"/>
          <w:lang w:val="tr-TR" w:eastAsia="tr-TR"/>
        </w:rPr>
        <w:t>, rating)</w:t>
      </w:r>
    </w:p>
    <w:p w14:paraId="4AC9B7A2" w14:textId="77777777" w:rsidR="00C2600A" w:rsidRPr="00DA7299" w:rsidRDefault="00C2600A" w:rsidP="00C2600A">
      <w:p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Outputs</w:t>
      </w:r>
      <w:proofErr w:type="spellEnd"/>
      <w:r w:rsidRPr="00DA7299">
        <w:rPr>
          <w:rFonts w:asciiTheme="majorHAnsi" w:eastAsia="Times New Roman" w:hAnsiTheme="majorHAnsi" w:cstheme="majorHAnsi"/>
          <w:lang w:val="tr-TR" w:eastAsia="tr-TR"/>
        </w:rPr>
        <w:t xml:space="preserve"> are </w:t>
      </w:r>
      <w:proofErr w:type="spellStart"/>
      <w:r w:rsidRPr="00DA7299">
        <w:rPr>
          <w:rFonts w:asciiTheme="majorHAnsi" w:eastAsia="Times New Roman" w:hAnsiTheme="majorHAnsi" w:cstheme="majorHAnsi"/>
          <w:lang w:val="tr-TR" w:eastAsia="tr-TR"/>
        </w:rPr>
        <w:t>formatted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be </w:t>
      </w:r>
      <w:proofErr w:type="spellStart"/>
      <w:r w:rsidRPr="00DA7299">
        <w:rPr>
          <w:rFonts w:asciiTheme="majorHAnsi" w:eastAsia="Times New Roman" w:hAnsiTheme="majorHAnsi" w:cstheme="majorHAnsi"/>
          <w:lang w:val="tr-TR" w:eastAsia="tr-TR"/>
        </w:rPr>
        <w:t>user-readable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without</w:t>
      </w:r>
      <w:proofErr w:type="spellEnd"/>
      <w:r w:rsidRPr="00DA7299">
        <w:rPr>
          <w:rFonts w:asciiTheme="majorHAnsi" w:eastAsia="Times New Roman" w:hAnsiTheme="majorHAnsi" w:cstheme="majorHAnsi"/>
          <w:lang w:val="tr-TR" w:eastAsia="tr-TR"/>
        </w:rPr>
        <w:t xml:space="preserve"> GUI </w:t>
      </w:r>
      <w:proofErr w:type="spellStart"/>
      <w:r w:rsidRPr="00DA7299">
        <w:rPr>
          <w:rFonts w:asciiTheme="majorHAnsi" w:eastAsia="Times New Roman" w:hAnsiTheme="majorHAnsi" w:cstheme="majorHAnsi"/>
          <w:lang w:val="tr-TR" w:eastAsia="tr-TR"/>
        </w:rPr>
        <w:t>elements</w:t>
      </w:r>
      <w:proofErr w:type="spellEnd"/>
      <w:r w:rsidRPr="00DA7299">
        <w:rPr>
          <w:rFonts w:asciiTheme="majorHAnsi" w:eastAsia="Times New Roman" w:hAnsiTheme="majorHAnsi" w:cstheme="majorHAnsi"/>
          <w:lang w:val="tr-TR" w:eastAsia="tr-TR"/>
        </w:rPr>
        <w:t>.</w:t>
      </w:r>
    </w:p>
    <w:p w14:paraId="379696AC" w14:textId="77777777" w:rsidR="00C2600A" w:rsidRPr="00DA7299" w:rsidRDefault="00000000" w:rsidP="00C2600A">
      <w:pPr>
        <w:spacing w:after="0"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6721265E">
          <v:rect id="_x0000_i1029" style="width:0;height:1.5pt" o:hralign="center" o:hrstd="t" o:hr="t" fillcolor="#a0a0a0" stroked="f"/>
        </w:pict>
      </w:r>
    </w:p>
    <w:p w14:paraId="271F0FA4" w14:textId="77777777" w:rsidR="00C2600A" w:rsidRPr="00827D73" w:rsidRDefault="00C2600A" w:rsidP="00C2600A">
      <w:pPr>
        <w:spacing w:before="100" w:beforeAutospacing="1" w:after="100" w:afterAutospacing="1" w:line="240" w:lineRule="auto"/>
        <w:rPr>
          <w:rFonts w:asciiTheme="majorHAnsi" w:eastAsia="Times New Roman" w:hAnsiTheme="majorHAnsi" w:cstheme="majorHAnsi"/>
          <w:sz w:val="28"/>
          <w:szCs w:val="28"/>
          <w:lang w:val="tr-TR" w:eastAsia="tr-TR"/>
        </w:rPr>
      </w:pPr>
      <w:r w:rsidRPr="00827D73">
        <w:rPr>
          <w:rFonts w:ascii="Segoe UI Emoji" w:eastAsia="Times New Roman" w:hAnsi="Segoe UI Emoji" w:cs="Segoe UI Emoji"/>
          <w:b/>
          <w:bCs/>
          <w:sz w:val="28"/>
          <w:szCs w:val="28"/>
          <w:lang w:val="tr-TR" w:eastAsia="tr-TR"/>
        </w:rPr>
        <w:t>🧩</w:t>
      </w:r>
      <w:r w:rsidRPr="00827D73">
        <w:rPr>
          <w:rFonts w:asciiTheme="majorHAnsi" w:eastAsia="Times New Roman" w:hAnsiTheme="majorHAnsi" w:cstheme="majorHAnsi"/>
          <w:b/>
          <w:bCs/>
          <w:sz w:val="28"/>
          <w:szCs w:val="28"/>
          <w:lang w:val="tr-TR" w:eastAsia="tr-TR"/>
        </w:rPr>
        <w:t xml:space="preserve"> </w:t>
      </w:r>
      <w:proofErr w:type="spellStart"/>
      <w:r w:rsidRPr="00827D73">
        <w:rPr>
          <w:rFonts w:asciiTheme="majorHAnsi" w:eastAsia="Times New Roman" w:hAnsiTheme="majorHAnsi" w:cstheme="majorHAnsi"/>
          <w:b/>
          <w:bCs/>
          <w:sz w:val="28"/>
          <w:szCs w:val="28"/>
          <w:lang w:val="tr-TR" w:eastAsia="tr-TR"/>
        </w:rPr>
        <w:t>Functional</w:t>
      </w:r>
      <w:proofErr w:type="spellEnd"/>
      <w:r w:rsidRPr="00827D73">
        <w:rPr>
          <w:rFonts w:asciiTheme="majorHAnsi" w:eastAsia="Times New Roman" w:hAnsiTheme="majorHAnsi" w:cstheme="majorHAnsi"/>
          <w:b/>
          <w:bCs/>
          <w:sz w:val="28"/>
          <w:szCs w:val="28"/>
          <w:lang w:val="tr-TR" w:eastAsia="tr-TR"/>
        </w:rPr>
        <w:t xml:space="preserve"> </w:t>
      </w:r>
      <w:proofErr w:type="spellStart"/>
      <w:r w:rsidRPr="00827D73">
        <w:rPr>
          <w:rFonts w:asciiTheme="majorHAnsi" w:eastAsia="Times New Roman" w:hAnsiTheme="majorHAnsi" w:cstheme="majorHAnsi"/>
          <w:b/>
          <w:bCs/>
          <w:sz w:val="28"/>
          <w:szCs w:val="28"/>
          <w:lang w:val="tr-TR" w:eastAsia="tr-TR"/>
        </w:rPr>
        <w:t>Requirements</w:t>
      </w:r>
      <w:proofErr w:type="spellEnd"/>
      <w:r w:rsidRPr="00827D73">
        <w:rPr>
          <w:rFonts w:asciiTheme="majorHAnsi" w:eastAsia="Times New Roman" w:hAnsiTheme="majorHAnsi" w:cstheme="majorHAnsi"/>
          <w:b/>
          <w:bCs/>
          <w:sz w:val="28"/>
          <w:szCs w:val="28"/>
          <w:lang w:val="tr-TR" w:eastAsia="tr-TR"/>
        </w:rPr>
        <w:t>:</w:t>
      </w:r>
    </w:p>
    <w:p w14:paraId="6DA7C12B" w14:textId="77777777" w:rsidR="00C2600A" w:rsidRPr="00DA7299" w:rsidRDefault="00C2600A" w:rsidP="00C2600A">
      <w:pPr>
        <w:numPr>
          <w:ilvl w:val="0"/>
          <w:numId w:val="17"/>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FR1 – </w:t>
      </w:r>
      <w:proofErr w:type="spellStart"/>
      <w:r w:rsidRPr="00DA7299">
        <w:rPr>
          <w:rFonts w:asciiTheme="majorHAnsi" w:eastAsia="Times New Roman" w:hAnsiTheme="majorHAnsi" w:cstheme="majorHAnsi"/>
          <w:b/>
          <w:bCs/>
          <w:lang w:val="tr-TR" w:eastAsia="tr-TR"/>
        </w:rPr>
        <w:t>Add</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Task</w:t>
      </w:r>
      <w:proofErr w:type="spellEnd"/>
      <w:r w:rsidRPr="00DA7299">
        <w:rPr>
          <w:rFonts w:asciiTheme="majorHAnsi" w:eastAsia="Times New Roman" w:hAnsiTheme="majorHAnsi" w:cstheme="majorHAnsi"/>
          <w:lang w:val="tr-TR" w:eastAsia="tr-TR"/>
        </w:rPr>
        <w:br/>
        <w:t xml:space="preserve">The system </w:t>
      </w:r>
      <w:proofErr w:type="spellStart"/>
      <w:r w:rsidRPr="00DA7299">
        <w:rPr>
          <w:rFonts w:asciiTheme="majorHAnsi" w:eastAsia="Times New Roman" w:hAnsiTheme="majorHAnsi" w:cstheme="majorHAnsi"/>
          <w:lang w:val="tr-TR" w:eastAsia="tr-TR"/>
        </w:rPr>
        <w:t>allows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parents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teachers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add</w:t>
      </w:r>
      <w:proofErr w:type="spellEnd"/>
      <w:r w:rsidRPr="00DA7299">
        <w:rPr>
          <w:rFonts w:asciiTheme="majorHAnsi" w:eastAsia="Times New Roman" w:hAnsiTheme="majorHAnsi" w:cstheme="majorHAnsi"/>
          <w:lang w:val="tr-TR" w:eastAsia="tr-TR"/>
        </w:rPr>
        <w:t xml:space="preserve"> a </w:t>
      </w:r>
      <w:proofErr w:type="spellStart"/>
      <w:r w:rsidRPr="00DA7299">
        <w:rPr>
          <w:rFonts w:asciiTheme="majorHAnsi" w:eastAsia="Times New Roman" w:hAnsiTheme="majorHAnsi" w:cstheme="majorHAnsi"/>
          <w:lang w:val="tr-TR" w:eastAsia="tr-TR"/>
        </w:rPr>
        <w:t>task</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with</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optional</w:t>
      </w:r>
      <w:proofErr w:type="spellEnd"/>
      <w:r w:rsidRPr="00DA7299">
        <w:rPr>
          <w:rFonts w:asciiTheme="majorHAnsi" w:eastAsia="Times New Roman" w:hAnsiTheme="majorHAnsi" w:cstheme="majorHAnsi"/>
          <w:lang w:val="tr-TR" w:eastAsia="tr-TR"/>
        </w:rPr>
        <w:t xml:space="preserve"> start/</w:t>
      </w:r>
      <w:proofErr w:type="spellStart"/>
      <w:r w:rsidRPr="00DA7299">
        <w:rPr>
          <w:rFonts w:asciiTheme="majorHAnsi" w:eastAsia="Times New Roman" w:hAnsiTheme="majorHAnsi" w:cstheme="majorHAnsi"/>
          <w:lang w:val="tr-TR" w:eastAsia="tr-TR"/>
        </w:rPr>
        <w:t>end</w:t>
      </w:r>
      <w:proofErr w:type="spellEnd"/>
      <w:r w:rsidRPr="00DA7299">
        <w:rPr>
          <w:rFonts w:asciiTheme="majorHAnsi" w:eastAsia="Times New Roman" w:hAnsiTheme="majorHAnsi" w:cstheme="majorHAnsi"/>
          <w:lang w:val="tr-TR" w:eastAsia="tr-TR"/>
        </w:rPr>
        <w:t xml:space="preserve"> time.</w:t>
      </w:r>
    </w:p>
    <w:p w14:paraId="57AA9079" w14:textId="77777777" w:rsidR="00C2600A" w:rsidRPr="00DA7299" w:rsidRDefault="00C2600A" w:rsidP="00C2600A">
      <w:pPr>
        <w:numPr>
          <w:ilvl w:val="0"/>
          <w:numId w:val="17"/>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FR2 – </w:t>
      </w:r>
      <w:proofErr w:type="spellStart"/>
      <w:r w:rsidRPr="00DA7299">
        <w:rPr>
          <w:rFonts w:asciiTheme="majorHAnsi" w:eastAsia="Times New Roman" w:hAnsiTheme="majorHAnsi" w:cstheme="majorHAnsi"/>
          <w:b/>
          <w:bCs/>
          <w:lang w:val="tr-TR" w:eastAsia="tr-TR"/>
        </w:rPr>
        <w:t>List</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All</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Tasks</w:t>
      </w:r>
      <w:proofErr w:type="spellEnd"/>
      <w:r w:rsidRPr="00DA7299">
        <w:rPr>
          <w:rFonts w:asciiTheme="majorHAnsi" w:eastAsia="Times New Roman" w:hAnsiTheme="majorHAnsi" w:cstheme="majorHAnsi"/>
          <w:lang w:val="tr-TR" w:eastAsia="tr-TR"/>
        </w:rPr>
        <w:br/>
      </w:r>
      <w:proofErr w:type="spellStart"/>
      <w:r w:rsidRPr="00DA7299">
        <w:rPr>
          <w:rFonts w:asciiTheme="majorHAnsi" w:eastAsia="Times New Roman" w:hAnsiTheme="majorHAnsi" w:cstheme="majorHAnsi"/>
          <w:lang w:val="tr-TR" w:eastAsia="tr-TR"/>
        </w:rPr>
        <w:t>Children</w:t>
      </w:r>
      <w:proofErr w:type="spellEnd"/>
      <w:r w:rsidRPr="00DA7299">
        <w:rPr>
          <w:rFonts w:asciiTheme="majorHAnsi" w:eastAsia="Times New Roman" w:hAnsiTheme="majorHAnsi" w:cstheme="majorHAnsi"/>
          <w:lang w:val="tr-TR" w:eastAsia="tr-TR"/>
        </w:rPr>
        <w:t xml:space="preserve"> can </w:t>
      </w:r>
      <w:proofErr w:type="spellStart"/>
      <w:r w:rsidRPr="00DA7299">
        <w:rPr>
          <w:rFonts w:asciiTheme="majorHAnsi" w:eastAsia="Times New Roman" w:hAnsiTheme="majorHAnsi" w:cstheme="majorHAnsi"/>
          <w:lang w:val="tr-TR" w:eastAsia="tr-TR"/>
        </w:rPr>
        <w:t>view</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all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optionally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filtered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by</w:t>
      </w:r>
      <w:proofErr w:type="spellEnd"/>
      <w:r w:rsidRPr="00DA7299">
        <w:rPr>
          <w:rFonts w:asciiTheme="majorHAnsi" w:eastAsia="Times New Roman" w:hAnsiTheme="majorHAnsi" w:cstheme="majorHAnsi"/>
          <w:lang w:val="tr-TR" w:eastAsia="tr-TR"/>
        </w:rPr>
        <w:t xml:space="preserve"> D (</w:t>
      </w:r>
      <w:proofErr w:type="spellStart"/>
      <w:r w:rsidRPr="00DA7299">
        <w:rPr>
          <w:rFonts w:asciiTheme="majorHAnsi" w:eastAsia="Times New Roman" w:hAnsiTheme="majorHAnsi" w:cstheme="majorHAnsi"/>
          <w:lang w:val="tr-TR" w:eastAsia="tr-TR"/>
        </w:rPr>
        <w:t>daily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 (</w:t>
      </w:r>
      <w:proofErr w:type="spellStart"/>
      <w:r w:rsidRPr="00DA7299">
        <w:rPr>
          <w:rFonts w:asciiTheme="majorHAnsi" w:eastAsia="Times New Roman" w:hAnsiTheme="majorHAnsi" w:cstheme="majorHAnsi"/>
          <w:lang w:val="tr-TR" w:eastAsia="tr-TR"/>
        </w:rPr>
        <w:t>weekly</w:t>
      </w:r>
      <w:proofErr w:type="spellEnd"/>
      <w:r w:rsidRPr="00DA7299">
        <w:rPr>
          <w:rFonts w:asciiTheme="majorHAnsi" w:eastAsia="Times New Roman" w:hAnsiTheme="majorHAnsi" w:cstheme="majorHAnsi"/>
          <w:lang w:val="tr-TR" w:eastAsia="tr-TR"/>
        </w:rPr>
        <w:t>).</w:t>
      </w:r>
    </w:p>
    <w:p w14:paraId="4575438E" w14:textId="77777777" w:rsidR="00C2600A" w:rsidRPr="00DA7299" w:rsidRDefault="00C2600A" w:rsidP="00C2600A">
      <w:pPr>
        <w:numPr>
          <w:ilvl w:val="0"/>
          <w:numId w:val="17"/>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FR3 – </w:t>
      </w:r>
      <w:proofErr w:type="spellStart"/>
      <w:r w:rsidRPr="00DA7299">
        <w:rPr>
          <w:rFonts w:asciiTheme="majorHAnsi" w:eastAsia="Times New Roman" w:hAnsiTheme="majorHAnsi" w:cstheme="majorHAnsi"/>
          <w:b/>
          <w:bCs/>
          <w:lang w:val="tr-TR" w:eastAsia="tr-TR"/>
        </w:rPr>
        <w:t>List</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All</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Wishes</w:t>
      </w:r>
      <w:proofErr w:type="spellEnd"/>
      <w:r w:rsidRPr="00DA7299">
        <w:rPr>
          <w:rFonts w:asciiTheme="majorHAnsi" w:eastAsia="Times New Roman" w:hAnsiTheme="majorHAnsi" w:cstheme="majorHAnsi"/>
          <w:lang w:val="tr-TR" w:eastAsia="tr-TR"/>
        </w:rPr>
        <w:br/>
      </w:r>
      <w:proofErr w:type="spellStart"/>
      <w:r w:rsidRPr="00DA7299">
        <w:rPr>
          <w:rFonts w:asciiTheme="majorHAnsi" w:eastAsia="Times New Roman" w:hAnsiTheme="majorHAnsi" w:cstheme="majorHAnsi"/>
          <w:lang w:val="tr-TR" w:eastAsia="tr-TR"/>
        </w:rPr>
        <w:t>Children</w:t>
      </w:r>
      <w:proofErr w:type="spellEnd"/>
      <w:r w:rsidRPr="00DA7299">
        <w:rPr>
          <w:rFonts w:asciiTheme="majorHAnsi" w:eastAsia="Times New Roman" w:hAnsiTheme="majorHAnsi" w:cstheme="majorHAnsi"/>
          <w:lang w:val="tr-TR" w:eastAsia="tr-TR"/>
        </w:rPr>
        <w:t xml:space="preserve"> can </w:t>
      </w:r>
      <w:proofErr w:type="spellStart"/>
      <w:r w:rsidRPr="00DA7299">
        <w:rPr>
          <w:rFonts w:asciiTheme="majorHAnsi" w:eastAsia="Times New Roman" w:hAnsiTheme="majorHAnsi" w:cstheme="majorHAnsi"/>
          <w:lang w:val="tr-TR" w:eastAsia="tr-TR"/>
        </w:rPr>
        <w:t>list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all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submitted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regardless</w:t>
      </w:r>
      <w:proofErr w:type="spellEnd"/>
      <w:r w:rsidRPr="00DA7299">
        <w:rPr>
          <w:rFonts w:asciiTheme="majorHAnsi" w:eastAsia="Times New Roman" w:hAnsiTheme="majorHAnsi" w:cstheme="majorHAnsi"/>
          <w:lang w:val="tr-TR" w:eastAsia="tr-TR"/>
        </w:rPr>
        <w:t xml:space="preserve"> of </w:t>
      </w:r>
      <w:proofErr w:type="spellStart"/>
      <w:r w:rsidRPr="00DA7299">
        <w:rPr>
          <w:rFonts w:asciiTheme="majorHAnsi" w:eastAsia="Times New Roman" w:hAnsiTheme="majorHAnsi" w:cstheme="majorHAnsi"/>
          <w:lang w:val="tr-TR" w:eastAsia="tr-TR"/>
        </w:rPr>
        <w:t>status</w:t>
      </w:r>
      <w:proofErr w:type="spellEnd"/>
      <w:r w:rsidRPr="00DA7299">
        <w:rPr>
          <w:rFonts w:asciiTheme="majorHAnsi" w:eastAsia="Times New Roman" w:hAnsiTheme="majorHAnsi" w:cstheme="majorHAnsi"/>
          <w:lang w:val="tr-TR" w:eastAsia="tr-TR"/>
        </w:rPr>
        <w:t>.</w:t>
      </w:r>
    </w:p>
    <w:p w14:paraId="3EAD7102" w14:textId="77777777" w:rsidR="00C2600A" w:rsidRPr="00DA7299" w:rsidRDefault="00C2600A" w:rsidP="00C2600A">
      <w:pPr>
        <w:numPr>
          <w:ilvl w:val="0"/>
          <w:numId w:val="17"/>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FR4 – Mark </w:t>
      </w:r>
      <w:proofErr w:type="spellStart"/>
      <w:r w:rsidRPr="00DA7299">
        <w:rPr>
          <w:rFonts w:asciiTheme="majorHAnsi" w:eastAsia="Times New Roman" w:hAnsiTheme="majorHAnsi" w:cstheme="majorHAnsi"/>
          <w:b/>
          <w:bCs/>
          <w:lang w:val="tr-TR" w:eastAsia="tr-TR"/>
        </w:rPr>
        <w:t>Task</w:t>
      </w:r>
      <w:proofErr w:type="spellEnd"/>
      <w:r w:rsidRPr="00DA7299">
        <w:rPr>
          <w:rFonts w:asciiTheme="majorHAnsi" w:eastAsia="Times New Roman" w:hAnsiTheme="majorHAnsi" w:cstheme="majorHAnsi"/>
          <w:b/>
          <w:bCs/>
          <w:lang w:val="tr-TR" w:eastAsia="tr-TR"/>
        </w:rPr>
        <w:t xml:space="preserve"> as Done</w:t>
      </w:r>
      <w:r w:rsidRPr="00DA7299">
        <w:rPr>
          <w:rFonts w:asciiTheme="majorHAnsi" w:eastAsia="Times New Roman" w:hAnsiTheme="majorHAnsi" w:cstheme="majorHAnsi"/>
          <w:lang w:val="tr-TR" w:eastAsia="tr-TR"/>
        </w:rPr>
        <w:br/>
        <w:t xml:space="preserve">A </w:t>
      </w:r>
      <w:proofErr w:type="spellStart"/>
      <w:r w:rsidRPr="00DA7299">
        <w:rPr>
          <w:rFonts w:asciiTheme="majorHAnsi" w:eastAsia="Times New Roman" w:hAnsiTheme="majorHAnsi" w:cstheme="majorHAnsi"/>
          <w:lang w:val="tr-TR" w:eastAsia="tr-TR"/>
        </w:rPr>
        <w:t>child</w:t>
      </w:r>
      <w:proofErr w:type="spellEnd"/>
      <w:r w:rsidRPr="00DA7299">
        <w:rPr>
          <w:rFonts w:asciiTheme="majorHAnsi" w:eastAsia="Times New Roman" w:hAnsiTheme="majorHAnsi" w:cstheme="majorHAnsi"/>
          <w:lang w:val="tr-TR" w:eastAsia="tr-TR"/>
        </w:rPr>
        <w:t xml:space="preserve"> can mark a </w:t>
      </w:r>
      <w:proofErr w:type="spellStart"/>
      <w:r w:rsidRPr="00DA7299">
        <w:rPr>
          <w:rFonts w:asciiTheme="majorHAnsi" w:eastAsia="Times New Roman" w:hAnsiTheme="majorHAnsi" w:cstheme="majorHAnsi"/>
          <w:lang w:val="tr-TR" w:eastAsia="tr-TR"/>
        </w:rPr>
        <w:t>task</w:t>
      </w:r>
      <w:proofErr w:type="spellEnd"/>
      <w:r w:rsidRPr="00DA7299">
        <w:rPr>
          <w:rFonts w:asciiTheme="majorHAnsi" w:eastAsia="Times New Roman" w:hAnsiTheme="majorHAnsi" w:cstheme="majorHAnsi"/>
          <w:lang w:val="tr-TR" w:eastAsia="tr-TR"/>
        </w:rPr>
        <w:t xml:space="preserve"> as </w:t>
      </w:r>
      <w:proofErr w:type="spellStart"/>
      <w:r w:rsidRPr="00DA7299">
        <w:rPr>
          <w:rFonts w:asciiTheme="majorHAnsi" w:eastAsia="Times New Roman" w:hAnsiTheme="majorHAnsi" w:cstheme="majorHAnsi"/>
          <w:lang w:val="tr-TR" w:eastAsia="tr-TR"/>
        </w:rPr>
        <w:t>completed</w:t>
      </w:r>
      <w:proofErr w:type="spellEnd"/>
      <w:r w:rsidRPr="00DA7299">
        <w:rPr>
          <w:rFonts w:asciiTheme="majorHAnsi" w:eastAsia="Times New Roman" w:hAnsiTheme="majorHAnsi" w:cstheme="majorHAnsi"/>
          <w:lang w:val="tr-TR" w:eastAsia="tr-TR"/>
        </w:rPr>
        <w:t>.</w:t>
      </w:r>
    </w:p>
    <w:p w14:paraId="1ED52C13" w14:textId="77777777" w:rsidR="00C2600A" w:rsidRPr="00DA7299" w:rsidRDefault="00C2600A" w:rsidP="00C2600A">
      <w:pPr>
        <w:numPr>
          <w:ilvl w:val="0"/>
          <w:numId w:val="17"/>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FR5 – </w:t>
      </w:r>
      <w:proofErr w:type="spellStart"/>
      <w:r w:rsidRPr="00DA7299">
        <w:rPr>
          <w:rFonts w:asciiTheme="majorHAnsi" w:eastAsia="Times New Roman" w:hAnsiTheme="majorHAnsi" w:cstheme="majorHAnsi"/>
          <w:b/>
          <w:bCs/>
          <w:lang w:val="tr-TR" w:eastAsia="tr-TR"/>
        </w:rPr>
        <w:t>Check</w:t>
      </w:r>
      <w:proofErr w:type="spellEnd"/>
      <w:r w:rsidRPr="00DA7299">
        <w:rPr>
          <w:rFonts w:asciiTheme="majorHAnsi" w:eastAsia="Times New Roman" w:hAnsiTheme="majorHAnsi" w:cstheme="majorHAnsi"/>
          <w:b/>
          <w:bCs/>
          <w:lang w:val="tr-TR" w:eastAsia="tr-TR"/>
        </w:rPr>
        <w:t>/</w:t>
      </w:r>
      <w:proofErr w:type="spellStart"/>
      <w:r w:rsidRPr="00DA7299">
        <w:rPr>
          <w:rFonts w:asciiTheme="majorHAnsi" w:eastAsia="Times New Roman" w:hAnsiTheme="majorHAnsi" w:cstheme="majorHAnsi"/>
          <w:b/>
          <w:bCs/>
          <w:lang w:val="tr-TR" w:eastAsia="tr-TR"/>
        </w:rPr>
        <w:t>Approve</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Completed</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Tasks</w:t>
      </w:r>
      <w:proofErr w:type="spellEnd"/>
      <w:r w:rsidRPr="00DA7299">
        <w:rPr>
          <w:rFonts w:asciiTheme="majorHAnsi" w:eastAsia="Times New Roman" w:hAnsiTheme="majorHAnsi" w:cstheme="majorHAnsi"/>
          <w:lang w:val="tr-TR" w:eastAsia="tr-TR"/>
        </w:rPr>
        <w:br/>
      </w:r>
      <w:proofErr w:type="spellStart"/>
      <w:r w:rsidRPr="00DA7299">
        <w:rPr>
          <w:rFonts w:asciiTheme="majorHAnsi" w:eastAsia="Times New Roman" w:hAnsiTheme="majorHAnsi" w:cstheme="majorHAnsi"/>
          <w:lang w:val="tr-TR" w:eastAsia="tr-TR"/>
        </w:rPr>
        <w:t>Teachers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parents</w:t>
      </w:r>
      <w:proofErr w:type="spellEnd"/>
      <w:r w:rsidRPr="00DA7299">
        <w:rPr>
          <w:rFonts w:asciiTheme="majorHAnsi" w:eastAsia="Times New Roman" w:hAnsiTheme="majorHAnsi" w:cstheme="majorHAnsi"/>
          <w:lang w:val="tr-TR" w:eastAsia="tr-TR"/>
        </w:rPr>
        <w:t xml:space="preserve"> can </w:t>
      </w:r>
      <w:proofErr w:type="spellStart"/>
      <w:r w:rsidRPr="00DA7299">
        <w:rPr>
          <w:rFonts w:asciiTheme="majorHAnsi" w:eastAsia="Times New Roman" w:hAnsiTheme="majorHAnsi" w:cstheme="majorHAnsi"/>
          <w:lang w:val="tr-TR" w:eastAsia="tr-TR"/>
        </w:rPr>
        <w:t>approve</w:t>
      </w:r>
      <w:proofErr w:type="spellEnd"/>
      <w:r w:rsidRPr="00DA7299">
        <w:rPr>
          <w:rFonts w:asciiTheme="majorHAnsi" w:eastAsia="Times New Roman" w:hAnsiTheme="majorHAnsi" w:cstheme="majorHAnsi"/>
          <w:lang w:val="tr-TR" w:eastAsia="tr-TR"/>
        </w:rPr>
        <w:t xml:space="preserve"> a </w:t>
      </w:r>
      <w:proofErr w:type="spellStart"/>
      <w:r w:rsidRPr="00DA7299">
        <w:rPr>
          <w:rFonts w:asciiTheme="majorHAnsi" w:eastAsia="Times New Roman" w:hAnsiTheme="majorHAnsi" w:cstheme="majorHAnsi"/>
          <w:lang w:val="tr-TR" w:eastAsia="tr-TR"/>
        </w:rPr>
        <w:t>completed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assign</w:t>
      </w:r>
      <w:proofErr w:type="spellEnd"/>
      <w:r w:rsidRPr="00DA7299">
        <w:rPr>
          <w:rFonts w:asciiTheme="majorHAnsi" w:eastAsia="Times New Roman" w:hAnsiTheme="majorHAnsi" w:cstheme="majorHAnsi"/>
          <w:lang w:val="tr-TR" w:eastAsia="tr-TR"/>
        </w:rPr>
        <w:t xml:space="preserve"> a rating </w:t>
      </w:r>
      <w:proofErr w:type="spellStart"/>
      <w:r w:rsidRPr="00DA7299">
        <w:rPr>
          <w:rFonts w:asciiTheme="majorHAnsi" w:eastAsia="Times New Roman" w:hAnsiTheme="majorHAnsi" w:cstheme="majorHAnsi"/>
          <w:lang w:val="tr-TR" w:eastAsia="tr-TR"/>
        </w:rPr>
        <w:t>from</w:t>
      </w:r>
      <w:proofErr w:type="spellEnd"/>
      <w:r w:rsidRPr="00DA7299">
        <w:rPr>
          <w:rFonts w:asciiTheme="majorHAnsi" w:eastAsia="Times New Roman" w:hAnsiTheme="majorHAnsi" w:cstheme="majorHAnsi"/>
          <w:lang w:val="tr-TR" w:eastAsia="tr-TR"/>
        </w:rPr>
        <w:t xml:space="preserve"> 1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5. </w:t>
      </w:r>
      <w:proofErr w:type="spellStart"/>
      <w:r w:rsidRPr="00DA7299">
        <w:rPr>
          <w:rFonts w:asciiTheme="majorHAnsi" w:eastAsia="Times New Roman" w:hAnsiTheme="majorHAnsi" w:cstheme="majorHAnsi"/>
          <w:lang w:val="tr-TR" w:eastAsia="tr-TR"/>
        </w:rPr>
        <w:t>Approved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grant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points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impact</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child’s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level</w:t>
      </w:r>
      <w:proofErr w:type="spellEnd"/>
      <w:r w:rsidRPr="00DA7299">
        <w:rPr>
          <w:rFonts w:asciiTheme="majorHAnsi" w:eastAsia="Times New Roman" w:hAnsiTheme="majorHAnsi" w:cstheme="majorHAnsi"/>
          <w:lang w:val="tr-TR" w:eastAsia="tr-TR"/>
        </w:rPr>
        <w:t>.</w:t>
      </w:r>
    </w:p>
    <w:p w14:paraId="7308A047" w14:textId="77777777" w:rsidR="00C2600A" w:rsidRPr="00DA7299" w:rsidRDefault="00C2600A" w:rsidP="00C2600A">
      <w:pPr>
        <w:numPr>
          <w:ilvl w:val="0"/>
          <w:numId w:val="17"/>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FR6 – </w:t>
      </w:r>
      <w:proofErr w:type="spellStart"/>
      <w:r w:rsidRPr="00DA7299">
        <w:rPr>
          <w:rFonts w:asciiTheme="majorHAnsi" w:eastAsia="Times New Roman" w:hAnsiTheme="majorHAnsi" w:cstheme="majorHAnsi"/>
          <w:b/>
          <w:bCs/>
          <w:lang w:val="tr-TR" w:eastAsia="tr-TR"/>
        </w:rPr>
        <w:t>Add</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Wish</w:t>
      </w:r>
      <w:proofErr w:type="spellEnd"/>
      <w:r w:rsidRPr="00DA7299">
        <w:rPr>
          <w:rFonts w:asciiTheme="majorHAnsi" w:eastAsia="Times New Roman" w:hAnsiTheme="majorHAnsi" w:cstheme="majorHAnsi"/>
          <w:lang w:val="tr-TR" w:eastAsia="tr-TR"/>
        </w:rPr>
        <w:br/>
        <w:t xml:space="preserve">A </w:t>
      </w:r>
      <w:proofErr w:type="spellStart"/>
      <w:r w:rsidRPr="00DA7299">
        <w:rPr>
          <w:rFonts w:asciiTheme="majorHAnsi" w:eastAsia="Times New Roman" w:hAnsiTheme="majorHAnsi" w:cstheme="majorHAnsi"/>
          <w:lang w:val="tr-TR" w:eastAsia="tr-TR"/>
        </w:rPr>
        <w:t>child</w:t>
      </w:r>
      <w:proofErr w:type="spellEnd"/>
      <w:r w:rsidRPr="00DA7299">
        <w:rPr>
          <w:rFonts w:asciiTheme="majorHAnsi" w:eastAsia="Times New Roman" w:hAnsiTheme="majorHAnsi" w:cstheme="majorHAnsi"/>
          <w:lang w:val="tr-TR" w:eastAsia="tr-TR"/>
        </w:rPr>
        <w:t xml:space="preserve"> can </w:t>
      </w:r>
      <w:proofErr w:type="spellStart"/>
      <w:r w:rsidRPr="00DA7299">
        <w:rPr>
          <w:rFonts w:asciiTheme="majorHAnsi" w:eastAsia="Times New Roman" w:hAnsiTheme="majorHAnsi" w:cstheme="majorHAnsi"/>
          <w:lang w:val="tr-TR" w:eastAsia="tr-TR"/>
        </w:rPr>
        <w:t>submit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product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activity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wishes</w:t>
      </w:r>
      <w:proofErr w:type="spellEnd"/>
      <w:r w:rsidRPr="00DA7299">
        <w:rPr>
          <w:rFonts w:asciiTheme="majorHAnsi" w:eastAsia="Times New Roman" w:hAnsiTheme="majorHAnsi" w:cstheme="majorHAnsi"/>
          <w:lang w:val="tr-TR" w:eastAsia="tr-TR"/>
        </w:rPr>
        <w:t>.</w:t>
      </w:r>
    </w:p>
    <w:p w14:paraId="2CF9B9A8" w14:textId="77777777" w:rsidR="00C2600A" w:rsidRPr="00DA7299" w:rsidRDefault="00C2600A" w:rsidP="00C2600A">
      <w:pPr>
        <w:numPr>
          <w:ilvl w:val="0"/>
          <w:numId w:val="17"/>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FR7 – </w:t>
      </w:r>
      <w:proofErr w:type="spellStart"/>
      <w:r w:rsidRPr="00DA7299">
        <w:rPr>
          <w:rFonts w:asciiTheme="majorHAnsi" w:eastAsia="Times New Roman" w:hAnsiTheme="majorHAnsi" w:cstheme="majorHAnsi"/>
          <w:b/>
          <w:bCs/>
          <w:lang w:val="tr-TR" w:eastAsia="tr-TR"/>
        </w:rPr>
        <w:t>Check</w:t>
      </w:r>
      <w:proofErr w:type="spellEnd"/>
      <w:r w:rsidRPr="00DA7299">
        <w:rPr>
          <w:rFonts w:asciiTheme="majorHAnsi" w:eastAsia="Times New Roman" w:hAnsiTheme="majorHAnsi" w:cstheme="majorHAnsi"/>
          <w:b/>
          <w:bCs/>
          <w:lang w:val="tr-TR" w:eastAsia="tr-TR"/>
        </w:rPr>
        <w:t>/</w:t>
      </w:r>
      <w:proofErr w:type="spellStart"/>
      <w:r w:rsidRPr="00DA7299">
        <w:rPr>
          <w:rFonts w:asciiTheme="majorHAnsi" w:eastAsia="Times New Roman" w:hAnsiTheme="majorHAnsi" w:cstheme="majorHAnsi"/>
          <w:b/>
          <w:bCs/>
          <w:lang w:val="tr-TR" w:eastAsia="tr-TR"/>
        </w:rPr>
        <w:t>Approve</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Wishes</w:t>
      </w:r>
      <w:proofErr w:type="spellEnd"/>
      <w:r w:rsidRPr="00DA7299">
        <w:rPr>
          <w:rFonts w:asciiTheme="majorHAnsi" w:eastAsia="Times New Roman" w:hAnsiTheme="majorHAnsi" w:cstheme="majorHAnsi"/>
          <w:lang w:val="tr-TR" w:eastAsia="tr-TR"/>
        </w:rPr>
        <w:br/>
        <w:t xml:space="preserve">A </w:t>
      </w:r>
      <w:proofErr w:type="spellStart"/>
      <w:r w:rsidRPr="00DA7299">
        <w:rPr>
          <w:rFonts w:asciiTheme="majorHAnsi" w:eastAsia="Times New Roman" w:hAnsiTheme="majorHAnsi" w:cstheme="majorHAnsi"/>
          <w:lang w:val="tr-TR" w:eastAsia="tr-TR"/>
        </w:rPr>
        <w:t>parent</w:t>
      </w:r>
      <w:proofErr w:type="spellEnd"/>
      <w:r w:rsidRPr="00DA7299">
        <w:rPr>
          <w:rFonts w:asciiTheme="majorHAnsi" w:eastAsia="Times New Roman" w:hAnsiTheme="majorHAnsi" w:cstheme="majorHAnsi"/>
          <w:lang w:val="tr-TR" w:eastAsia="tr-TR"/>
        </w:rPr>
        <w:t xml:space="preserve"> can </w:t>
      </w:r>
      <w:proofErr w:type="spellStart"/>
      <w:r w:rsidRPr="00DA7299">
        <w:rPr>
          <w:rFonts w:asciiTheme="majorHAnsi" w:eastAsia="Times New Roman" w:hAnsiTheme="majorHAnsi" w:cstheme="majorHAnsi"/>
          <w:lang w:val="tr-TR" w:eastAsia="tr-TR"/>
        </w:rPr>
        <w:t>approve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reject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based</w:t>
      </w:r>
      <w:proofErr w:type="spellEnd"/>
      <w:r w:rsidRPr="00DA7299">
        <w:rPr>
          <w:rFonts w:asciiTheme="majorHAnsi" w:eastAsia="Times New Roman" w:hAnsiTheme="majorHAnsi" w:cstheme="majorHAnsi"/>
          <w:lang w:val="tr-TR" w:eastAsia="tr-TR"/>
        </w:rPr>
        <w:t xml:space="preserve"> on </w:t>
      </w:r>
      <w:proofErr w:type="spellStart"/>
      <w:r w:rsidRPr="00DA7299">
        <w:rPr>
          <w:rFonts w:asciiTheme="majorHAnsi" w:eastAsia="Times New Roman" w:hAnsiTheme="majorHAnsi" w:cstheme="majorHAnsi"/>
          <w:lang w:val="tr-TR" w:eastAsia="tr-TR"/>
        </w:rPr>
        <w:t>level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point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balance</w:t>
      </w:r>
      <w:proofErr w:type="spellEnd"/>
      <w:r w:rsidRPr="00DA7299">
        <w:rPr>
          <w:rFonts w:asciiTheme="majorHAnsi" w:eastAsia="Times New Roman" w:hAnsiTheme="majorHAnsi" w:cstheme="majorHAnsi"/>
          <w:lang w:val="tr-TR" w:eastAsia="tr-TR"/>
        </w:rPr>
        <w:t>.</w:t>
      </w:r>
    </w:p>
    <w:p w14:paraId="0354313C" w14:textId="77777777" w:rsidR="00C2600A" w:rsidRPr="00DA7299" w:rsidRDefault="00C2600A" w:rsidP="00C2600A">
      <w:pPr>
        <w:numPr>
          <w:ilvl w:val="0"/>
          <w:numId w:val="17"/>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FR8 – </w:t>
      </w:r>
      <w:proofErr w:type="spellStart"/>
      <w:r w:rsidRPr="00DA7299">
        <w:rPr>
          <w:rFonts w:asciiTheme="majorHAnsi" w:eastAsia="Times New Roman" w:hAnsiTheme="majorHAnsi" w:cstheme="majorHAnsi"/>
          <w:b/>
          <w:bCs/>
          <w:lang w:val="tr-TR" w:eastAsia="tr-TR"/>
        </w:rPr>
        <w:t>Add</w:t>
      </w:r>
      <w:proofErr w:type="spellEnd"/>
      <w:r w:rsidRPr="00DA7299">
        <w:rPr>
          <w:rFonts w:asciiTheme="majorHAnsi" w:eastAsia="Times New Roman" w:hAnsiTheme="majorHAnsi" w:cstheme="majorHAnsi"/>
          <w:b/>
          <w:bCs/>
          <w:lang w:val="tr-TR" w:eastAsia="tr-TR"/>
        </w:rPr>
        <w:t xml:space="preserve"> Budget </w:t>
      </w:r>
      <w:proofErr w:type="spellStart"/>
      <w:r w:rsidRPr="00DA7299">
        <w:rPr>
          <w:rFonts w:asciiTheme="majorHAnsi" w:eastAsia="Times New Roman" w:hAnsiTheme="majorHAnsi" w:cstheme="majorHAnsi"/>
          <w:b/>
          <w:bCs/>
          <w:lang w:val="tr-TR" w:eastAsia="tr-TR"/>
        </w:rPr>
        <w:t>Coin</w:t>
      </w:r>
      <w:proofErr w:type="spellEnd"/>
      <w:r w:rsidRPr="00DA7299">
        <w:rPr>
          <w:rFonts w:asciiTheme="majorHAnsi" w:eastAsia="Times New Roman" w:hAnsiTheme="majorHAnsi" w:cstheme="majorHAnsi"/>
          <w:lang w:val="tr-TR" w:eastAsia="tr-TR"/>
        </w:rPr>
        <w:br/>
        <w:t xml:space="preserve">A </w:t>
      </w:r>
      <w:proofErr w:type="spellStart"/>
      <w:r w:rsidRPr="00DA7299">
        <w:rPr>
          <w:rFonts w:asciiTheme="majorHAnsi" w:eastAsia="Times New Roman" w:hAnsiTheme="majorHAnsi" w:cstheme="majorHAnsi"/>
          <w:lang w:val="tr-TR" w:eastAsia="tr-TR"/>
        </w:rPr>
        <w:t>parent</w:t>
      </w:r>
      <w:proofErr w:type="spellEnd"/>
      <w:r w:rsidRPr="00DA7299">
        <w:rPr>
          <w:rFonts w:asciiTheme="majorHAnsi" w:eastAsia="Times New Roman" w:hAnsiTheme="majorHAnsi" w:cstheme="majorHAnsi"/>
          <w:lang w:val="tr-TR" w:eastAsia="tr-TR"/>
        </w:rPr>
        <w:t xml:space="preserve"> can </w:t>
      </w:r>
      <w:proofErr w:type="spellStart"/>
      <w:r w:rsidRPr="00DA7299">
        <w:rPr>
          <w:rFonts w:asciiTheme="majorHAnsi" w:eastAsia="Times New Roman" w:hAnsiTheme="majorHAnsi" w:cstheme="majorHAnsi"/>
          <w:lang w:val="tr-TR" w:eastAsia="tr-TR"/>
        </w:rPr>
        <w:t>grant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extra</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points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a </w:t>
      </w:r>
      <w:proofErr w:type="spellStart"/>
      <w:r w:rsidRPr="00DA7299">
        <w:rPr>
          <w:rFonts w:asciiTheme="majorHAnsi" w:eastAsia="Times New Roman" w:hAnsiTheme="majorHAnsi" w:cstheme="majorHAnsi"/>
          <w:lang w:val="tr-TR" w:eastAsia="tr-TR"/>
        </w:rPr>
        <w:t>child</w:t>
      </w:r>
      <w:proofErr w:type="spellEnd"/>
      <w:r w:rsidRPr="00DA7299">
        <w:rPr>
          <w:rFonts w:asciiTheme="majorHAnsi" w:eastAsia="Times New Roman" w:hAnsiTheme="majorHAnsi" w:cstheme="majorHAnsi"/>
          <w:lang w:val="tr-TR" w:eastAsia="tr-TR"/>
        </w:rPr>
        <w:t>.</w:t>
      </w:r>
    </w:p>
    <w:p w14:paraId="4FF17E0C" w14:textId="77777777" w:rsidR="00C2600A" w:rsidRPr="00DA7299" w:rsidRDefault="00C2600A" w:rsidP="00C2600A">
      <w:pPr>
        <w:numPr>
          <w:ilvl w:val="0"/>
          <w:numId w:val="17"/>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FR9 – </w:t>
      </w:r>
      <w:proofErr w:type="spellStart"/>
      <w:r w:rsidRPr="00DA7299">
        <w:rPr>
          <w:rFonts w:asciiTheme="majorHAnsi" w:eastAsia="Times New Roman" w:hAnsiTheme="majorHAnsi" w:cstheme="majorHAnsi"/>
          <w:b/>
          <w:bCs/>
          <w:lang w:val="tr-TR" w:eastAsia="tr-TR"/>
        </w:rPr>
        <w:t>Print</w:t>
      </w:r>
      <w:proofErr w:type="spellEnd"/>
      <w:r w:rsidRPr="00DA7299">
        <w:rPr>
          <w:rFonts w:asciiTheme="majorHAnsi" w:eastAsia="Times New Roman" w:hAnsiTheme="majorHAnsi" w:cstheme="majorHAnsi"/>
          <w:b/>
          <w:bCs/>
          <w:lang w:val="tr-TR" w:eastAsia="tr-TR"/>
        </w:rPr>
        <w:t xml:space="preserve"> Budget</w:t>
      </w:r>
      <w:r w:rsidRPr="00DA7299">
        <w:rPr>
          <w:rFonts w:asciiTheme="majorHAnsi" w:eastAsia="Times New Roman" w:hAnsiTheme="majorHAnsi" w:cstheme="majorHAnsi"/>
          <w:lang w:val="tr-TR" w:eastAsia="tr-TR"/>
        </w:rPr>
        <w:br/>
        <w:t xml:space="preserve">Displays the </w:t>
      </w:r>
      <w:proofErr w:type="spellStart"/>
      <w:r w:rsidRPr="00DA7299">
        <w:rPr>
          <w:rFonts w:asciiTheme="majorHAnsi" w:eastAsia="Times New Roman" w:hAnsiTheme="majorHAnsi" w:cstheme="majorHAnsi"/>
          <w:lang w:val="tr-TR" w:eastAsia="tr-TR"/>
        </w:rPr>
        <w:t>child’s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current</w:t>
      </w:r>
      <w:proofErr w:type="spellEnd"/>
      <w:r w:rsidRPr="00DA7299">
        <w:rPr>
          <w:rFonts w:asciiTheme="majorHAnsi" w:eastAsia="Times New Roman" w:hAnsiTheme="majorHAnsi" w:cstheme="majorHAnsi"/>
          <w:lang w:val="tr-TR" w:eastAsia="tr-TR"/>
        </w:rPr>
        <w:t xml:space="preserve"> total </w:t>
      </w:r>
      <w:proofErr w:type="spellStart"/>
      <w:r w:rsidRPr="00DA7299">
        <w:rPr>
          <w:rFonts w:asciiTheme="majorHAnsi" w:eastAsia="Times New Roman" w:hAnsiTheme="majorHAnsi" w:cstheme="majorHAnsi"/>
          <w:lang w:val="tr-TR" w:eastAsia="tr-TR"/>
        </w:rPr>
        <w:t>points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budget</w:t>
      </w:r>
      <w:proofErr w:type="spellEnd"/>
      <w:r w:rsidRPr="00DA7299">
        <w:rPr>
          <w:rFonts w:asciiTheme="majorHAnsi" w:eastAsia="Times New Roman" w:hAnsiTheme="majorHAnsi" w:cstheme="majorHAnsi"/>
          <w:lang w:val="tr-TR" w:eastAsia="tr-TR"/>
        </w:rPr>
        <w:t>).</w:t>
      </w:r>
    </w:p>
    <w:p w14:paraId="79A83170" w14:textId="77777777" w:rsidR="00C2600A" w:rsidRPr="00DA7299" w:rsidRDefault="00C2600A" w:rsidP="00C2600A">
      <w:pPr>
        <w:numPr>
          <w:ilvl w:val="0"/>
          <w:numId w:val="17"/>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lastRenderedPageBreak/>
        <w:t xml:space="preserve">FR10 – </w:t>
      </w:r>
      <w:proofErr w:type="spellStart"/>
      <w:r w:rsidRPr="00DA7299">
        <w:rPr>
          <w:rFonts w:asciiTheme="majorHAnsi" w:eastAsia="Times New Roman" w:hAnsiTheme="majorHAnsi" w:cstheme="majorHAnsi"/>
          <w:b/>
          <w:bCs/>
          <w:lang w:val="tr-TR" w:eastAsia="tr-TR"/>
        </w:rPr>
        <w:t>Print</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Status</w:t>
      </w:r>
      <w:proofErr w:type="spellEnd"/>
      <w:r w:rsidRPr="00DA7299">
        <w:rPr>
          <w:rFonts w:asciiTheme="majorHAnsi" w:eastAsia="Times New Roman" w:hAnsiTheme="majorHAnsi" w:cstheme="majorHAnsi"/>
          <w:lang w:val="tr-TR" w:eastAsia="tr-TR"/>
        </w:rPr>
        <w:br/>
        <w:t xml:space="preserve">Displays the </w:t>
      </w:r>
      <w:proofErr w:type="spellStart"/>
      <w:r w:rsidRPr="00DA7299">
        <w:rPr>
          <w:rFonts w:asciiTheme="majorHAnsi" w:eastAsia="Times New Roman" w:hAnsiTheme="majorHAnsi" w:cstheme="majorHAnsi"/>
          <w:lang w:val="tr-TR" w:eastAsia="tr-TR"/>
        </w:rPr>
        <w:t>child’s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current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level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average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w:t>
      </w:r>
      <w:proofErr w:type="spellEnd"/>
      <w:r w:rsidRPr="00DA7299">
        <w:rPr>
          <w:rFonts w:asciiTheme="majorHAnsi" w:eastAsia="Times New Roman" w:hAnsiTheme="majorHAnsi" w:cstheme="majorHAnsi"/>
          <w:lang w:val="tr-TR" w:eastAsia="tr-TR"/>
        </w:rPr>
        <w:t xml:space="preserve"> rating.</w:t>
      </w:r>
    </w:p>
    <w:p w14:paraId="06AA1FC5" w14:textId="77777777" w:rsidR="00FE17DE" w:rsidRPr="00DA7299" w:rsidRDefault="00FE17DE" w:rsidP="00FE17DE">
      <w:pPr>
        <w:spacing w:before="100" w:beforeAutospacing="1" w:after="100" w:afterAutospacing="1" w:line="240" w:lineRule="auto"/>
        <w:rPr>
          <w:rFonts w:asciiTheme="majorHAnsi" w:eastAsia="Arial" w:hAnsiTheme="majorHAnsi" w:cstheme="majorHAnsi"/>
          <w:b/>
          <w:bCs/>
          <w:lang w:val="tr-TR" w:eastAsia="tr-TR"/>
        </w:rPr>
      </w:pPr>
      <w:r w:rsidRPr="00DA7299">
        <w:rPr>
          <w:rFonts w:asciiTheme="majorHAnsi" w:eastAsia="Arial" w:hAnsiTheme="majorHAnsi" w:cstheme="majorHAnsi"/>
          <w:b/>
          <w:bCs/>
          <w:lang w:val="tr-TR" w:eastAsia="tr-TR"/>
        </w:rPr>
        <w:t xml:space="preserve"># </w:t>
      </w:r>
      <w:proofErr w:type="spellStart"/>
      <w:r w:rsidRPr="00DA7299">
        <w:rPr>
          <w:rFonts w:asciiTheme="majorHAnsi" w:eastAsia="Arial" w:hAnsiTheme="majorHAnsi" w:cstheme="majorHAnsi"/>
          <w:b/>
          <w:bCs/>
          <w:lang w:val="tr-TR" w:eastAsia="tr-TR"/>
        </w:rPr>
        <w:t>Example</w:t>
      </w:r>
      <w:proofErr w:type="spellEnd"/>
      <w:r w:rsidRPr="00DA7299">
        <w:rPr>
          <w:rFonts w:asciiTheme="majorHAnsi" w:eastAsia="Arial" w:hAnsiTheme="majorHAnsi" w:cstheme="majorHAnsi"/>
          <w:b/>
          <w:bCs/>
          <w:lang w:val="tr-TR" w:eastAsia="tr-TR"/>
        </w:rPr>
        <w:t xml:space="preserve"> </w:t>
      </w:r>
      <w:proofErr w:type="spellStart"/>
      <w:r w:rsidRPr="00DA7299">
        <w:rPr>
          <w:rFonts w:asciiTheme="majorHAnsi" w:eastAsia="Arial" w:hAnsiTheme="majorHAnsi" w:cstheme="majorHAnsi"/>
          <w:b/>
          <w:bCs/>
          <w:lang w:val="tr-TR" w:eastAsia="tr-TR"/>
        </w:rPr>
        <w:t>Inputs</w:t>
      </w:r>
      <w:proofErr w:type="spellEnd"/>
      <w:r w:rsidRPr="00DA7299">
        <w:rPr>
          <w:rFonts w:asciiTheme="majorHAnsi" w:eastAsia="Arial" w:hAnsiTheme="majorHAnsi" w:cstheme="majorHAnsi"/>
          <w:b/>
          <w:bCs/>
          <w:lang w:val="tr-TR" w:eastAsia="tr-TR"/>
        </w:rPr>
        <w:t xml:space="preserve"> (Commands.txt)</w:t>
      </w:r>
    </w:p>
    <w:p w14:paraId="49F676AC" w14:textId="6B21330C" w:rsidR="00FE17DE" w:rsidRPr="00DA7299" w:rsidRDefault="005F2DAC" w:rsidP="00FE17DE">
      <w:pPr>
        <w:spacing w:before="100" w:beforeAutospacing="1" w:after="100" w:afterAutospacing="1" w:line="240" w:lineRule="auto"/>
        <w:rPr>
          <w:rFonts w:asciiTheme="majorHAnsi" w:eastAsia="Arial" w:hAnsiTheme="majorHAnsi" w:cstheme="majorHAnsi"/>
          <w:color w:val="188038"/>
          <w:lang w:val="tr-TR" w:eastAsia="tr-TR"/>
        </w:rPr>
      </w:pPr>
      <w:r>
        <w:rPr>
          <w:rFonts w:asciiTheme="majorHAnsi" w:eastAsia="Arial" w:hAnsiTheme="majorHAnsi" w:cstheme="majorHAnsi"/>
          <w:noProof/>
          <w:color w:val="188038"/>
          <w:lang w:val="tr-TR" w:eastAsia="tr-TR"/>
        </w:rPr>
        <w:drawing>
          <wp:inline distT="0" distB="0" distL="0" distR="0" wp14:anchorId="2CBAE413" wp14:editId="0008C2AE">
            <wp:extent cx="5486400" cy="5147945"/>
            <wp:effectExtent l="0" t="0" r="0" b="0"/>
            <wp:docPr id="1775345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147945"/>
                    </a:xfrm>
                    <a:prstGeom prst="rect">
                      <a:avLst/>
                    </a:prstGeom>
                    <a:noFill/>
                    <a:ln>
                      <a:noFill/>
                    </a:ln>
                  </pic:spPr>
                </pic:pic>
              </a:graphicData>
            </a:graphic>
          </wp:inline>
        </w:drawing>
      </w:r>
    </w:p>
    <w:p w14:paraId="5FB4FC56" w14:textId="77777777" w:rsidR="00737A51" w:rsidRDefault="00737A51" w:rsidP="00FE17DE">
      <w:pPr>
        <w:spacing w:before="100" w:beforeAutospacing="1" w:after="100" w:afterAutospacing="1" w:line="240" w:lineRule="auto"/>
        <w:rPr>
          <w:rFonts w:asciiTheme="majorHAnsi" w:eastAsia="Arial" w:hAnsiTheme="majorHAnsi" w:cstheme="majorHAnsi"/>
          <w:lang w:val="tr-TR" w:eastAsia="tr-TR"/>
        </w:rPr>
      </w:pPr>
    </w:p>
    <w:p w14:paraId="111E2872" w14:textId="77777777" w:rsidR="00737A51" w:rsidRDefault="00737A51" w:rsidP="00FE17DE">
      <w:pPr>
        <w:spacing w:before="100" w:beforeAutospacing="1" w:after="100" w:afterAutospacing="1" w:line="240" w:lineRule="auto"/>
        <w:rPr>
          <w:rFonts w:asciiTheme="majorHAnsi" w:eastAsia="Arial" w:hAnsiTheme="majorHAnsi" w:cstheme="majorHAnsi"/>
          <w:lang w:val="tr-TR" w:eastAsia="tr-TR"/>
        </w:rPr>
      </w:pPr>
    </w:p>
    <w:p w14:paraId="6C64B251" w14:textId="77777777" w:rsidR="00737A51" w:rsidRDefault="00737A51" w:rsidP="00FE17DE">
      <w:pPr>
        <w:spacing w:before="100" w:beforeAutospacing="1" w:after="100" w:afterAutospacing="1" w:line="240" w:lineRule="auto"/>
        <w:rPr>
          <w:rFonts w:asciiTheme="majorHAnsi" w:eastAsia="Arial" w:hAnsiTheme="majorHAnsi" w:cstheme="majorHAnsi"/>
          <w:lang w:val="tr-TR" w:eastAsia="tr-TR"/>
        </w:rPr>
      </w:pPr>
    </w:p>
    <w:p w14:paraId="6DECD6ED" w14:textId="77777777" w:rsidR="00737A51" w:rsidRDefault="00737A51" w:rsidP="00FE17DE">
      <w:pPr>
        <w:spacing w:before="100" w:beforeAutospacing="1" w:after="100" w:afterAutospacing="1" w:line="240" w:lineRule="auto"/>
        <w:rPr>
          <w:rFonts w:asciiTheme="majorHAnsi" w:eastAsia="Arial" w:hAnsiTheme="majorHAnsi" w:cstheme="majorHAnsi"/>
          <w:lang w:val="tr-TR" w:eastAsia="tr-TR"/>
        </w:rPr>
      </w:pPr>
    </w:p>
    <w:p w14:paraId="00E9653E" w14:textId="77777777" w:rsidR="00737A51" w:rsidRDefault="00737A51" w:rsidP="00FE17DE">
      <w:pPr>
        <w:spacing w:before="100" w:beforeAutospacing="1" w:after="100" w:afterAutospacing="1" w:line="240" w:lineRule="auto"/>
        <w:rPr>
          <w:rFonts w:asciiTheme="majorHAnsi" w:eastAsia="Arial" w:hAnsiTheme="majorHAnsi" w:cstheme="majorHAnsi"/>
          <w:lang w:val="tr-TR" w:eastAsia="tr-TR"/>
        </w:rPr>
      </w:pPr>
    </w:p>
    <w:p w14:paraId="17E880AB" w14:textId="77777777" w:rsidR="00737A51" w:rsidRDefault="00737A51" w:rsidP="00FE17DE">
      <w:pPr>
        <w:spacing w:before="100" w:beforeAutospacing="1" w:after="100" w:afterAutospacing="1" w:line="240" w:lineRule="auto"/>
        <w:rPr>
          <w:rFonts w:asciiTheme="majorHAnsi" w:eastAsia="Arial" w:hAnsiTheme="majorHAnsi" w:cstheme="majorHAnsi"/>
          <w:lang w:val="tr-TR" w:eastAsia="tr-TR"/>
        </w:rPr>
      </w:pPr>
    </w:p>
    <w:p w14:paraId="1430990A" w14:textId="77777777" w:rsidR="00737A51" w:rsidRDefault="00737A51" w:rsidP="00FE17DE">
      <w:pPr>
        <w:spacing w:before="100" w:beforeAutospacing="1" w:after="100" w:afterAutospacing="1" w:line="240" w:lineRule="auto"/>
        <w:rPr>
          <w:rFonts w:asciiTheme="majorHAnsi" w:eastAsia="Arial" w:hAnsiTheme="majorHAnsi" w:cstheme="majorHAnsi"/>
          <w:lang w:val="tr-TR" w:eastAsia="tr-TR"/>
        </w:rPr>
      </w:pPr>
    </w:p>
    <w:p w14:paraId="6BC09929" w14:textId="77777777" w:rsidR="00737A51" w:rsidRDefault="00737A51" w:rsidP="00FE17DE">
      <w:pPr>
        <w:spacing w:before="100" w:beforeAutospacing="1" w:after="100" w:afterAutospacing="1" w:line="240" w:lineRule="auto"/>
        <w:rPr>
          <w:rFonts w:asciiTheme="majorHAnsi" w:eastAsia="Arial" w:hAnsiTheme="majorHAnsi" w:cstheme="majorHAnsi"/>
          <w:lang w:val="tr-TR" w:eastAsia="tr-TR"/>
        </w:rPr>
      </w:pPr>
    </w:p>
    <w:p w14:paraId="0F337975" w14:textId="276BC065" w:rsidR="00FE17DE" w:rsidRDefault="00FE17DE" w:rsidP="00FE17DE">
      <w:pPr>
        <w:spacing w:before="100" w:beforeAutospacing="1" w:after="100" w:afterAutospacing="1" w:line="240" w:lineRule="auto"/>
        <w:rPr>
          <w:rFonts w:asciiTheme="majorHAnsi" w:eastAsia="Arial" w:hAnsiTheme="majorHAnsi" w:cstheme="majorHAnsi"/>
          <w:lang w:val="tr-TR" w:eastAsia="tr-TR"/>
        </w:rPr>
      </w:pPr>
      <w:r w:rsidRPr="00DA7299">
        <w:rPr>
          <w:rFonts w:asciiTheme="majorHAnsi" w:eastAsia="Arial" w:hAnsiTheme="majorHAnsi" w:cstheme="majorHAnsi"/>
          <w:lang w:val="tr-TR" w:eastAsia="tr-TR"/>
        </w:rPr>
        <w:t xml:space="preserve"># </w:t>
      </w:r>
      <w:proofErr w:type="spellStart"/>
      <w:r w:rsidRPr="00DA7299">
        <w:rPr>
          <w:rFonts w:asciiTheme="majorHAnsi" w:eastAsia="Arial" w:hAnsiTheme="majorHAnsi" w:cstheme="majorHAnsi"/>
          <w:lang w:val="tr-TR" w:eastAsia="tr-TR"/>
        </w:rPr>
        <w:t>Example</w:t>
      </w:r>
      <w:proofErr w:type="spellEnd"/>
      <w:r w:rsidRPr="00DA7299">
        <w:rPr>
          <w:rFonts w:asciiTheme="majorHAnsi" w:eastAsia="Arial" w:hAnsiTheme="majorHAnsi" w:cstheme="majorHAnsi"/>
          <w:lang w:val="tr-TR" w:eastAsia="tr-TR"/>
        </w:rPr>
        <w:t xml:space="preserve"> </w:t>
      </w:r>
      <w:proofErr w:type="spellStart"/>
      <w:r w:rsidRPr="00DA7299">
        <w:rPr>
          <w:rFonts w:asciiTheme="majorHAnsi" w:eastAsia="Arial" w:hAnsiTheme="majorHAnsi" w:cstheme="majorHAnsi"/>
          <w:lang w:val="tr-TR" w:eastAsia="tr-TR"/>
        </w:rPr>
        <w:t>Outputs</w:t>
      </w:r>
      <w:proofErr w:type="spellEnd"/>
      <w:r w:rsidRPr="00DA7299">
        <w:rPr>
          <w:rFonts w:asciiTheme="majorHAnsi" w:eastAsia="Arial" w:hAnsiTheme="majorHAnsi" w:cstheme="majorHAnsi"/>
          <w:lang w:val="tr-TR" w:eastAsia="tr-TR"/>
        </w:rPr>
        <w:t xml:space="preserve"> (Console)</w:t>
      </w:r>
    </w:p>
    <w:p w14:paraId="0179FDF1" w14:textId="77777777" w:rsidR="00737A51" w:rsidRDefault="00737A51" w:rsidP="00737A51">
      <w:pPr>
        <w:spacing w:before="100" w:beforeAutospacing="1" w:after="100" w:afterAutospacing="1" w:line="240" w:lineRule="auto"/>
        <w:rPr>
          <w:rFonts w:asciiTheme="majorHAnsi" w:eastAsia="Arial" w:hAnsiTheme="majorHAnsi" w:cstheme="majorHAnsi"/>
          <w:lang w:val="tr-TR" w:eastAsia="tr-TR"/>
        </w:rPr>
      </w:pPr>
      <w:r>
        <w:rPr>
          <w:rFonts w:cstheme="majorHAnsi"/>
          <w:noProof/>
        </w:rPr>
        <w:drawing>
          <wp:inline distT="0" distB="0" distL="0" distR="0" wp14:anchorId="7C0E0D1E" wp14:editId="1D4A03AE">
            <wp:extent cx="6329913" cy="3448050"/>
            <wp:effectExtent l="0" t="0" r="0" b="0"/>
            <wp:docPr id="120134449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186" cy="3449288"/>
                    </a:xfrm>
                    <a:prstGeom prst="rect">
                      <a:avLst/>
                    </a:prstGeom>
                    <a:noFill/>
                    <a:ln>
                      <a:noFill/>
                    </a:ln>
                  </pic:spPr>
                </pic:pic>
              </a:graphicData>
            </a:graphic>
          </wp:inline>
        </w:drawing>
      </w:r>
    </w:p>
    <w:p w14:paraId="365AB07A" w14:textId="77777777" w:rsidR="00737A51" w:rsidRDefault="00737A51" w:rsidP="00737A51">
      <w:pPr>
        <w:spacing w:before="100" w:beforeAutospacing="1" w:after="100" w:afterAutospacing="1" w:line="240" w:lineRule="auto"/>
        <w:rPr>
          <w:rFonts w:asciiTheme="majorHAnsi" w:eastAsia="Arial" w:hAnsiTheme="majorHAnsi" w:cstheme="majorHAnsi"/>
          <w:lang w:val="tr-TR" w:eastAsia="tr-TR"/>
        </w:rPr>
      </w:pPr>
    </w:p>
    <w:p w14:paraId="3BC2DB19" w14:textId="400FB9E1" w:rsidR="005F2DAC" w:rsidRPr="00737A51" w:rsidRDefault="005F2DAC" w:rsidP="00737A51">
      <w:pPr>
        <w:spacing w:before="100" w:beforeAutospacing="1" w:after="100" w:afterAutospacing="1" w:line="240" w:lineRule="auto"/>
        <w:rPr>
          <w:rFonts w:asciiTheme="majorHAnsi" w:eastAsia="Arial" w:hAnsiTheme="majorHAnsi" w:cstheme="majorHAnsi"/>
          <w:lang w:val="tr-TR" w:eastAsia="tr-TR"/>
        </w:rPr>
      </w:pPr>
      <w:r>
        <w:rPr>
          <w:rFonts w:asciiTheme="majorHAnsi" w:eastAsia="Arial" w:hAnsiTheme="majorHAnsi" w:cstheme="majorHAnsi"/>
          <w:noProof/>
          <w:lang w:val="tr-TR" w:eastAsia="tr-TR"/>
        </w:rPr>
        <w:drawing>
          <wp:inline distT="0" distB="0" distL="0" distR="0" wp14:anchorId="05473D00" wp14:editId="7AED932F">
            <wp:extent cx="6823366" cy="3086100"/>
            <wp:effectExtent l="0" t="0" r="0" b="0"/>
            <wp:docPr id="134261616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2649" cy="3094821"/>
                    </a:xfrm>
                    <a:prstGeom prst="rect">
                      <a:avLst/>
                    </a:prstGeom>
                    <a:noFill/>
                    <a:ln>
                      <a:noFill/>
                    </a:ln>
                  </pic:spPr>
                </pic:pic>
              </a:graphicData>
            </a:graphic>
          </wp:inline>
        </w:drawing>
      </w:r>
    </w:p>
    <w:p w14:paraId="572D5F02" w14:textId="74AE79AF" w:rsidR="009E3C87" w:rsidRPr="00112864" w:rsidRDefault="00000000">
      <w:pPr>
        <w:pStyle w:val="Balk1"/>
        <w:rPr>
          <w:rFonts w:cstheme="majorHAnsi"/>
          <w:sz w:val="36"/>
          <w:szCs w:val="36"/>
        </w:rPr>
      </w:pPr>
      <w:r w:rsidRPr="00112864">
        <w:rPr>
          <w:rFonts w:cstheme="majorHAnsi"/>
          <w:sz w:val="36"/>
          <w:szCs w:val="36"/>
        </w:rPr>
        <w:lastRenderedPageBreak/>
        <w:t>2. Software Design</w:t>
      </w:r>
    </w:p>
    <w:p w14:paraId="02A2B482" w14:textId="77777777" w:rsidR="009E3C87" w:rsidRPr="00112864" w:rsidRDefault="00000000">
      <w:pPr>
        <w:pStyle w:val="Balk2"/>
        <w:rPr>
          <w:rFonts w:cstheme="majorHAnsi"/>
          <w:sz w:val="32"/>
          <w:szCs w:val="32"/>
        </w:rPr>
      </w:pPr>
      <w:r w:rsidRPr="00112864">
        <w:rPr>
          <w:rFonts w:cstheme="majorHAnsi"/>
          <w:sz w:val="32"/>
          <w:szCs w:val="32"/>
        </w:rPr>
        <w:t>2.1 Data Structures</w:t>
      </w:r>
    </w:p>
    <w:p w14:paraId="0864396B" w14:textId="77777777" w:rsidR="00FE17DE" w:rsidRPr="00DA7299" w:rsidRDefault="00FE17DE" w:rsidP="00FE17DE">
      <w:p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This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project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uses</w:t>
      </w:r>
      <w:proofErr w:type="spellEnd"/>
      <w:r w:rsidRPr="00DA7299">
        <w:rPr>
          <w:rFonts w:asciiTheme="majorHAnsi" w:eastAsia="Times New Roman" w:hAnsiTheme="majorHAnsi" w:cstheme="majorHAnsi"/>
          <w:lang w:val="tr-TR" w:eastAsia="tr-TR"/>
        </w:rPr>
        <w:t xml:space="preserve"> a </w:t>
      </w:r>
      <w:proofErr w:type="spellStart"/>
      <w:r w:rsidRPr="00DA7299">
        <w:rPr>
          <w:rFonts w:asciiTheme="majorHAnsi" w:eastAsia="Times New Roman" w:hAnsiTheme="majorHAnsi" w:cstheme="majorHAnsi"/>
          <w:lang w:val="tr-TR" w:eastAsia="tr-TR"/>
        </w:rPr>
        <w:t>combination</w:t>
      </w:r>
      <w:proofErr w:type="spellEnd"/>
      <w:r w:rsidRPr="00DA7299">
        <w:rPr>
          <w:rFonts w:asciiTheme="majorHAnsi" w:eastAsia="Times New Roman" w:hAnsiTheme="majorHAnsi" w:cstheme="majorHAnsi"/>
          <w:lang w:val="tr-TR" w:eastAsia="tr-TR"/>
        </w:rPr>
        <w:t xml:space="preserve"> of </w:t>
      </w:r>
      <w:proofErr w:type="spellStart"/>
      <w:r w:rsidRPr="00DA7299">
        <w:rPr>
          <w:rFonts w:asciiTheme="majorHAnsi" w:eastAsia="Times New Roman" w:hAnsiTheme="majorHAnsi" w:cstheme="majorHAnsi"/>
          <w:lang w:val="tr-TR" w:eastAsia="tr-TR"/>
        </w:rPr>
        <w:t>fundamental</w:t>
      </w:r>
      <w:proofErr w:type="spellEnd"/>
      <w:r w:rsidRPr="00DA7299">
        <w:rPr>
          <w:rFonts w:asciiTheme="majorHAnsi" w:eastAsia="Times New Roman" w:hAnsiTheme="majorHAnsi" w:cstheme="majorHAnsi"/>
          <w:lang w:val="tr-TR" w:eastAsia="tr-TR"/>
        </w:rPr>
        <w:t xml:space="preserve"> Java </w:t>
      </w:r>
      <w:proofErr w:type="spellStart"/>
      <w:r w:rsidRPr="00DA7299">
        <w:rPr>
          <w:rFonts w:asciiTheme="majorHAnsi" w:eastAsia="Times New Roman" w:hAnsiTheme="majorHAnsi" w:cstheme="majorHAnsi"/>
          <w:lang w:val="tr-TR" w:eastAsia="tr-TR"/>
        </w:rPr>
        <w:t>collections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object-oriented</w:t>
      </w:r>
      <w:proofErr w:type="spellEnd"/>
      <w:r w:rsidRPr="00DA7299">
        <w:rPr>
          <w:rFonts w:asciiTheme="majorHAnsi" w:eastAsia="Times New Roman" w:hAnsiTheme="majorHAnsi" w:cstheme="majorHAnsi"/>
          <w:lang w:val="tr-TR" w:eastAsia="tr-TR"/>
        </w:rPr>
        <w:t xml:space="preserve"> data </w:t>
      </w:r>
      <w:proofErr w:type="spellStart"/>
      <w:r w:rsidRPr="00DA7299">
        <w:rPr>
          <w:rFonts w:asciiTheme="majorHAnsi" w:eastAsia="Times New Roman" w:hAnsiTheme="majorHAnsi" w:cstheme="majorHAnsi"/>
          <w:lang w:val="tr-TR" w:eastAsia="tr-TR"/>
        </w:rPr>
        <w:t>models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efficiently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manage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users. </w:t>
      </w:r>
      <w:proofErr w:type="spellStart"/>
      <w:r w:rsidRPr="00DA7299">
        <w:rPr>
          <w:rFonts w:asciiTheme="majorHAnsi" w:eastAsia="Times New Roman" w:hAnsiTheme="majorHAnsi" w:cstheme="majorHAnsi"/>
          <w:lang w:val="tr-TR" w:eastAsia="tr-TR"/>
        </w:rPr>
        <w:t>Below</w:t>
      </w:r>
      <w:proofErr w:type="spellEnd"/>
      <w:r w:rsidRPr="00DA7299">
        <w:rPr>
          <w:rFonts w:asciiTheme="majorHAnsi" w:eastAsia="Times New Roman" w:hAnsiTheme="majorHAnsi" w:cstheme="majorHAnsi"/>
          <w:lang w:val="tr-TR" w:eastAsia="tr-TR"/>
        </w:rPr>
        <w:t xml:space="preserve"> are the </w:t>
      </w:r>
      <w:proofErr w:type="spellStart"/>
      <w:r w:rsidRPr="00DA7299">
        <w:rPr>
          <w:rFonts w:asciiTheme="majorHAnsi" w:eastAsia="Times New Roman" w:hAnsiTheme="majorHAnsi" w:cstheme="majorHAnsi"/>
          <w:lang w:val="tr-TR" w:eastAsia="tr-TR"/>
        </w:rPr>
        <w:t>key</w:t>
      </w:r>
      <w:proofErr w:type="spellEnd"/>
      <w:r w:rsidRPr="00DA7299">
        <w:rPr>
          <w:rFonts w:asciiTheme="majorHAnsi" w:eastAsia="Times New Roman" w:hAnsiTheme="majorHAnsi" w:cstheme="majorHAnsi"/>
          <w:lang w:val="tr-TR" w:eastAsia="tr-TR"/>
        </w:rPr>
        <w:t xml:space="preserve"> data </w:t>
      </w:r>
      <w:proofErr w:type="spellStart"/>
      <w:r w:rsidRPr="00DA7299">
        <w:rPr>
          <w:rFonts w:asciiTheme="majorHAnsi" w:eastAsia="Times New Roman" w:hAnsiTheme="majorHAnsi" w:cstheme="majorHAnsi"/>
          <w:lang w:val="tr-TR" w:eastAsia="tr-TR"/>
        </w:rPr>
        <w:t>structures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used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rationale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behind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their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selection</w:t>
      </w:r>
      <w:proofErr w:type="spellEnd"/>
      <w:r w:rsidRPr="00DA7299">
        <w:rPr>
          <w:rFonts w:asciiTheme="majorHAnsi" w:eastAsia="Times New Roman" w:hAnsiTheme="majorHAnsi" w:cstheme="majorHAnsi"/>
          <w:lang w:val="tr-TR" w:eastAsia="tr-TR"/>
        </w:rPr>
        <w:t>:</w:t>
      </w:r>
    </w:p>
    <w:p w14:paraId="07FB64C3" w14:textId="77777777" w:rsidR="00FE17DE" w:rsidRPr="00DA7299" w:rsidRDefault="00000000" w:rsidP="00FE17DE">
      <w:pPr>
        <w:spacing w:after="0"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062E2510">
          <v:rect id="_x0000_i1030" style="width:0;height:1.5pt" o:hralign="center" o:hrstd="t" o:hr="t" fillcolor="#a0a0a0" stroked="f"/>
        </w:pict>
      </w:r>
    </w:p>
    <w:p w14:paraId="52554ABB" w14:textId="77777777" w:rsidR="00FE17DE" w:rsidRPr="00DA7299" w:rsidRDefault="00FE17DE" w:rsidP="00FE17DE">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1. </w:t>
      </w:r>
      <w:proofErr w:type="spellStart"/>
      <w:r w:rsidRPr="00DA7299">
        <w:rPr>
          <w:rFonts w:asciiTheme="majorHAnsi" w:eastAsia="Times New Roman" w:hAnsiTheme="majorHAnsi" w:cstheme="majorHAnsi"/>
          <w:b/>
          <w:bCs/>
          <w:lang w:val="tr-TR" w:eastAsia="tr-TR"/>
        </w:rPr>
        <w:t>ArrayList</w:t>
      </w:r>
      <w:proofErr w:type="spellEnd"/>
      <w:r w:rsidRPr="00DA7299">
        <w:rPr>
          <w:rFonts w:asciiTheme="majorHAnsi" w:eastAsia="Times New Roman" w:hAnsiTheme="majorHAnsi" w:cstheme="majorHAnsi"/>
          <w:b/>
          <w:bCs/>
          <w:lang w:val="tr-TR" w:eastAsia="tr-TR"/>
        </w:rPr>
        <w:t>&lt;</w:t>
      </w:r>
      <w:proofErr w:type="spellStart"/>
      <w:r w:rsidRPr="00DA7299">
        <w:rPr>
          <w:rFonts w:asciiTheme="majorHAnsi" w:eastAsia="Times New Roman" w:hAnsiTheme="majorHAnsi" w:cstheme="majorHAnsi"/>
          <w:b/>
          <w:bCs/>
          <w:lang w:val="tr-TR" w:eastAsia="tr-TR"/>
        </w:rPr>
        <w:t>Task</w:t>
      </w:r>
      <w:proofErr w:type="spellEnd"/>
      <w:r w:rsidRPr="00DA7299">
        <w:rPr>
          <w:rFonts w:asciiTheme="majorHAnsi" w:eastAsia="Times New Roman" w:hAnsiTheme="majorHAnsi" w:cstheme="majorHAnsi"/>
          <w:b/>
          <w:bCs/>
          <w:lang w:val="tr-TR" w:eastAsia="tr-TR"/>
        </w:rPr>
        <w:t>&gt;</w:t>
      </w:r>
    </w:p>
    <w:p w14:paraId="2D20C31F" w14:textId="77777777" w:rsidR="00FE17DE" w:rsidRPr="00DA7299" w:rsidRDefault="00FE17DE" w:rsidP="00FE17DE">
      <w:pPr>
        <w:numPr>
          <w:ilvl w:val="0"/>
          <w:numId w:val="19"/>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Why</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chosen</w:t>
      </w:r>
      <w:proofErr w:type="spellEnd"/>
      <w:r w:rsidRPr="00DA7299">
        <w:rPr>
          <w:rFonts w:asciiTheme="majorHAnsi" w:eastAsia="Times New Roman" w:hAnsiTheme="majorHAnsi" w:cstheme="majorHAnsi"/>
          <w:b/>
          <w:bCs/>
          <w:lang w:val="tr-TR" w:eastAsia="tr-TR"/>
        </w:rPr>
        <w:t>:</w:t>
      </w:r>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Allows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dynamic</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storage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ordered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access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objects</w:t>
      </w:r>
      <w:proofErr w:type="spellEnd"/>
      <w:r w:rsidRPr="00DA7299">
        <w:rPr>
          <w:rFonts w:asciiTheme="majorHAnsi" w:eastAsia="Times New Roman" w:hAnsiTheme="majorHAnsi" w:cstheme="majorHAnsi"/>
          <w:lang w:val="tr-TR" w:eastAsia="tr-TR"/>
        </w:rPr>
        <w:t>.</w:t>
      </w:r>
    </w:p>
    <w:p w14:paraId="5CEA5846" w14:textId="77777777" w:rsidR="00FE17DE" w:rsidRPr="00DA7299" w:rsidRDefault="00FE17DE" w:rsidP="00FE17DE">
      <w:pPr>
        <w:numPr>
          <w:ilvl w:val="0"/>
          <w:numId w:val="19"/>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Use</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case</w:t>
      </w:r>
      <w:proofErr w:type="spellEnd"/>
      <w:r w:rsidRPr="00DA7299">
        <w:rPr>
          <w:rFonts w:asciiTheme="majorHAnsi" w:eastAsia="Times New Roman" w:hAnsiTheme="majorHAnsi" w:cstheme="majorHAnsi"/>
          <w:b/>
          <w:bCs/>
          <w:lang w:val="tr-TR" w:eastAsia="tr-TR"/>
        </w:rPr>
        <w:t>:</w:t>
      </w:r>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All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created</w:t>
      </w:r>
      <w:proofErr w:type="spellEnd"/>
      <w:r w:rsidRPr="00DA7299">
        <w:rPr>
          <w:rFonts w:asciiTheme="majorHAnsi" w:eastAsia="Times New Roman" w:hAnsiTheme="majorHAnsi" w:cstheme="majorHAnsi"/>
          <w:lang w:val="tr-TR" w:eastAsia="tr-TR"/>
        </w:rPr>
        <w:t xml:space="preserve"> in the system—</w:t>
      </w:r>
      <w:proofErr w:type="spellStart"/>
      <w:r w:rsidRPr="00DA7299">
        <w:rPr>
          <w:rFonts w:asciiTheme="majorHAnsi" w:eastAsia="Times New Roman" w:hAnsiTheme="majorHAnsi" w:cstheme="majorHAnsi"/>
          <w:lang w:val="tr-TR" w:eastAsia="tr-TR"/>
        </w:rPr>
        <w:t>whether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from</w:t>
      </w:r>
      <w:proofErr w:type="spellEnd"/>
      <w:r w:rsidRPr="00DA7299">
        <w:rPr>
          <w:rFonts w:asciiTheme="majorHAnsi" w:eastAsia="Times New Roman" w:hAnsiTheme="majorHAnsi" w:cstheme="majorHAnsi"/>
          <w:lang w:val="tr-TR" w:eastAsia="tr-TR"/>
        </w:rPr>
        <w:t xml:space="preserve"> Tasks.txt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via</w:t>
      </w:r>
      <w:proofErr w:type="spellEnd"/>
      <w:r w:rsidRPr="00DA7299">
        <w:rPr>
          <w:rFonts w:asciiTheme="majorHAnsi" w:eastAsia="Times New Roman" w:hAnsiTheme="majorHAnsi" w:cstheme="majorHAnsi"/>
          <w:lang w:val="tr-TR" w:eastAsia="tr-TR"/>
        </w:rPr>
        <w:t xml:space="preserve"> ADD_TASK </w:t>
      </w:r>
      <w:proofErr w:type="spellStart"/>
      <w:r w:rsidRPr="00DA7299">
        <w:rPr>
          <w:rFonts w:asciiTheme="majorHAnsi" w:eastAsia="Times New Roman" w:hAnsiTheme="majorHAnsi" w:cstheme="majorHAnsi"/>
          <w:lang w:val="tr-TR" w:eastAsia="tr-TR"/>
        </w:rPr>
        <w:t>commands</w:t>
      </w:r>
      <w:proofErr w:type="spellEnd"/>
      <w:r w:rsidRPr="00DA7299">
        <w:rPr>
          <w:rFonts w:asciiTheme="majorHAnsi" w:eastAsia="Times New Roman" w:hAnsiTheme="majorHAnsi" w:cstheme="majorHAnsi"/>
          <w:lang w:val="tr-TR" w:eastAsia="tr-TR"/>
        </w:rPr>
        <w:t xml:space="preserve">—are </w:t>
      </w:r>
      <w:proofErr w:type="spellStart"/>
      <w:r w:rsidRPr="00DA7299">
        <w:rPr>
          <w:rFonts w:asciiTheme="majorHAnsi" w:eastAsia="Times New Roman" w:hAnsiTheme="majorHAnsi" w:cstheme="majorHAnsi"/>
          <w:lang w:val="tr-TR" w:eastAsia="tr-TR"/>
        </w:rPr>
        <w:t>stored</w:t>
      </w:r>
      <w:proofErr w:type="spellEnd"/>
      <w:r w:rsidRPr="00DA7299">
        <w:rPr>
          <w:rFonts w:asciiTheme="majorHAnsi" w:eastAsia="Times New Roman" w:hAnsiTheme="majorHAnsi" w:cstheme="majorHAnsi"/>
          <w:lang w:val="tr-TR" w:eastAsia="tr-TR"/>
        </w:rPr>
        <w:t xml:space="preserve"> in an </w:t>
      </w:r>
      <w:proofErr w:type="spellStart"/>
      <w:r w:rsidRPr="00DA7299">
        <w:rPr>
          <w:rFonts w:asciiTheme="majorHAnsi" w:eastAsia="Times New Roman" w:hAnsiTheme="majorHAnsi" w:cstheme="majorHAnsi"/>
          <w:lang w:val="tr-TR" w:eastAsia="tr-TR"/>
        </w:rPr>
        <w:t>ArrayList</w:t>
      </w:r>
      <w:proofErr w:type="spellEnd"/>
      <w:r w:rsidRPr="00DA7299">
        <w:rPr>
          <w:rFonts w:asciiTheme="majorHAnsi" w:eastAsia="Times New Roman" w:hAnsiTheme="majorHAnsi" w:cstheme="majorHAnsi"/>
          <w:lang w:val="tr-TR" w:eastAsia="tr-TR"/>
        </w:rPr>
        <w:t xml:space="preserve"> inside the </w:t>
      </w:r>
      <w:proofErr w:type="spellStart"/>
      <w:r w:rsidRPr="00DA7299">
        <w:rPr>
          <w:rFonts w:asciiTheme="majorHAnsi" w:eastAsia="Times New Roman" w:hAnsiTheme="majorHAnsi" w:cstheme="majorHAnsi"/>
          <w:lang w:val="tr-TR" w:eastAsia="tr-TR"/>
        </w:rPr>
        <w:t>TaskManager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class</w:t>
      </w:r>
      <w:proofErr w:type="spellEnd"/>
      <w:r w:rsidRPr="00DA7299">
        <w:rPr>
          <w:rFonts w:asciiTheme="majorHAnsi" w:eastAsia="Times New Roman" w:hAnsiTheme="majorHAnsi" w:cstheme="majorHAnsi"/>
          <w:lang w:val="tr-TR" w:eastAsia="tr-TR"/>
        </w:rPr>
        <w:t>.</w:t>
      </w:r>
    </w:p>
    <w:p w14:paraId="2549515E" w14:textId="77777777" w:rsidR="00FE17DE" w:rsidRPr="00DA7299" w:rsidRDefault="00FE17DE" w:rsidP="00FE17DE">
      <w:pPr>
        <w:numPr>
          <w:ilvl w:val="0"/>
          <w:numId w:val="19"/>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Supports</w:t>
      </w:r>
      <w:proofErr w:type="spellEnd"/>
      <w:r w:rsidRPr="00DA7299">
        <w:rPr>
          <w:rFonts w:asciiTheme="majorHAnsi" w:eastAsia="Times New Roman" w:hAnsiTheme="majorHAnsi" w:cstheme="majorHAnsi"/>
          <w:b/>
          <w:bCs/>
          <w:lang w:val="tr-TR" w:eastAsia="tr-TR"/>
        </w:rPr>
        <w:t>:</w:t>
      </w:r>
    </w:p>
    <w:p w14:paraId="08C3581F" w14:textId="77777777" w:rsidR="00FE17DE" w:rsidRPr="00DA7299" w:rsidRDefault="00FE17DE" w:rsidP="00FE17DE">
      <w:pPr>
        <w:numPr>
          <w:ilvl w:val="1"/>
          <w:numId w:val="19"/>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Easy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iteration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filtering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daily</w:t>
      </w:r>
      <w:proofErr w:type="spellEnd"/>
      <w:r w:rsidRPr="00DA7299">
        <w:rPr>
          <w:rFonts w:asciiTheme="majorHAnsi" w:eastAsia="Times New Roman" w:hAnsiTheme="majorHAnsi" w:cstheme="majorHAnsi"/>
          <w:lang w:val="tr-TR" w:eastAsia="tr-TR"/>
        </w:rPr>
        <w:t>/</w:t>
      </w:r>
      <w:proofErr w:type="spellStart"/>
      <w:r w:rsidRPr="00DA7299">
        <w:rPr>
          <w:rFonts w:asciiTheme="majorHAnsi" w:eastAsia="Times New Roman" w:hAnsiTheme="majorHAnsi" w:cstheme="majorHAnsi"/>
          <w:lang w:val="tr-TR" w:eastAsia="tr-TR"/>
        </w:rPr>
        <w:t>weekly</w:t>
      </w:r>
      <w:proofErr w:type="spellEnd"/>
      <w:r w:rsidRPr="00DA7299">
        <w:rPr>
          <w:rFonts w:asciiTheme="majorHAnsi" w:eastAsia="Times New Roman" w:hAnsiTheme="majorHAnsi" w:cstheme="majorHAnsi"/>
          <w:lang w:val="tr-TR" w:eastAsia="tr-TR"/>
        </w:rPr>
        <w:t>)</w:t>
      </w:r>
    </w:p>
    <w:p w14:paraId="49184FFD" w14:textId="77777777" w:rsidR="00FE17DE" w:rsidRPr="00DA7299" w:rsidRDefault="00FE17DE" w:rsidP="00FE17DE">
      <w:pPr>
        <w:numPr>
          <w:ilvl w:val="1"/>
          <w:numId w:val="19"/>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Fast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addition</w:t>
      </w:r>
      <w:proofErr w:type="spellEnd"/>
      <w:r w:rsidRPr="00DA7299">
        <w:rPr>
          <w:rFonts w:asciiTheme="majorHAnsi" w:eastAsia="Times New Roman" w:hAnsiTheme="majorHAnsi" w:cstheme="majorHAnsi"/>
          <w:lang w:val="tr-TR" w:eastAsia="tr-TR"/>
        </w:rPr>
        <w:t xml:space="preserve"> of </w:t>
      </w:r>
      <w:proofErr w:type="spellStart"/>
      <w:r w:rsidRPr="00DA7299">
        <w:rPr>
          <w:rFonts w:asciiTheme="majorHAnsi" w:eastAsia="Times New Roman" w:hAnsiTheme="majorHAnsi" w:cstheme="majorHAnsi"/>
          <w:lang w:val="tr-TR" w:eastAsia="tr-TR"/>
        </w:rPr>
        <w:t>new</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p>
    <w:p w14:paraId="44C175A0" w14:textId="77777777" w:rsidR="00FE17DE" w:rsidRPr="00DA7299" w:rsidRDefault="00FE17DE" w:rsidP="00FE17DE">
      <w:pPr>
        <w:numPr>
          <w:ilvl w:val="1"/>
          <w:numId w:val="19"/>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lang w:val="tr-TR" w:eastAsia="tr-TR"/>
        </w:rPr>
        <w:t>Index-</w:t>
      </w:r>
      <w:proofErr w:type="spellStart"/>
      <w:r w:rsidRPr="00DA7299">
        <w:rPr>
          <w:rFonts w:asciiTheme="majorHAnsi" w:eastAsia="Times New Roman" w:hAnsiTheme="majorHAnsi" w:cstheme="majorHAnsi"/>
          <w:lang w:val="tr-TR" w:eastAsia="tr-TR"/>
        </w:rPr>
        <w:t>based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access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operations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like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searching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updating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by</w:t>
      </w:r>
      <w:proofErr w:type="spellEnd"/>
      <w:r w:rsidRPr="00DA7299">
        <w:rPr>
          <w:rFonts w:asciiTheme="majorHAnsi" w:eastAsia="Times New Roman" w:hAnsiTheme="majorHAnsi" w:cstheme="majorHAnsi"/>
          <w:lang w:val="tr-TR" w:eastAsia="tr-TR"/>
        </w:rPr>
        <w:t xml:space="preserve"> ID</w:t>
      </w:r>
    </w:p>
    <w:p w14:paraId="4CCA575C" w14:textId="77777777" w:rsidR="00FE17DE" w:rsidRPr="00DA7299" w:rsidRDefault="00000000" w:rsidP="00FE17DE">
      <w:pPr>
        <w:spacing w:after="0"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335087F7">
          <v:rect id="_x0000_i1031" style="width:0;height:1.5pt" o:hralign="center" o:hrstd="t" o:hr="t" fillcolor="#a0a0a0" stroked="f"/>
        </w:pict>
      </w:r>
    </w:p>
    <w:p w14:paraId="09865544" w14:textId="77777777" w:rsidR="00FE17DE" w:rsidRPr="00DA7299" w:rsidRDefault="00FE17DE" w:rsidP="00FE17DE">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2. </w:t>
      </w:r>
      <w:proofErr w:type="spellStart"/>
      <w:r w:rsidRPr="00DA7299">
        <w:rPr>
          <w:rFonts w:asciiTheme="majorHAnsi" w:eastAsia="Times New Roman" w:hAnsiTheme="majorHAnsi" w:cstheme="majorHAnsi"/>
          <w:b/>
          <w:bCs/>
          <w:lang w:val="tr-TR" w:eastAsia="tr-TR"/>
        </w:rPr>
        <w:t>ArrayList</w:t>
      </w:r>
      <w:proofErr w:type="spellEnd"/>
      <w:r w:rsidRPr="00DA7299">
        <w:rPr>
          <w:rFonts w:asciiTheme="majorHAnsi" w:eastAsia="Times New Roman" w:hAnsiTheme="majorHAnsi" w:cstheme="majorHAnsi"/>
          <w:b/>
          <w:bCs/>
          <w:lang w:val="tr-TR" w:eastAsia="tr-TR"/>
        </w:rPr>
        <w:t>&lt;</w:t>
      </w:r>
      <w:proofErr w:type="spellStart"/>
      <w:r w:rsidRPr="00DA7299">
        <w:rPr>
          <w:rFonts w:asciiTheme="majorHAnsi" w:eastAsia="Times New Roman" w:hAnsiTheme="majorHAnsi" w:cstheme="majorHAnsi"/>
          <w:b/>
          <w:bCs/>
          <w:lang w:val="tr-TR" w:eastAsia="tr-TR"/>
        </w:rPr>
        <w:t>Wish</w:t>
      </w:r>
      <w:proofErr w:type="spellEnd"/>
      <w:r w:rsidRPr="00DA7299">
        <w:rPr>
          <w:rFonts w:asciiTheme="majorHAnsi" w:eastAsia="Times New Roman" w:hAnsiTheme="majorHAnsi" w:cstheme="majorHAnsi"/>
          <w:b/>
          <w:bCs/>
          <w:lang w:val="tr-TR" w:eastAsia="tr-TR"/>
        </w:rPr>
        <w:t>&gt;</w:t>
      </w:r>
    </w:p>
    <w:p w14:paraId="0181DA50" w14:textId="77777777" w:rsidR="00FE17DE" w:rsidRPr="00DA7299" w:rsidRDefault="00FE17DE" w:rsidP="00FE17DE">
      <w:pPr>
        <w:numPr>
          <w:ilvl w:val="0"/>
          <w:numId w:val="20"/>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Why</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chosen</w:t>
      </w:r>
      <w:proofErr w:type="spellEnd"/>
      <w:r w:rsidRPr="00DA7299">
        <w:rPr>
          <w:rFonts w:asciiTheme="majorHAnsi" w:eastAsia="Times New Roman" w:hAnsiTheme="majorHAnsi" w:cstheme="majorHAnsi"/>
          <w:b/>
          <w:bCs/>
          <w:lang w:val="tr-TR" w:eastAsia="tr-TR"/>
        </w:rPr>
        <w:t>:</w:t>
      </w:r>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Offers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efficient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sequential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access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maintains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insertion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order</w:t>
      </w:r>
      <w:proofErr w:type="spellEnd"/>
      <w:r w:rsidRPr="00DA7299">
        <w:rPr>
          <w:rFonts w:asciiTheme="majorHAnsi" w:eastAsia="Times New Roman" w:hAnsiTheme="majorHAnsi" w:cstheme="majorHAnsi"/>
          <w:lang w:val="tr-TR" w:eastAsia="tr-TR"/>
        </w:rPr>
        <w:t>.</w:t>
      </w:r>
    </w:p>
    <w:p w14:paraId="6DA0E2E9" w14:textId="77777777" w:rsidR="00FE17DE" w:rsidRPr="00DA7299" w:rsidRDefault="00FE17DE" w:rsidP="00FE17DE">
      <w:pPr>
        <w:numPr>
          <w:ilvl w:val="0"/>
          <w:numId w:val="20"/>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Use</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case</w:t>
      </w:r>
      <w:proofErr w:type="spellEnd"/>
      <w:r w:rsidRPr="00DA7299">
        <w:rPr>
          <w:rFonts w:asciiTheme="majorHAnsi" w:eastAsia="Times New Roman" w:hAnsiTheme="majorHAnsi" w:cstheme="majorHAnsi"/>
          <w:b/>
          <w:bCs/>
          <w:lang w:val="tr-TR" w:eastAsia="tr-TR"/>
        </w:rPr>
        <w:t>:</w:t>
      </w:r>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WishManager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class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uses</w:t>
      </w:r>
      <w:proofErr w:type="spellEnd"/>
      <w:r w:rsidRPr="00DA7299">
        <w:rPr>
          <w:rFonts w:asciiTheme="majorHAnsi" w:eastAsia="Times New Roman" w:hAnsiTheme="majorHAnsi" w:cstheme="majorHAnsi"/>
          <w:lang w:val="tr-TR" w:eastAsia="tr-TR"/>
        </w:rPr>
        <w:t xml:space="preserve"> an </w:t>
      </w:r>
      <w:proofErr w:type="spellStart"/>
      <w:r w:rsidRPr="00DA7299">
        <w:rPr>
          <w:rFonts w:asciiTheme="majorHAnsi" w:eastAsia="Times New Roman" w:hAnsiTheme="majorHAnsi" w:cstheme="majorHAnsi"/>
          <w:lang w:val="tr-TR" w:eastAsia="tr-TR"/>
        </w:rPr>
        <w:t>ArrayList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store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all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submitted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by</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child</w:t>
      </w:r>
      <w:proofErr w:type="spellEnd"/>
      <w:r w:rsidRPr="00DA7299">
        <w:rPr>
          <w:rFonts w:asciiTheme="majorHAnsi" w:eastAsia="Times New Roman" w:hAnsiTheme="majorHAnsi" w:cstheme="majorHAnsi"/>
          <w:lang w:val="tr-TR" w:eastAsia="tr-TR"/>
        </w:rPr>
        <w:t>.</w:t>
      </w:r>
    </w:p>
    <w:p w14:paraId="502DF929" w14:textId="77777777" w:rsidR="00FE17DE" w:rsidRPr="00DA7299" w:rsidRDefault="00FE17DE" w:rsidP="00FE17DE">
      <w:pPr>
        <w:numPr>
          <w:ilvl w:val="0"/>
          <w:numId w:val="20"/>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Supports</w:t>
      </w:r>
      <w:proofErr w:type="spellEnd"/>
      <w:r w:rsidRPr="00DA7299">
        <w:rPr>
          <w:rFonts w:asciiTheme="majorHAnsi" w:eastAsia="Times New Roman" w:hAnsiTheme="majorHAnsi" w:cstheme="majorHAnsi"/>
          <w:b/>
          <w:bCs/>
          <w:lang w:val="tr-TR" w:eastAsia="tr-TR"/>
        </w:rPr>
        <w:t>:</w:t>
      </w:r>
    </w:p>
    <w:p w14:paraId="0EBC6A4C" w14:textId="77777777" w:rsidR="00FE17DE" w:rsidRPr="00DA7299" w:rsidRDefault="00FE17DE" w:rsidP="00FE17DE">
      <w:pPr>
        <w:numPr>
          <w:ilvl w:val="1"/>
          <w:numId w:val="20"/>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Listing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all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regardless</w:t>
      </w:r>
      <w:proofErr w:type="spellEnd"/>
      <w:r w:rsidRPr="00DA7299">
        <w:rPr>
          <w:rFonts w:asciiTheme="majorHAnsi" w:eastAsia="Times New Roman" w:hAnsiTheme="majorHAnsi" w:cstheme="majorHAnsi"/>
          <w:lang w:val="tr-TR" w:eastAsia="tr-TR"/>
        </w:rPr>
        <w:t xml:space="preserve"> of </w:t>
      </w:r>
      <w:proofErr w:type="spellStart"/>
      <w:r w:rsidRPr="00DA7299">
        <w:rPr>
          <w:rFonts w:asciiTheme="majorHAnsi" w:eastAsia="Times New Roman" w:hAnsiTheme="majorHAnsi" w:cstheme="majorHAnsi"/>
          <w:lang w:val="tr-TR" w:eastAsia="tr-TR"/>
        </w:rPr>
        <w:t>status</w:t>
      </w:r>
      <w:proofErr w:type="spellEnd"/>
    </w:p>
    <w:p w14:paraId="6D469543" w14:textId="77777777" w:rsidR="00FE17DE" w:rsidRPr="00DA7299" w:rsidRDefault="00FE17DE" w:rsidP="00FE17DE">
      <w:pPr>
        <w:numPr>
          <w:ilvl w:val="1"/>
          <w:numId w:val="20"/>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Searching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updating</w:t>
      </w:r>
      <w:proofErr w:type="spellEnd"/>
      <w:r w:rsidRPr="00DA7299">
        <w:rPr>
          <w:rFonts w:asciiTheme="majorHAnsi" w:eastAsia="Times New Roman" w:hAnsiTheme="majorHAnsi" w:cstheme="majorHAnsi"/>
          <w:lang w:val="tr-TR" w:eastAsia="tr-TR"/>
        </w:rPr>
        <w:t xml:space="preserve"> a </w:t>
      </w:r>
      <w:proofErr w:type="spellStart"/>
      <w:r w:rsidRPr="00DA7299">
        <w:rPr>
          <w:rFonts w:asciiTheme="majorHAnsi" w:eastAsia="Times New Roman" w:hAnsiTheme="majorHAnsi" w:cstheme="majorHAnsi"/>
          <w:lang w:val="tr-TR" w:eastAsia="tr-TR"/>
        </w:rPr>
        <w:t>specific</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by</w:t>
      </w:r>
      <w:proofErr w:type="spellEnd"/>
      <w:r w:rsidRPr="00DA7299">
        <w:rPr>
          <w:rFonts w:asciiTheme="majorHAnsi" w:eastAsia="Times New Roman" w:hAnsiTheme="majorHAnsi" w:cstheme="majorHAnsi"/>
          <w:lang w:val="tr-TR" w:eastAsia="tr-TR"/>
        </w:rPr>
        <w:t xml:space="preserve"> ID</w:t>
      </w:r>
    </w:p>
    <w:p w14:paraId="47D91942" w14:textId="77777777" w:rsidR="00FE17DE" w:rsidRPr="00DA7299" w:rsidRDefault="00FE17DE" w:rsidP="00FE17DE">
      <w:pPr>
        <w:numPr>
          <w:ilvl w:val="1"/>
          <w:numId w:val="20"/>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Sorting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filtering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logic</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if</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needed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later</w:t>
      </w:r>
      <w:proofErr w:type="spellEnd"/>
    </w:p>
    <w:p w14:paraId="6EAAE4CC" w14:textId="77777777" w:rsidR="00FE17DE" w:rsidRPr="00DA7299" w:rsidRDefault="00000000" w:rsidP="00FE17DE">
      <w:pPr>
        <w:spacing w:after="0"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337CEE91">
          <v:rect id="_x0000_i1032" style="width:0;height:1.5pt" o:hralign="center" o:hrstd="t" o:hr="t" fillcolor="#a0a0a0" stroked="f"/>
        </w:pict>
      </w:r>
    </w:p>
    <w:p w14:paraId="2D184E90" w14:textId="77777777" w:rsidR="00FE17DE" w:rsidRPr="00DA7299" w:rsidRDefault="00FE17DE" w:rsidP="00FE17DE">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t xml:space="preserve">3. </w:t>
      </w:r>
      <w:proofErr w:type="spellStart"/>
      <w:r w:rsidRPr="00DA7299">
        <w:rPr>
          <w:rFonts w:asciiTheme="majorHAnsi" w:eastAsia="Times New Roman" w:hAnsiTheme="majorHAnsi" w:cstheme="majorHAnsi"/>
          <w:b/>
          <w:bCs/>
          <w:lang w:val="tr-TR" w:eastAsia="tr-TR"/>
        </w:rPr>
        <w:t>Enum</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Types</w:t>
      </w:r>
      <w:proofErr w:type="spellEnd"/>
      <w:r w:rsidRPr="00DA7299">
        <w:rPr>
          <w:rFonts w:asciiTheme="majorHAnsi" w:eastAsia="Times New Roman" w:hAnsiTheme="majorHAnsi" w:cstheme="majorHAnsi"/>
          <w:b/>
          <w:bCs/>
          <w:lang w:val="tr-TR" w:eastAsia="tr-TR"/>
        </w:rPr>
        <w:t xml:space="preserve"> – </w:t>
      </w:r>
      <w:proofErr w:type="spellStart"/>
      <w:r w:rsidRPr="00DA7299">
        <w:rPr>
          <w:rFonts w:asciiTheme="majorHAnsi" w:eastAsia="Times New Roman" w:hAnsiTheme="majorHAnsi" w:cstheme="majorHAnsi"/>
          <w:b/>
          <w:bCs/>
          <w:lang w:val="tr-TR" w:eastAsia="tr-TR"/>
        </w:rPr>
        <w:t>TaskType</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WishType</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TaskStatus</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WishStatus</w:t>
      </w:r>
      <w:proofErr w:type="spellEnd"/>
    </w:p>
    <w:p w14:paraId="188AA5E2" w14:textId="77777777" w:rsidR="00FE17DE" w:rsidRPr="00DA7299" w:rsidRDefault="00FE17DE" w:rsidP="00FE17DE">
      <w:pPr>
        <w:numPr>
          <w:ilvl w:val="0"/>
          <w:numId w:val="21"/>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Why</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chosen</w:t>
      </w:r>
      <w:proofErr w:type="spellEnd"/>
      <w:r w:rsidRPr="00DA7299">
        <w:rPr>
          <w:rFonts w:asciiTheme="majorHAnsi" w:eastAsia="Times New Roman" w:hAnsiTheme="majorHAnsi" w:cstheme="majorHAnsi"/>
          <w:b/>
          <w:bCs/>
          <w:lang w:val="tr-TR" w:eastAsia="tr-TR"/>
        </w:rPr>
        <w:t>:</w:t>
      </w:r>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Enums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ensure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type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safety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restrict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values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predefined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options</w:t>
      </w:r>
      <w:proofErr w:type="spellEnd"/>
      <w:r w:rsidRPr="00DA7299">
        <w:rPr>
          <w:rFonts w:asciiTheme="majorHAnsi" w:eastAsia="Times New Roman" w:hAnsiTheme="majorHAnsi" w:cstheme="majorHAnsi"/>
          <w:lang w:val="tr-TR" w:eastAsia="tr-TR"/>
        </w:rPr>
        <w:t>.</w:t>
      </w:r>
    </w:p>
    <w:p w14:paraId="1A0A9217" w14:textId="77777777" w:rsidR="00FE17DE" w:rsidRPr="00DA7299" w:rsidRDefault="00FE17DE" w:rsidP="00FE17DE">
      <w:pPr>
        <w:numPr>
          <w:ilvl w:val="0"/>
          <w:numId w:val="21"/>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Use</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case</w:t>
      </w:r>
      <w:proofErr w:type="spellEnd"/>
      <w:r w:rsidRPr="00DA7299">
        <w:rPr>
          <w:rFonts w:asciiTheme="majorHAnsi" w:eastAsia="Times New Roman" w:hAnsiTheme="majorHAnsi" w:cstheme="majorHAnsi"/>
          <w:b/>
          <w:bCs/>
          <w:lang w:val="tr-TR" w:eastAsia="tr-TR"/>
        </w:rPr>
        <w:t>:</w:t>
      </w:r>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Used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across</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application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clearly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represent</w:t>
      </w:r>
      <w:proofErr w:type="spellEnd"/>
      <w:r w:rsidRPr="00DA7299">
        <w:rPr>
          <w:rFonts w:asciiTheme="majorHAnsi" w:eastAsia="Times New Roman" w:hAnsiTheme="majorHAnsi" w:cstheme="majorHAnsi"/>
          <w:lang w:val="tr-TR" w:eastAsia="tr-TR"/>
        </w:rPr>
        <w:t xml:space="preserve"> the </w:t>
      </w:r>
      <w:proofErr w:type="spellStart"/>
      <w:r w:rsidRPr="00DA7299">
        <w:rPr>
          <w:rFonts w:asciiTheme="majorHAnsi" w:eastAsia="Times New Roman" w:hAnsiTheme="majorHAnsi" w:cstheme="majorHAnsi"/>
          <w:lang w:val="tr-TR" w:eastAsia="tr-TR"/>
        </w:rPr>
        <w:t>type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state</w:t>
      </w:r>
      <w:proofErr w:type="spellEnd"/>
      <w:r w:rsidRPr="00DA7299">
        <w:rPr>
          <w:rFonts w:asciiTheme="majorHAnsi" w:eastAsia="Times New Roman" w:hAnsiTheme="majorHAnsi" w:cstheme="majorHAnsi"/>
          <w:lang w:val="tr-TR" w:eastAsia="tr-TR"/>
        </w:rPr>
        <w:t xml:space="preserve"> of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wishes</w:t>
      </w:r>
      <w:proofErr w:type="spellEnd"/>
      <w:r w:rsidRPr="00DA7299">
        <w:rPr>
          <w:rFonts w:asciiTheme="majorHAnsi" w:eastAsia="Times New Roman" w:hAnsiTheme="majorHAnsi" w:cstheme="majorHAnsi"/>
          <w:lang w:val="tr-TR" w:eastAsia="tr-TR"/>
        </w:rPr>
        <w:t>.</w:t>
      </w:r>
    </w:p>
    <w:p w14:paraId="22933EAB" w14:textId="77777777" w:rsidR="00FE17DE" w:rsidRPr="00DA7299" w:rsidRDefault="00FE17DE" w:rsidP="00FE17DE">
      <w:pPr>
        <w:numPr>
          <w:ilvl w:val="0"/>
          <w:numId w:val="21"/>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Supports</w:t>
      </w:r>
      <w:proofErr w:type="spellEnd"/>
      <w:r w:rsidRPr="00DA7299">
        <w:rPr>
          <w:rFonts w:asciiTheme="majorHAnsi" w:eastAsia="Times New Roman" w:hAnsiTheme="majorHAnsi" w:cstheme="majorHAnsi"/>
          <w:b/>
          <w:bCs/>
          <w:lang w:val="tr-TR" w:eastAsia="tr-TR"/>
        </w:rPr>
        <w:t>:</w:t>
      </w:r>
    </w:p>
    <w:p w14:paraId="05D7F673" w14:textId="77777777" w:rsidR="00FE17DE" w:rsidRPr="00DA7299" w:rsidRDefault="00FE17DE" w:rsidP="00FE17DE">
      <w:pPr>
        <w:numPr>
          <w:ilvl w:val="1"/>
          <w:numId w:val="21"/>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Consistent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validation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during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w:t>
      </w:r>
      <w:proofErr w:type="spellEnd"/>
      <w:r w:rsidRPr="00DA7299">
        <w:rPr>
          <w:rFonts w:asciiTheme="majorHAnsi" w:eastAsia="Times New Roman" w:hAnsiTheme="majorHAnsi" w:cstheme="majorHAnsi"/>
          <w:lang w:val="tr-TR" w:eastAsia="tr-TR"/>
        </w:rPr>
        <w:t>/</w:t>
      </w:r>
      <w:proofErr w:type="spellStart"/>
      <w:r w:rsidRPr="00DA7299">
        <w:rPr>
          <w:rFonts w:asciiTheme="majorHAnsi" w:eastAsia="Times New Roman" w:hAnsiTheme="majorHAnsi" w:cstheme="majorHAnsi"/>
          <w:lang w:val="tr-TR" w:eastAsia="tr-TR"/>
        </w:rPr>
        <w:t>wish</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creation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updates</w:t>
      </w:r>
      <w:proofErr w:type="spellEnd"/>
    </w:p>
    <w:p w14:paraId="49164277" w14:textId="77777777" w:rsidR="00FE17DE" w:rsidRPr="00DA7299" w:rsidRDefault="00FE17DE" w:rsidP="00FE17DE">
      <w:pPr>
        <w:numPr>
          <w:ilvl w:val="1"/>
          <w:numId w:val="21"/>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Simplifies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conditional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logic</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improves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code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readability</w:t>
      </w:r>
      <w:proofErr w:type="spellEnd"/>
    </w:p>
    <w:p w14:paraId="76009AE8" w14:textId="77777777" w:rsidR="00FE17DE" w:rsidRPr="00DA7299" w:rsidRDefault="00FE17DE" w:rsidP="00FE17DE">
      <w:pPr>
        <w:numPr>
          <w:ilvl w:val="1"/>
          <w:numId w:val="21"/>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Reduces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input-related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errors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invalid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statuses</w:t>
      </w:r>
      <w:proofErr w:type="spellEnd"/>
      <w:r w:rsidRPr="00DA7299">
        <w:rPr>
          <w:rFonts w:asciiTheme="majorHAnsi" w:eastAsia="Times New Roman" w:hAnsiTheme="majorHAnsi" w:cstheme="majorHAnsi"/>
          <w:lang w:val="tr-TR" w:eastAsia="tr-TR"/>
        </w:rPr>
        <w:t>)</w:t>
      </w:r>
    </w:p>
    <w:p w14:paraId="1043A1A8" w14:textId="77777777" w:rsidR="00FE17DE" w:rsidRPr="00DA7299" w:rsidRDefault="00000000" w:rsidP="00FE17DE">
      <w:pPr>
        <w:spacing w:after="0"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5AD8F05D">
          <v:rect id="_x0000_i1033" style="width:0;height:1.5pt" o:hralign="center" o:hrstd="t" o:hr="t" fillcolor="#a0a0a0" stroked="f"/>
        </w:pict>
      </w:r>
    </w:p>
    <w:p w14:paraId="0D9D68C0" w14:textId="77777777" w:rsidR="00FE17DE" w:rsidRPr="00DA7299" w:rsidRDefault="00FE17DE" w:rsidP="00FE17DE">
      <w:p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b/>
          <w:bCs/>
          <w:lang w:val="tr-TR" w:eastAsia="tr-TR"/>
        </w:rPr>
        <w:lastRenderedPageBreak/>
        <w:t xml:space="preserve">4. </w:t>
      </w:r>
      <w:proofErr w:type="spellStart"/>
      <w:r w:rsidRPr="00DA7299">
        <w:rPr>
          <w:rFonts w:asciiTheme="majorHAnsi" w:eastAsia="Times New Roman" w:hAnsiTheme="majorHAnsi" w:cstheme="majorHAnsi"/>
          <w:b/>
          <w:bCs/>
          <w:lang w:val="tr-TR" w:eastAsia="tr-TR"/>
        </w:rPr>
        <w:t>LocalDateTime</w:t>
      </w:r>
      <w:proofErr w:type="spellEnd"/>
      <w:r w:rsidRPr="00DA7299">
        <w:rPr>
          <w:rFonts w:asciiTheme="majorHAnsi" w:eastAsia="Times New Roman" w:hAnsiTheme="majorHAnsi" w:cstheme="majorHAnsi"/>
          <w:b/>
          <w:bCs/>
          <w:lang w:val="tr-TR" w:eastAsia="tr-TR"/>
        </w:rPr>
        <w:t xml:space="preserve"> / </w:t>
      </w:r>
      <w:proofErr w:type="spellStart"/>
      <w:r w:rsidRPr="00DA7299">
        <w:rPr>
          <w:rFonts w:asciiTheme="majorHAnsi" w:eastAsia="Times New Roman" w:hAnsiTheme="majorHAnsi" w:cstheme="majorHAnsi"/>
          <w:b/>
          <w:bCs/>
          <w:lang w:val="tr-TR" w:eastAsia="tr-TR"/>
        </w:rPr>
        <w:t>LocalDate</w:t>
      </w:r>
      <w:proofErr w:type="spellEnd"/>
      <w:r w:rsidRPr="00DA7299">
        <w:rPr>
          <w:rFonts w:asciiTheme="majorHAnsi" w:eastAsia="Times New Roman" w:hAnsiTheme="majorHAnsi" w:cstheme="majorHAnsi"/>
          <w:b/>
          <w:bCs/>
          <w:lang w:val="tr-TR" w:eastAsia="tr-TR"/>
        </w:rPr>
        <w:t xml:space="preserve"> / </w:t>
      </w:r>
      <w:proofErr w:type="spellStart"/>
      <w:r w:rsidRPr="00DA7299">
        <w:rPr>
          <w:rFonts w:asciiTheme="majorHAnsi" w:eastAsia="Times New Roman" w:hAnsiTheme="majorHAnsi" w:cstheme="majorHAnsi"/>
          <w:b/>
          <w:bCs/>
          <w:lang w:val="tr-TR" w:eastAsia="tr-TR"/>
        </w:rPr>
        <w:t>LocalTime</w:t>
      </w:r>
      <w:proofErr w:type="spellEnd"/>
    </w:p>
    <w:p w14:paraId="6AC8427F" w14:textId="77777777" w:rsidR="00FE17DE" w:rsidRPr="00DA7299" w:rsidRDefault="00FE17DE" w:rsidP="00FE17DE">
      <w:pPr>
        <w:numPr>
          <w:ilvl w:val="0"/>
          <w:numId w:val="22"/>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Why</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chosen</w:t>
      </w:r>
      <w:proofErr w:type="spellEnd"/>
      <w:r w:rsidRPr="00DA7299">
        <w:rPr>
          <w:rFonts w:asciiTheme="majorHAnsi" w:eastAsia="Times New Roman" w:hAnsiTheme="majorHAnsi" w:cstheme="majorHAnsi"/>
          <w:b/>
          <w:bCs/>
          <w:lang w:val="tr-TR" w:eastAsia="tr-TR"/>
        </w:rPr>
        <w:t>:</w:t>
      </w:r>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Java's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built</w:t>
      </w:r>
      <w:proofErr w:type="spellEnd"/>
      <w:r w:rsidRPr="00DA7299">
        <w:rPr>
          <w:rFonts w:asciiTheme="majorHAnsi" w:eastAsia="Times New Roman" w:hAnsiTheme="majorHAnsi" w:cstheme="majorHAnsi"/>
          <w:lang w:val="tr-TR" w:eastAsia="tr-TR"/>
        </w:rPr>
        <w:t xml:space="preserve">-in time API is </w:t>
      </w:r>
      <w:proofErr w:type="spellStart"/>
      <w:r w:rsidRPr="00DA7299">
        <w:rPr>
          <w:rFonts w:asciiTheme="majorHAnsi" w:eastAsia="Times New Roman" w:hAnsiTheme="majorHAnsi" w:cstheme="majorHAnsi"/>
          <w:lang w:val="tr-TR" w:eastAsia="tr-TR"/>
        </w:rPr>
        <w:t>immutable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robust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handling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deadlines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activity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durations</w:t>
      </w:r>
      <w:proofErr w:type="spellEnd"/>
      <w:r w:rsidRPr="00DA7299">
        <w:rPr>
          <w:rFonts w:asciiTheme="majorHAnsi" w:eastAsia="Times New Roman" w:hAnsiTheme="majorHAnsi" w:cstheme="majorHAnsi"/>
          <w:lang w:val="tr-TR" w:eastAsia="tr-TR"/>
        </w:rPr>
        <w:t>.</w:t>
      </w:r>
    </w:p>
    <w:p w14:paraId="1FABFD8C" w14:textId="77777777" w:rsidR="00FE17DE" w:rsidRPr="00DA7299" w:rsidRDefault="00FE17DE" w:rsidP="00FE17DE">
      <w:pPr>
        <w:numPr>
          <w:ilvl w:val="0"/>
          <w:numId w:val="22"/>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Use</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case</w:t>
      </w:r>
      <w:proofErr w:type="spellEnd"/>
      <w:r w:rsidRPr="00DA7299">
        <w:rPr>
          <w:rFonts w:asciiTheme="majorHAnsi" w:eastAsia="Times New Roman" w:hAnsiTheme="majorHAnsi" w:cstheme="majorHAnsi"/>
          <w:b/>
          <w:bCs/>
          <w:lang w:val="tr-TR" w:eastAsia="tr-TR"/>
        </w:rPr>
        <w:t>:</w:t>
      </w:r>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activity-based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require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deadline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or</w:t>
      </w:r>
      <w:proofErr w:type="spellEnd"/>
      <w:r w:rsidRPr="00DA7299">
        <w:rPr>
          <w:rFonts w:asciiTheme="majorHAnsi" w:eastAsia="Times New Roman" w:hAnsiTheme="majorHAnsi" w:cstheme="majorHAnsi"/>
          <w:lang w:val="tr-TR" w:eastAsia="tr-TR"/>
        </w:rPr>
        <w:t xml:space="preserve"> time </w:t>
      </w:r>
      <w:proofErr w:type="spellStart"/>
      <w:r w:rsidRPr="00DA7299">
        <w:rPr>
          <w:rFonts w:asciiTheme="majorHAnsi" w:eastAsia="Times New Roman" w:hAnsiTheme="majorHAnsi" w:cstheme="majorHAnsi"/>
          <w:lang w:val="tr-TR" w:eastAsia="tr-TR"/>
        </w:rPr>
        <w:t>range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fields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that</w:t>
      </w:r>
      <w:proofErr w:type="spellEnd"/>
      <w:r w:rsidRPr="00DA7299">
        <w:rPr>
          <w:rFonts w:asciiTheme="majorHAnsi" w:eastAsia="Times New Roman" w:hAnsiTheme="majorHAnsi" w:cstheme="majorHAnsi"/>
          <w:lang w:val="tr-TR" w:eastAsia="tr-TR"/>
        </w:rPr>
        <w:t xml:space="preserve"> are </w:t>
      </w:r>
      <w:proofErr w:type="spellStart"/>
      <w:r w:rsidRPr="00DA7299">
        <w:rPr>
          <w:rFonts w:asciiTheme="majorHAnsi" w:eastAsia="Times New Roman" w:hAnsiTheme="majorHAnsi" w:cstheme="majorHAnsi"/>
          <w:lang w:val="tr-TR" w:eastAsia="tr-TR"/>
        </w:rPr>
        <w:t>managed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using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LocalDateTime</w:t>
      </w:r>
      <w:proofErr w:type="spellEnd"/>
      <w:r w:rsidRPr="00DA7299">
        <w:rPr>
          <w:rFonts w:asciiTheme="majorHAnsi" w:eastAsia="Times New Roman" w:hAnsiTheme="majorHAnsi" w:cstheme="majorHAnsi"/>
          <w:lang w:val="tr-TR" w:eastAsia="tr-TR"/>
        </w:rPr>
        <w:t>.</w:t>
      </w:r>
    </w:p>
    <w:p w14:paraId="242A9DA2" w14:textId="77777777" w:rsidR="00FE17DE" w:rsidRPr="00DA7299" w:rsidRDefault="00FE17DE" w:rsidP="00FE17DE">
      <w:pPr>
        <w:numPr>
          <w:ilvl w:val="0"/>
          <w:numId w:val="22"/>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Supports</w:t>
      </w:r>
      <w:proofErr w:type="spellEnd"/>
      <w:r w:rsidRPr="00DA7299">
        <w:rPr>
          <w:rFonts w:asciiTheme="majorHAnsi" w:eastAsia="Times New Roman" w:hAnsiTheme="majorHAnsi" w:cstheme="majorHAnsi"/>
          <w:b/>
          <w:bCs/>
          <w:lang w:val="tr-TR" w:eastAsia="tr-TR"/>
        </w:rPr>
        <w:t>:</w:t>
      </w:r>
    </w:p>
    <w:p w14:paraId="11EE050E" w14:textId="77777777" w:rsidR="00FE17DE" w:rsidRPr="00DA7299" w:rsidRDefault="00FE17DE" w:rsidP="00FE17DE">
      <w:pPr>
        <w:numPr>
          <w:ilvl w:val="1"/>
          <w:numId w:val="22"/>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Date-based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filtering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daily</w:t>
      </w:r>
      <w:proofErr w:type="spellEnd"/>
      <w:r w:rsidRPr="00DA7299">
        <w:rPr>
          <w:rFonts w:asciiTheme="majorHAnsi" w:eastAsia="Times New Roman" w:hAnsiTheme="majorHAnsi" w:cstheme="majorHAnsi"/>
          <w:lang w:val="tr-TR" w:eastAsia="tr-TR"/>
        </w:rPr>
        <w:t>/</w:t>
      </w:r>
      <w:proofErr w:type="spellStart"/>
      <w:r w:rsidRPr="00DA7299">
        <w:rPr>
          <w:rFonts w:asciiTheme="majorHAnsi" w:eastAsia="Times New Roman" w:hAnsiTheme="majorHAnsi" w:cstheme="majorHAnsi"/>
          <w:lang w:val="tr-TR" w:eastAsia="tr-TR"/>
        </w:rPr>
        <w:t>weekly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w:t>
      </w:r>
    </w:p>
    <w:p w14:paraId="73449C36" w14:textId="77777777" w:rsidR="00FE17DE" w:rsidRPr="00DA7299" w:rsidRDefault="00FE17DE" w:rsidP="00FE17DE">
      <w:pPr>
        <w:numPr>
          <w:ilvl w:val="1"/>
          <w:numId w:val="22"/>
        </w:numPr>
        <w:spacing w:before="100" w:beforeAutospacing="1" w:after="100" w:afterAutospacing="1" w:line="240" w:lineRule="auto"/>
        <w:rPr>
          <w:rFonts w:asciiTheme="majorHAnsi" w:eastAsia="Times New Roman" w:hAnsiTheme="majorHAnsi" w:cstheme="majorHAnsi"/>
          <w:lang w:val="tr-TR" w:eastAsia="tr-TR"/>
        </w:rPr>
      </w:pPr>
      <w:r w:rsidRPr="00DA7299">
        <w:rPr>
          <w:rFonts w:asciiTheme="majorHAnsi" w:eastAsia="Times New Roman" w:hAnsiTheme="majorHAnsi" w:cstheme="majorHAnsi"/>
          <w:lang w:val="tr-TR" w:eastAsia="tr-TR"/>
        </w:rPr>
        <w:t xml:space="preserve">Time </w:t>
      </w:r>
      <w:proofErr w:type="spellStart"/>
      <w:r w:rsidRPr="00DA7299">
        <w:rPr>
          <w:rFonts w:asciiTheme="majorHAnsi" w:eastAsia="Times New Roman" w:hAnsiTheme="majorHAnsi" w:cstheme="majorHAnsi"/>
          <w:lang w:val="tr-TR" w:eastAsia="tr-TR"/>
        </w:rPr>
        <w:t>comparison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validation</w:t>
      </w:r>
      <w:proofErr w:type="spellEnd"/>
    </w:p>
    <w:p w14:paraId="2A29B150" w14:textId="77777777" w:rsidR="00FE17DE" w:rsidRPr="00DA7299" w:rsidRDefault="00FE17DE" w:rsidP="00FE17DE">
      <w:pPr>
        <w:numPr>
          <w:ilvl w:val="1"/>
          <w:numId w:val="22"/>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Future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expansion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like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scheduling</w:t>
      </w:r>
      <w:proofErr w:type="spellEnd"/>
    </w:p>
    <w:p w14:paraId="17276140" w14:textId="77777777" w:rsidR="009E3C87" w:rsidRPr="00112864" w:rsidRDefault="00000000">
      <w:pPr>
        <w:pStyle w:val="Balk2"/>
        <w:rPr>
          <w:rFonts w:cstheme="majorHAnsi"/>
          <w:sz w:val="36"/>
          <w:szCs w:val="36"/>
        </w:rPr>
      </w:pPr>
      <w:r w:rsidRPr="00112864">
        <w:rPr>
          <w:rFonts w:cstheme="majorHAnsi"/>
          <w:sz w:val="36"/>
          <w:szCs w:val="36"/>
        </w:rPr>
        <w:t>2.2 Object</w:t>
      </w:r>
      <w:r w:rsidRPr="00112864">
        <w:rPr>
          <w:rFonts w:ascii="Cambria Math" w:hAnsi="Cambria Math" w:cs="Cambria Math"/>
          <w:sz w:val="36"/>
          <w:szCs w:val="36"/>
        </w:rPr>
        <w:t>‑</w:t>
      </w:r>
      <w:r w:rsidRPr="00112864">
        <w:rPr>
          <w:rFonts w:cstheme="majorHAnsi"/>
          <w:sz w:val="36"/>
          <w:szCs w:val="36"/>
        </w:rPr>
        <w:t>Oriented Design</w:t>
      </w:r>
    </w:p>
    <w:p w14:paraId="4F446B1C" w14:textId="77777777" w:rsidR="00360C21" w:rsidRPr="00DA7299" w:rsidRDefault="00360C21" w:rsidP="00360C21">
      <w:p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This</w:t>
      </w:r>
      <w:proofErr w:type="spellEnd"/>
      <w:r w:rsidRPr="00DA7299">
        <w:rPr>
          <w:rFonts w:asciiTheme="majorHAnsi" w:eastAsia="Times New Roman" w:hAnsiTheme="majorHAnsi" w:cstheme="majorHAnsi"/>
          <w:lang w:val="tr-TR" w:eastAsia="tr-TR"/>
        </w:rPr>
        <w:t xml:space="preserve"> system is </w:t>
      </w:r>
      <w:proofErr w:type="spellStart"/>
      <w:r w:rsidRPr="00DA7299">
        <w:rPr>
          <w:rFonts w:asciiTheme="majorHAnsi" w:eastAsia="Times New Roman" w:hAnsiTheme="majorHAnsi" w:cstheme="majorHAnsi"/>
          <w:lang w:val="tr-TR" w:eastAsia="tr-TR"/>
        </w:rPr>
        <w:t>structured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around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core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object-oriented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design</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principles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using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well-defined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classes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represent</w:t>
      </w:r>
      <w:proofErr w:type="spellEnd"/>
      <w:r w:rsidRPr="00DA7299">
        <w:rPr>
          <w:rFonts w:asciiTheme="majorHAnsi" w:eastAsia="Times New Roman" w:hAnsiTheme="majorHAnsi" w:cstheme="majorHAnsi"/>
          <w:lang w:val="tr-TR" w:eastAsia="tr-TR"/>
        </w:rPr>
        <w:t xml:space="preserve"> users, </w:t>
      </w:r>
      <w:proofErr w:type="spellStart"/>
      <w:r w:rsidRPr="00DA7299">
        <w:rPr>
          <w:rFonts w:asciiTheme="majorHAnsi" w:eastAsia="Times New Roman" w:hAnsiTheme="majorHAnsi" w:cstheme="majorHAnsi"/>
          <w:lang w:val="tr-TR" w:eastAsia="tr-TR"/>
        </w:rPr>
        <w:t>tasks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control</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mechanisms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Responsibilities</w:t>
      </w:r>
      <w:proofErr w:type="spellEnd"/>
      <w:r w:rsidRPr="00DA7299">
        <w:rPr>
          <w:rFonts w:asciiTheme="majorHAnsi" w:eastAsia="Times New Roman" w:hAnsiTheme="majorHAnsi" w:cstheme="majorHAnsi"/>
          <w:lang w:val="tr-TR" w:eastAsia="tr-TR"/>
        </w:rPr>
        <w:t xml:space="preserve"> are </w:t>
      </w:r>
      <w:proofErr w:type="spellStart"/>
      <w:r w:rsidRPr="00DA7299">
        <w:rPr>
          <w:rFonts w:asciiTheme="majorHAnsi" w:eastAsia="Times New Roman" w:hAnsiTheme="majorHAnsi" w:cstheme="majorHAnsi"/>
          <w:lang w:val="tr-TR" w:eastAsia="tr-TR"/>
        </w:rPr>
        <w:t>clearly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distributed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across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objects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support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modularity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readability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maintainability</w:t>
      </w:r>
      <w:proofErr w:type="spellEnd"/>
      <w:r w:rsidRPr="00DA7299">
        <w:rPr>
          <w:rFonts w:asciiTheme="majorHAnsi" w:eastAsia="Times New Roman" w:hAnsiTheme="majorHAnsi" w:cstheme="majorHAnsi"/>
          <w:lang w:val="tr-TR" w:eastAsia="tr-TR"/>
        </w:rPr>
        <w:t>.</w:t>
      </w:r>
    </w:p>
    <w:p w14:paraId="0ECE00AB" w14:textId="77777777" w:rsidR="00360C21" w:rsidRPr="00DA7299" w:rsidRDefault="00000000" w:rsidP="00360C21">
      <w:pPr>
        <w:spacing w:after="0"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29702B93">
          <v:rect id="_x0000_i1034" style="width:0;height:1.5pt" o:hralign="center" o:hrstd="t" o:hr="t" fillcolor="#a0a0a0" stroked="f"/>
        </w:pict>
      </w:r>
    </w:p>
    <w:p w14:paraId="0FFC5E64" w14:textId="77777777" w:rsidR="00360C21" w:rsidRPr="00827D73" w:rsidRDefault="00360C21" w:rsidP="00360C21">
      <w:pPr>
        <w:spacing w:before="100" w:beforeAutospacing="1" w:after="100" w:afterAutospacing="1" w:line="240" w:lineRule="auto"/>
        <w:outlineLvl w:val="3"/>
        <w:rPr>
          <w:rFonts w:asciiTheme="majorHAnsi" w:eastAsia="Times New Roman" w:hAnsiTheme="majorHAnsi" w:cstheme="majorHAnsi"/>
          <w:b/>
          <w:bCs/>
          <w:sz w:val="28"/>
          <w:szCs w:val="28"/>
          <w:lang w:val="tr-TR" w:eastAsia="tr-TR"/>
        </w:rPr>
      </w:pPr>
      <w:r w:rsidRPr="00827D73">
        <w:rPr>
          <w:rFonts w:ascii="Segoe UI Emoji" w:eastAsia="Times New Roman" w:hAnsi="Segoe UI Emoji" w:cs="Segoe UI Emoji"/>
          <w:b/>
          <w:bCs/>
          <w:sz w:val="28"/>
          <w:szCs w:val="28"/>
          <w:lang w:val="tr-TR" w:eastAsia="tr-TR"/>
        </w:rPr>
        <w:t>🧩</w:t>
      </w:r>
      <w:r w:rsidRPr="00827D73">
        <w:rPr>
          <w:rFonts w:asciiTheme="majorHAnsi" w:eastAsia="Times New Roman" w:hAnsiTheme="majorHAnsi" w:cstheme="majorHAnsi"/>
          <w:b/>
          <w:bCs/>
          <w:sz w:val="28"/>
          <w:szCs w:val="28"/>
          <w:lang w:val="tr-TR" w:eastAsia="tr-TR"/>
        </w:rPr>
        <w:t xml:space="preserve"> </w:t>
      </w:r>
      <w:proofErr w:type="spellStart"/>
      <w:r w:rsidRPr="00827D73">
        <w:rPr>
          <w:rFonts w:asciiTheme="majorHAnsi" w:eastAsia="Times New Roman" w:hAnsiTheme="majorHAnsi" w:cstheme="majorHAnsi"/>
          <w:b/>
          <w:bCs/>
          <w:sz w:val="28"/>
          <w:szCs w:val="28"/>
          <w:lang w:val="tr-TR" w:eastAsia="tr-TR"/>
        </w:rPr>
        <w:t>Core</w:t>
      </w:r>
      <w:proofErr w:type="spellEnd"/>
      <w:r w:rsidRPr="00827D73">
        <w:rPr>
          <w:rFonts w:asciiTheme="majorHAnsi" w:eastAsia="Times New Roman" w:hAnsiTheme="majorHAnsi" w:cstheme="majorHAnsi"/>
          <w:b/>
          <w:bCs/>
          <w:sz w:val="28"/>
          <w:szCs w:val="28"/>
          <w:lang w:val="tr-TR" w:eastAsia="tr-TR"/>
        </w:rPr>
        <w:t xml:space="preserve"> </w:t>
      </w:r>
      <w:proofErr w:type="spellStart"/>
      <w:r w:rsidRPr="00827D73">
        <w:rPr>
          <w:rFonts w:asciiTheme="majorHAnsi" w:eastAsia="Times New Roman" w:hAnsiTheme="majorHAnsi" w:cstheme="majorHAnsi"/>
          <w:b/>
          <w:bCs/>
          <w:sz w:val="28"/>
          <w:szCs w:val="28"/>
          <w:lang w:val="tr-TR" w:eastAsia="tr-TR"/>
        </w:rPr>
        <w:t>Classes</w:t>
      </w:r>
      <w:proofErr w:type="spellEnd"/>
      <w:r w:rsidRPr="00827D73">
        <w:rPr>
          <w:rFonts w:asciiTheme="majorHAnsi" w:eastAsia="Times New Roman" w:hAnsiTheme="majorHAnsi" w:cstheme="majorHAnsi"/>
          <w:b/>
          <w:bCs/>
          <w:sz w:val="28"/>
          <w:szCs w:val="28"/>
          <w:lang w:val="tr-TR" w:eastAsia="tr-TR"/>
        </w:rPr>
        <w:t xml:space="preserve"> </w:t>
      </w:r>
      <w:proofErr w:type="spellStart"/>
      <w:r w:rsidRPr="00827D73">
        <w:rPr>
          <w:rFonts w:asciiTheme="majorHAnsi" w:eastAsia="Times New Roman" w:hAnsiTheme="majorHAnsi" w:cstheme="majorHAnsi"/>
          <w:b/>
          <w:bCs/>
          <w:sz w:val="28"/>
          <w:szCs w:val="28"/>
          <w:lang w:val="tr-TR" w:eastAsia="tr-TR"/>
        </w:rPr>
        <w:t>and</w:t>
      </w:r>
      <w:proofErr w:type="spellEnd"/>
      <w:r w:rsidRPr="00827D73">
        <w:rPr>
          <w:rFonts w:asciiTheme="majorHAnsi" w:eastAsia="Times New Roman" w:hAnsiTheme="majorHAnsi" w:cstheme="majorHAnsi"/>
          <w:b/>
          <w:bCs/>
          <w:sz w:val="28"/>
          <w:szCs w:val="28"/>
          <w:lang w:val="tr-TR" w:eastAsia="tr-TR"/>
        </w:rPr>
        <w:t xml:space="preserve"> </w:t>
      </w:r>
      <w:proofErr w:type="spellStart"/>
      <w:r w:rsidRPr="00827D73">
        <w:rPr>
          <w:rFonts w:asciiTheme="majorHAnsi" w:eastAsia="Times New Roman" w:hAnsiTheme="majorHAnsi" w:cstheme="majorHAnsi"/>
          <w:b/>
          <w:bCs/>
          <w:sz w:val="28"/>
          <w:szCs w:val="28"/>
          <w:lang w:val="tr-TR" w:eastAsia="tr-TR"/>
        </w:rPr>
        <w:t>Their</w:t>
      </w:r>
      <w:proofErr w:type="spellEnd"/>
      <w:r w:rsidRPr="00827D73">
        <w:rPr>
          <w:rFonts w:asciiTheme="majorHAnsi" w:eastAsia="Times New Roman" w:hAnsiTheme="majorHAnsi" w:cstheme="majorHAnsi"/>
          <w:b/>
          <w:bCs/>
          <w:sz w:val="28"/>
          <w:szCs w:val="28"/>
          <w:lang w:val="tr-TR" w:eastAsia="tr-TR"/>
        </w:rPr>
        <w:t xml:space="preserve"> </w:t>
      </w:r>
      <w:proofErr w:type="spellStart"/>
      <w:r w:rsidRPr="00827D73">
        <w:rPr>
          <w:rFonts w:asciiTheme="majorHAnsi" w:eastAsia="Times New Roman" w:hAnsiTheme="majorHAnsi" w:cstheme="majorHAnsi"/>
          <w:b/>
          <w:bCs/>
          <w:sz w:val="28"/>
          <w:szCs w:val="28"/>
          <w:lang w:val="tr-TR" w:eastAsia="tr-TR"/>
        </w:rPr>
        <w:t>Responsibilities</w:t>
      </w:r>
      <w:proofErr w:type="spellEnd"/>
    </w:p>
    <w:p w14:paraId="66C1F79F" w14:textId="77777777" w:rsidR="00377390" w:rsidRPr="00377390" w:rsidRDefault="00377390" w:rsidP="00377390">
      <w:pPr>
        <w:spacing w:beforeAutospacing="1" w:after="0" w:afterAutospacing="1" w:line="240" w:lineRule="auto"/>
        <w:rPr>
          <w:rFonts w:asciiTheme="majorHAnsi" w:eastAsia="Times New Roman" w:hAnsiTheme="majorHAnsi" w:cstheme="majorHAnsi"/>
          <w:b/>
          <w:bCs/>
          <w:lang w:val="tr-TR" w:eastAsia="tr-TR"/>
        </w:rPr>
      </w:pPr>
      <w:r w:rsidRPr="00377390">
        <w:rPr>
          <w:rFonts w:asciiTheme="majorHAnsi" w:eastAsia="Times New Roman" w:hAnsiTheme="majorHAnsi" w:cstheme="majorHAnsi"/>
          <w:b/>
          <w:bCs/>
          <w:lang w:val="tr-TR" w:eastAsia="tr-TR"/>
        </w:rPr>
        <w:t>1. User (</w:t>
      </w:r>
      <w:proofErr w:type="spellStart"/>
      <w:r w:rsidRPr="00377390">
        <w:rPr>
          <w:rFonts w:asciiTheme="majorHAnsi" w:eastAsia="Times New Roman" w:hAnsiTheme="majorHAnsi" w:cstheme="majorHAnsi"/>
          <w:b/>
          <w:bCs/>
          <w:lang w:val="tr-TR" w:eastAsia="tr-TR"/>
        </w:rPr>
        <w:t>Abstract</w:t>
      </w:r>
      <w:proofErr w:type="spellEnd"/>
      <w:r w:rsidRPr="00377390">
        <w:rPr>
          <w:rFonts w:asciiTheme="majorHAnsi" w:eastAsia="Times New Roman" w:hAnsiTheme="majorHAnsi" w:cstheme="majorHAnsi"/>
          <w:b/>
          <w:bCs/>
          <w:lang w:val="tr-TR" w:eastAsia="tr-TR"/>
        </w:rPr>
        <w:t xml:space="preserve"> Class)</w:t>
      </w:r>
    </w:p>
    <w:p w14:paraId="3A458393" w14:textId="77777777" w:rsidR="00377390" w:rsidRPr="00377390" w:rsidRDefault="00377390" w:rsidP="00377390">
      <w:pPr>
        <w:numPr>
          <w:ilvl w:val="0"/>
          <w:numId w:val="46"/>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Shared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base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for</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all</w:t>
      </w:r>
      <w:proofErr w:type="spellEnd"/>
      <w:r w:rsidRPr="00377390">
        <w:rPr>
          <w:rFonts w:asciiTheme="majorHAnsi" w:eastAsia="Times New Roman" w:hAnsiTheme="majorHAnsi" w:cstheme="majorHAnsi"/>
          <w:lang w:val="tr-TR" w:eastAsia="tr-TR"/>
        </w:rPr>
        <w:t xml:space="preserve"> users.</w:t>
      </w:r>
    </w:p>
    <w:p w14:paraId="17D57F10" w14:textId="77777777" w:rsidR="00377390" w:rsidRPr="00377390" w:rsidRDefault="00377390" w:rsidP="00377390">
      <w:pPr>
        <w:numPr>
          <w:ilvl w:val="0"/>
          <w:numId w:val="46"/>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Fields</w:t>
      </w:r>
      <w:proofErr w:type="spellEnd"/>
      <w:r w:rsidRPr="00377390">
        <w:rPr>
          <w:rFonts w:asciiTheme="majorHAnsi" w:eastAsia="Times New Roman" w:hAnsiTheme="majorHAnsi" w:cstheme="majorHAnsi"/>
          <w:lang w:val="tr-TR" w:eastAsia="tr-TR"/>
        </w:rPr>
        <w:t>: id, name, role.</w:t>
      </w:r>
    </w:p>
    <w:p w14:paraId="7478486C" w14:textId="77777777" w:rsidR="00377390" w:rsidRPr="00377390" w:rsidRDefault="00377390" w:rsidP="00377390">
      <w:pPr>
        <w:numPr>
          <w:ilvl w:val="0"/>
          <w:numId w:val="46"/>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Abstract</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behavior</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implemented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by</w:t>
      </w:r>
      <w:proofErr w:type="spellEnd"/>
      <w:r w:rsidRPr="00377390">
        <w:rPr>
          <w:rFonts w:asciiTheme="majorHAnsi" w:eastAsia="Times New Roman" w:hAnsiTheme="majorHAnsi" w:cstheme="majorHAnsi"/>
          <w:lang w:val="tr-TR" w:eastAsia="tr-TR"/>
        </w:rPr>
        <w:t xml:space="preserve"> Child, </w:t>
      </w:r>
      <w:proofErr w:type="spellStart"/>
      <w:r w:rsidRPr="00377390">
        <w:rPr>
          <w:rFonts w:asciiTheme="majorHAnsi" w:eastAsia="Times New Roman" w:hAnsiTheme="majorHAnsi" w:cstheme="majorHAnsi"/>
          <w:lang w:val="tr-TR" w:eastAsia="tr-TR"/>
        </w:rPr>
        <w:t>Parent</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Teacher</w:t>
      </w:r>
      <w:proofErr w:type="spellEnd"/>
      <w:r w:rsidRPr="00377390">
        <w:rPr>
          <w:rFonts w:asciiTheme="majorHAnsi" w:eastAsia="Times New Roman" w:hAnsiTheme="majorHAnsi" w:cstheme="majorHAnsi"/>
          <w:lang w:val="tr-TR" w:eastAsia="tr-TR"/>
        </w:rPr>
        <w:t>.</w:t>
      </w:r>
    </w:p>
    <w:p w14:paraId="457F5F9B" w14:textId="77777777" w:rsidR="00377390" w:rsidRPr="00377390" w:rsidRDefault="00000000" w:rsidP="00377390">
      <w:pPr>
        <w:spacing w:beforeAutospacing="1" w:after="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04AA1F3F">
          <v:rect id="_x0000_i1035" style="width:0;height:1.5pt" o:hralign="center" o:hrstd="t" o:hr="t" fillcolor="#a0a0a0" stroked="f"/>
        </w:pict>
      </w:r>
    </w:p>
    <w:p w14:paraId="42838743" w14:textId="77777777" w:rsidR="00377390" w:rsidRPr="00377390" w:rsidRDefault="00377390" w:rsidP="00377390">
      <w:pPr>
        <w:spacing w:beforeAutospacing="1" w:after="0" w:afterAutospacing="1" w:line="240" w:lineRule="auto"/>
        <w:rPr>
          <w:rFonts w:asciiTheme="majorHAnsi" w:eastAsia="Times New Roman" w:hAnsiTheme="majorHAnsi" w:cstheme="majorHAnsi"/>
          <w:b/>
          <w:bCs/>
          <w:lang w:val="tr-TR" w:eastAsia="tr-TR"/>
        </w:rPr>
      </w:pPr>
      <w:r w:rsidRPr="00377390">
        <w:rPr>
          <w:rFonts w:asciiTheme="majorHAnsi" w:eastAsia="Times New Roman" w:hAnsiTheme="majorHAnsi" w:cstheme="majorHAnsi"/>
          <w:b/>
          <w:bCs/>
          <w:lang w:val="tr-TR" w:eastAsia="tr-TR"/>
        </w:rPr>
        <w:t>2. Child (</w:t>
      </w:r>
      <w:proofErr w:type="spellStart"/>
      <w:r w:rsidRPr="00377390">
        <w:rPr>
          <w:rFonts w:asciiTheme="majorHAnsi" w:eastAsia="Times New Roman" w:hAnsiTheme="majorHAnsi" w:cstheme="majorHAnsi"/>
          <w:b/>
          <w:bCs/>
          <w:lang w:val="tr-TR" w:eastAsia="tr-TR"/>
        </w:rPr>
        <w:t>Extends</w:t>
      </w:r>
      <w:proofErr w:type="spellEnd"/>
      <w:r w:rsidRPr="00377390">
        <w:rPr>
          <w:rFonts w:asciiTheme="majorHAnsi" w:eastAsia="Times New Roman" w:hAnsiTheme="majorHAnsi" w:cstheme="majorHAnsi"/>
          <w:b/>
          <w:bCs/>
          <w:lang w:val="tr-TR" w:eastAsia="tr-TR"/>
        </w:rPr>
        <w:t xml:space="preserve"> User)</w:t>
      </w:r>
    </w:p>
    <w:p w14:paraId="4AE8F9E5" w14:textId="77777777" w:rsidR="00377390" w:rsidRPr="00377390" w:rsidRDefault="00377390" w:rsidP="00377390">
      <w:pPr>
        <w:numPr>
          <w:ilvl w:val="0"/>
          <w:numId w:val="47"/>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Tracks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own</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progress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points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level</w:t>
      </w:r>
      <w:proofErr w:type="spellEnd"/>
      <w:r w:rsidRPr="00377390">
        <w:rPr>
          <w:rFonts w:asciiTheme="majorHAnsi" w:eastAsia="Times New Roman" w:hAnsiTheme="majorHAnsi" w:cstheme="majorHAnsi"/>
          <w:lang w:val="tr-TR" w:eastAsia="tr-TR"/>
        </w:rPr>
        <w:t>, rating).</w:t>
      </w:r>
    </w:p>
    <w:p w14:paraId="66C796E3" w14:textId="77777777" w:rsidR="00377390" w:rsidRPr="00377390" w:rsidRDefault="00377390" w:rsidP="00377390">
      <w:pPr>
        <w:numPr>
          <w:ilvl w:val="0"/>
          <w:numId w:val="47"/>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Holds</w:t>
      </w:r>
      <w:proofErr w:type="spellEnd"/>
      <w:r w:rsidRPr="00377390">
        <w:rPr>
          <w:rFonts w:asciiTheme="majorHAnsi" w:eastAsia="Times New Roman" w:hAnsiTheme="majorHAnsi" w:cstheme="majorHAnsi"/>
          <w:lang w:val="tr-TR" w:eastAsia="tr-TR"/>
        </w:rPr>
        <w:t>:</w:t>
      </w:r>
    </w:p>
    <w:p w14:paraId="11F4745C" w14:textId="77777777" w:rsidR="00377390" w:rsidRPr="00377390" w:rsidRDefault="00377390" w:rsidP="00377390">
      <w:pPr>
        <w:numPr>
          <w:ilvl w:val="1"/>
          <w:numId w:val="47"/>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ArrayList</w:t>
      </w:r>
      <w:proofErr w:type="spellEnd"/>
      <w:r w:rsidRPr="00377390">
        <w:rPr>
          <w:rFonts w:asciiTheme="majorHAnsi" w:eastAsia="Times New Roman" w:hAnsiTheme="majorHAnsi" w:cstheme="majorHAnsi"/>
          <w:lang w:val="tr-TR" w:eastAsia="tr-TR"/>
        </w:rPr>
        <w:t>&lt;</w:t>
      </w:r>
      <w:proofErr w:type="spellStart"/>
      <w:r w:rsidRPr="00377390">
        <w:rPr>
          <w:rFonts w:asciiTheme="majorHAnsi" w:eastAsia="Times New Roman" w:hAnsiTheme="majorHAnsi" w:cstheme="majorHAnsi"/>
          <w:lang w:val="tr-TR" w:eastAsia="tr-TR"/>
        </w:rPr>
        <w:t>Task</w:t>
      </w:r>
      <w:proofErr w:type="spellEnd"/>
      <w:r w:rsidRPr="00377390">
        <w:rPr>
          <w:rFonts w:asciiTheme="majorHAnsi" w:eastAsia="Times New Roman" w:hAnsiTheme="majorHAnsi" w:cstheme="majorHAnsi"/>
          <w:lang w:val="tr-TR" w:eastAsia="tr-TR"/>
        </w:rPr>
        <w:t xml:space="preserve">&gt; </w:t>
      </w:r>
      <w:proofErr w:type="spellStart"/>
      <w:r w:rsidRPr="00377390">
        <w:rPr>
          <w:rFonts w:asciiTheme="majorHAnsi" w:eastAsia="Times New Roman" w:hAnsiTheme="majorHAnsi" w:cstheme="majorHAnsi"/>
          <w:lang w:val="tr-TR" w:eastAsia="tr-TR"/>
        </w:rPr>
        <w:t>taskList</w:t>
      </w:r>
      <w:proofErr w:type="spellEnd"/>
    </w:p>
    <w:p w14:paraId="6A20A47E" w14:textId="77777777" w:rsidR="00377390" w:rsidRPr="00377390" w:rsidRDefault="00377390" w:rsidP="00377390">
      <w:pPr>
        <w:numPr>
          <w:ilvl w:val="1"/>
          <w:numId w:val="47"/>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ArrayList</w:t>
      </w:r>
      <w:proofErr w:type="spellEnd"/>
      <w:r w:rsidRPr="00377390">
        <w:rPr>
          <w:rFonts w:asciiTheme="majorHAnsi" w:eastAsia="Times New Roman" w:hAnsiTheme="majorHAnsi" w:cstheme="majorHAnsi"/>
          <w:lang w:val="tr-TR" w:eastAsia="tr-TR"/>
        </w:rPr>
        <w:t>&lt;</w:t>
      </w:r>
      <w:proofErr w:type="spellStart"/>
      <w:r w:rsidRPr="00377390">
        <w:rPr>
          <w:rFonts w:asciiTheme="majorHAnsi" w:eastAsia="Times New Roman" w:hAnsiTheme="majorHAnsi" w:cstheme="majorHAnsi"/>
          <w:lang w:val="tr-TR" w:eastAsia="tr-TR"/>
        </w:rPr>
        <w:t>Wish</w:t>
      </w:r>
      <w:proofErr w:type="spellEnd"/>
      <w:r w:rsidRPr="00377390">
        <w:rPr>
          <w:rFonts w:asciiTheme="majorHAnsi" w:eastAsia="Times New Roman" w:hAnsiTheme="majorHAnsi" w:cstheme="majorHAnsi"/>
          <w:lang w:val="tr-TR" w:eastAsia="tr-TR"/>
        </w:rPr>
        <w:t xml:space="preserve">&gt; </w:t>
      </w:r>
      <w:proofErr w:type="spellStart"/>
      <w:r w:rsidRPr="00377390">
        <w:rPr>
          <w:rFonts w:asciiTheme="majorHAnsi" w:eastAsia="Times New Roman" w:hAnsiTheme="majorHAnsi" w:cstheme="majorHAnsi"/>
          <w:lang w:val="tr-TR" w:eastAsia="tr-TR"/>
        </w:rPr>
        <w:t>wishList</w:t>
      </w:r>
      <w:proofErr w:type="spellEnd"/>
    </w:p>
    <w:p w14:paraId="01536306" w14:textId="77777777" w:rsidR="00377390" w:rsidRPr="00377390" w:rsidRDefault="00377390" w:rsidP="00377390">
      <w:pPr>
        <w:numPr>
          <w:ilvl w:val="0"/>
          <w:numId w:val="47"/>
        </w:numPr>
        <w:spacing w:beforeAutospacing="1" w:after="0" w:afterAutospacing="1" w:line="240" w:lineRule="auto"/>
        <w:rPr>
          <w:rFonts w:asciiTheme="majorHAnsi" w:eastAsia="Times New Roman" w:hAnsiTheme="majorHAnsi" w:cstheme="majorHAnsi"/>
          <w:lang w:val="tr-TR" w:eastAsia="tr-TR"/>
        </w:rPr>
      </w:pPr>
      <w:r w:rsidRPr="00377390">
        <w:rPr>
          <w:rFonts w:asciiTheme="majorHAnsi" w:eastAsia="Times New Roman" w:hAnsiTheme="majorHAnsi" w:cstheme="majorHAnsi"/>
          <w:lang w:val="tr-TR" w:eastAsia="tr-TR"/>
        </w:rPr>
        <w:t xml:space="preserve">Can mark </w:t>
      </w:r>
      <w:proofErr w:type="spellStart"/>
      <w:r w:rsidRPr="00377390">
        <w:rPr>
          <w:rFonts w:asciiTheme="majorHAnsi" w:eastAsia="Times New Roman" w:hAnsiTheme="majorHAnsi" w:cstheme="majorHAnsi"/>
          <w:lang w:val="tr-TR" w:eastAsia="tr-TR"/>
        </w:rPr>
        <w:t>tasks</w:t>
      </w:r>
      <w:proofErr w:type="spellEnd"/>
      <w:r w:rsidRPr="00377390">
        <w:rPr>
          <w:rFonts w:asciiTheme="majorHAnsi" w:eastAsia="Times New Roman" w:hAnsiTheme="majorHAnsi" w:cstheme="majorHAnsi"/>
          <w:lang w:val="tr-TR" w:eastAsia="tr-TR"/>
        </w:rPr>
        <w:t xml:space="preserve"> done, </w:t>
      </w:r>
      <w:proofErr w:type="spellStart"/>
      <w:r w:rsidRPr="00377390">
        <w:rPr>
          <w:rFonts w:asciiTheme="majorHAnsi" w:eastAsia="Times New Roman" w:hAnsiTheme="majorHAnsi" w:cstheme="majorHAnsi"/>
          <w:lang w:val="tr-TR" w:eastAsia="tr-TR"/>
        </w:rPr>
        <w:t>submit</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wishes</w:t>
      </w:r>
      <w:proofErr w:type="spellEnd"/>
      <w:r w:rsidRPr="00377390">
        <w:rPr>
          <w:rFonts w:asciiTheme="majorHAnsi" w:eastAsia="Times New Roman" w:hAnsiTheme="majorHAnsi" w:cstheme="majorHAnsi"/>
          <w:lang w:val="tr-TR" w:eastAsia="tr-TR"/>
        </w:rPr>
        <w:t>.</w:t>
      </w:r>
    </w:p>
    <w:p w14:paraId="770A8A35" w14:textId="77777777" w:rsidR="00377390" w:rsidRPr="00377390" w:rsidRDefault="00377390" w:rsidP="00377390">
      <w:pPr>
        <w:numPr>
          <w:ilvl w:val="0"/>
          <w:numId w:val="47"/>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Computes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average</w:t>
      </w:r>
      <w:proofErr w:type="spellEnd"/>
      <w:r w:rsidRPr="00377390">
        <w:rPr>
          <w:rFonts w:asciiTheme="majorHAnsi" w:eastAsia="Times New Roman" w:hAnsiTheme="majorHAnsi" w:cstheme="majorHAnsi"/>
          <w:lang w:val="tr-TR" w:eastAsia="tr-TR"/>
        </w:rPr>
        <w:t xml:space="preserve"> rating </w:t>
      </w:r>
      <w:proofErr w:type="spellStart"/>
      <w:r w:rsidRPr="00377390">
        <w:rPr>
          <w:rFonts w:asciiTheme="majorHAnsi" w:eastAsia="Times New Roman" w:hAnsiTheme="majorHAnsi" w:cstheme="majorHAnsi"/>
          <w:lang w:val="tr-TR" w:eastAsia="tr-TR"/>
        </w:rPr>
        <w:t>and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updates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level</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accordingly</w:t>
      </w:r>
      <w:proofErr w:type="spellEnd"/>
      <w:r w:rsidRPr="00377390">
        <w:rPr>
          <w:rFonts w:asciiTheme="majorHAnsi" w:eastAsia="Times New Roman" w:hAnsiTheme="majorHAnsi" w:cstheme="majorHAnsi"/>
          <w:lang w:val="tr-TR" w:eastAsia="tr-TR"/>
        </w:rPr>
        <w:t>.</w:t>
      </w:r>
    </w:p>
    <w:p w14:paraId="6A6519D3" w14:textId="77777777" w:rsidR="00377390" w:rsidRPr="00377390" w:rsidRDefault="00000000" w:rsidP="00377390">
      <w:pPr>
        <w:spacing w:beforeAutospacing="1" w:after="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0D7D5456">
          <v:rect id="_x0000_i1036" style="width:0;height:1.5pt" o:hralign="center" o:hrstd="t" o:hr="t" fillcolor="#a0a0a0" stroked="f"/>
        </w:pict>
      </w:r>
    </w:p>
    <w:p w14:paraId="439CA1B9" w14:textId="77777777" w:rsidR="00377390" w:rsidRPr="00377390" w:rsidRDefault="00377390" w:rsidP="00377390">
      <w:pPr>
        <w:spacing w:beforeAutospacing="1" w:after="0" w:afterAutospacing="1" w:line="240" w:lineRule="auto"/>
        <w:rPr>
          <w:rFonts w:asciiTheme="majorHAnsi" w:eastAsia="Times New Roman" w:hAnsiTheme="majorHAnsi" w:cstheme="majorHAnsi"/>
          <w:b/>
          <w:bCs/>
          <w:lang w:val="tr-TR" w:eastAsia="tr-TR"/>
        </w:rPr>
      </w:pPr>
      <w:r w:rsidRPr="00377390">
        <w:rPr>
          <w:rFonts w:asciiTheme="majorHAnsi" w:eastAsia="Times New Roman" w:hAnsiTheme="majorHAnsi" w:cstheme="majorHAnsi"/>
          <w:b/>
          <w:bCs/>
          <w:lang w:val="tr-TR" w:eastAsia="tr-TR"/>
        </w:rPr>
        <w:t xml:space="preserve">3. </w:t>
      </w:r>
      <w:proofErr w:type="spellStart"/>
      <w:r w:rsidRPr="00377390">
        <w:rPr>
          <w:rFonts w:asciiTheme="majorHAnsi" w:eastAsia="Times New Roman" w:hAnsiTheme="majorHAnsi" w:cstheme="majorHAnsi"/>
          <w:b/>
          <w:bCs/>
          <w:lang w:val="tr-TR" w:eastAsia="tr-TR"/>
        </w:rPr>
        <w:t>Parent</w:t>
      </w:r>
      <w:proofErr w:type="spellEnd"/>
      <w:r w:rsidRPr="00377390">
        <w:rPr>
          <w:rFonts w:asciiTheme="majorHAnsi" w:eastAsia="Times New Roman" w:hAnsiTheme="majorHAnsi" w:cstheme="majorHAnsi"/>
          <w:b/>
          <w:bCs/>
          <w:lang w:val="tr-TR" w:eastAsia="tr-TR"/>
        </w:rPr>
        <w:t xml:space="preserve"> (</w:t>
      </w:r>
      <w:proofErr w:type="spellStart"/>
      <w:r w:rsidRPr="00377390">
        <w:rPr>
          <w:rFonts w:asciiTheme="majorHAnsi" w:eastAsia="Times New Roman" w:hAnsiTheme="majorHAnsi" w:cstheme="majorHAnsi"/>
          <w:b/>
          <w:bCs/>
          <w:lang w:val="tr-TR" w:eastAsia="tr-TR"/>
        </w:rPr>
        <w:t>Extends</w:t>
      </w:r>
      <w:proofErr w:type="spellEnd"/>
      <w:r w:rsidRPr="00377390">
        <w:rPr>
          <w:rFonts w:asciiTheme="majorHAnsi" w:eastAsia="Times New Roman" w:hAnsiTheme="majorHAnsi" w:cstheme="majorHAnsi"/>
          <w:b/>
          <w:bCs/>
          <w:lang w:val="tr-TR" w:eastAsia="tr-TR"/>
        </w:rPr>
        <w:t xml:space="preserve"> User)</w:t>
      </w:r>
    </w:p>
    <w:p w14:paraId="6AF50986" w14:textId="77777777" w:rsidR="00377390" w:rsidRPr="00377390" w:rsidRDefault="00377390" w:rsidP="00377390">
      <w:pPr>
        <w:numPr>
          <w:ilvl w:val="0"/>
          <w:numId w:val="48"/>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Assigns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and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reviews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tasks</w:t>
      </w:r>
      <w:proofErr w:type="spellEnd"/>
      <w:r w:rsidRPr="00377390">
        <w:rPr>
          <w:rFonts w:asciiTheme="majorHAnsi" w:eastAsia="Times New Roman" w:hAnsiTheme="majorHAnsi" w:cstheme="majorHAnsi"/>
          <w:lang w:val="tr-TR" w:eastAsia="tr-TR"/>
        </w:rPr>
        <w:t>.</w:t>
      </w:r>
    </w:p>
    <w:p w14:paraId="557B5948" w14:textId="77777777" w:rsidR="00377390" w:rsidRPr="00377390" w:rsidRDefault="00377390" w:rsidP="00377390">
      <w:pPr>
        <w:numPr>
          <w:ilvl w:val="0"/>
          <w:numId w:val="48"/>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Approves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or</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rejects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wishes</w:t>
      </w:r>
      <w:proofErr w:type="spellEnd"/>
      <w:r w:rsidRPr="00377390">
        <w:rPr>
          <w:rFonts w:asciiTheme="majorHAnsi" w:eastAsia="Times New Roman" w:hAnsiTheme="majorHAnsi" w:cstheme="majorHAnsi"/>
          <w:lang w:val="tr-TR" w:eastAsia="tr-TR"/>
        </w:rPr>
        <w:t>.</w:t>
      </w:r>
    </w:p>
    <w:p w14:paraId="781D05E1" w14:textId="77777777" w:rsidR="00377390" w:rsidRPr="00377390" w:rsidRDefault="00377390" w:rsidP="00377390">
      <w:pPr>
        <w:numPr>
          <w:ilvl w:val="0"/>
          <w:numId w:val="48"/>
        </w:numPr>
        <w:spacing w:beforeAutospacing="1" w:after="0" w:afterAutospacing="1" w:line="240" w:lineRule="auto"/>
        <w:rPr>
          <w:rFonts w:asciiTheme="majorHAnsi" w:eastAsia="Times New Roman" w:hAnsiTheme="majorHAnsi" w:cstheme="majorHAnsi"/>
          <w:lang w:val="tr-TR" w:eastAsia="tr-TR"/>
        </w:rPr>
      </w:pPr>
      <w:r w:rsidRPr="00377390">
        <w:rPr>
          <w:rFonts w:asciiTheme="majorHAnsi" w:eastAsia="Times New Roman" w:hAnsiTheme="majorHAnsi" w:cstheme="majorHAnsi"/>
          <w:lang w:val="tr-TR" w:eastAsia="tr-TR"/>
        </w:rPr>
        <w:t xml:space="preserve">Can </w:t>
      </w:r>
      <w:proofErr w:type="spellStart"/>
      <w:r w:rsidRPr="00377390">
        <w:rPr>
          <w:rFonts w:asciiTheme="majorHAnsi" w:eastAsia="Times New Roman" w:hAnsiTheme="majorHAnsi" w:cstheme="majorHAnsi"/>
          <w:lang w:val="tr-TR" w:eastAsia="tr-TR"/>
        </w:rPr>
        <w:t>give</w:t>
      </w:r>
      <w:proofErr w:type="spellEnd"/>
      <w:r w:rsidRPr="00377390">
        <w:rPr>
          <w:rFonts w:asciiTheme="majorHAnsi" w:eastAsia="Times New Roman" w:hAnsiTheme="majorHAnsi" w:cstheme="majorHAnsi"/>
          <w:lang w:val="tr-TR" w:eastAsia="tr-TR"/>
        </w:rPr>
        <w:t xml:space="preserve"> bonus </w:t>
      </w:r>
      <w:proofErr w:type="spellStart"/>
      <w:r w:rsidRPr="00377390">
        <w:rPr>
          <w:rFonts w:asciiTheme="majorHAnsi" w:eastAsia="Times New Roman" w:hAnsiTheme="majorHAnsi" w:cstheme="majorHAnsi"/>
          <w:lang w:val="tr-TR" w:eastAsia="tr-TR"/>
        </w:rPr>
        <w:t>points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manually</w:t>
      </w:r>
      <w:proofErr w:type="spellEnd"/>
      <w:r w:rsidRPr="00377390">
        <w:rPr>
          <w:rFonts w:asciiTheme="majorHAnsi" w:eastAsia="Times New Roman" w:hAnsiTheme="majorHAnsi" w:cstheme="majorHAnsi"/>
          <w:lang w:val="tr-TR" w:eastAsia="tr-TR"/>
        </w:rPr>
        <w:t>.</w:t>
      </w:r>
    </w:p>
    <w:p w14:paraId="0C778A11" w14:textId="77777777" w:rsidR="00377390" w:rsidRPr="00377390" w:rsidRDefault="00000000" w:rsidP="00377390">
      <w:pPr>
        <w:spacing w:beforeAutospacing="1" w:after="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lastRenderedPageBreak/>
        <w:pict w14:anchorId="1C190D4F">
          <v:rect id="_x0000_i1037" style="width:0;height:1.5pt" o:hralign="center" o:hrstd="t" o:hr="t" fillcolor="#a0a0a0" stroked="f"/>
        </w:pict>
      </w:r>
    </w:p>
    <w:p w14:paraId="60F8756E" w14:textId="77777777" w:rsidR="00377390" w:rsidRPr="00377390" w:rsidRDefault="00377390" w:rsidP="00377390">
      <w:pPr>
        <w:spacing w:beforeAutospacing="1" w:after="0" w:afterAutospacing="1" w:line="240" w:lineRule="auto"/>
        <w:rPr>
          <w:rFonts w:asciiTheme="majorHAnsi" w:eastAsia="Times New Roman" w:hAnsiTheme="majorHAnsi" w:cstheme="majorHAnsi"/>
          <w:b/>
          <w:bCs/>
          <w:lang w:val="tr-TR" w:eastAsia="tr-TR"/>
        </w:rPr>
      </w:pPr>
      <w:r w:rsidRPr="00377390">
        <w:rPr>
          <w:rFonts w:asciiTheme="majorHAnsi" w:eastAsia="Times New Roman" w:hAnsiTheme="majorHAnsi" w:cstheme="majorHAnsi"/>
          <w:b/>
          <w:bCs/>
          <w:lang w:val="tr-TR" w:eastAsia="tr-TR"/>
        </w:rPr>
        <w:t xml:space="preserve">4. </w:t>
      </w:r>
      <w:proofErr w:type="spellStart"/>
      <w:r w:rsidRPr="00377390">
        <w:rPr>
          <w:rFonts w:asciiTheme="majorHAnsi" w:eastAsia="Times New Roman" w:hAnsiTheme="majorHAnsi" w:cstheme="majorHAnsi"/>
          <w:b/>
          <w:bCs/>
          <w:lang w:val="tr-TR" w:eastAsia="tr-TR"/>
        </w:rPr>
        <w:t>Teacher</w:t>
      </w:r>
      <w:proofErr w:type="spellEnd"/>
      <w:r w:rsidRPr="00377390">
        <w:rPr>
          <w:rFonts w:asciiTheme="majorHAnsi" w:eastAsia="Times New Roman" w:hAnsiTheme="majorHAnsi" w:cstheme="majorHAnsi"/>
          <w:b/>
          <w:bCs/>
          <w:lang w:val="tr-TR" w:eastAsia="tr-TR"/>
        </w:rPr>
        <w:t xml:space="preserve"> (</w:t>
      </w:r>
      <w:proofErr w:type="spellStart"/>
      <w:r w:rsidRPr="00377390">
        <w:rPr>
          <w:rFonts w:asciiTheme="majorHAnsi" w:eastAsia="Times New Roman" w:hAnsiTheme="majorHAnsi" w:cstheme="majorHAnsi"/>
          <w:b/>
          <w:bCs/>
          <w:lang w:val="tr-TR" w:eastAsia="tr-TR"/>
        </w:rPr>
        <w:t>Extends</w:t>
      </w:r>
      <w:proofErr w:type="spellEnd"/>
      <w:r w:rsidRPr="00377390">
        <w:rPr>
          <w:rFonts w:asciiTheme="majorHAnsi" w:eastAsia="Times New Roman" w:hAnsiTheme="majorHAnsi" w:cstheme="majorHAnsi"/>
          <w:b/>
          <w:bCs/>
          <w:lang w:val="tr-TR" w:eastAsia="tr-TR"/>
        </w:rPr>
        <w:t xml:space="preserve"> User)</w:t>
      </w:r>
    </w:p>
    <w:p w14:paraId="36BDF333" w14:textId="77777777" w:rsidR="00377390" w:rsidRPr="00377390" w:rsidRDefault="00377390" w:rsidP="00377390">
      <w:pPr>
        <w:numPr>
          <w:ilvl w:val="0"/>
          <w:numId w:val="49"/>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Assigns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educational</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tasks</w:t>
      </w:r>
      <w:proofErr w:type="spellEnd"/>
      <w:r w:rsidRPr="00377390">
        <w:rPr>
          <w:rFonts w:asciiTheme="majorHAnsi" w:eastAsia="Times New Roman" w:hAnsiTheme="majorHAnsi" w:cstheme="majorHAnsi"/>
          <w:lang w:val="tr-TR" w:eastAsia="tr-TR"/>
        </w:rPr>
        <w:t>.</w:t>
      </w:r>
    </w:p>
    <w:p w14:paraId="3027B722" w14:textId="77777777" w:rsidR="00377390" w:rsidRPr="00377390" w:rsidRDefault="00377390" w:rsidP="00377390">
      <w:pPr>
        <w:numPr>
          <w:ilvl w:val="0"/>
          <w:numId w:val="49"/>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Approves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and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rates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only</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academic</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tasks</w:t>
      </w:r>
      <w:proofErr w:type="spellEnd"/>
      <w:r w:rsidRPr="00377390">
        <w:rPr>
          <w:rFonts w:asciiTheme="majorHAnsi" w:eastAsia="Times New Roman" w:hAnsiTheme="majorHAnsi" w:cstheme="majorHAnsi"/>
          <w:lang w:val="tr-TR" w:eastAsia="tr-TR"/>
        </w:rPr>
        <w:t>.</w:t>
      </w:r>
    </w:p>
    <w:p w14:paraId="7EA95164" w14:textId="77777777" w:rsidR="00377390" w:rsidRPr="00377390" w:rsidRDefault="00377390" w:rsidP="00377390">
      <w:pPr>
        <w:numPr>
          <w:ilvl w:val="0"/>
          <w:numId w:val="49"/>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Cannot</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manage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wishes</w:t>
      </w:r>
      <w:proofErr w:type="spellEnd"/>
      <w:r w:rsidRPr="00377390">
        <w:rPr>
          <w:rFonts w:asciiTheme="majorHAnsi" w:eastAsia="Times New Roman" w:hAnsiTheme="majorHAnsi" w:cstheme="majorHAnsi"/>
          <w:lang w:val="tr-TR" w:eastAsia="tr-TR"/>
        </w:rPr>
        <w:t>.</w:t>
      </w:r>
    </w:p>
    <w:p w14:paraId="40A45274" w14:textId="77777777" w:rsidR="00377390" w:rsidRPr="00377390" w:rsidRDefault="00000000" w:rsidP="00377390">
      <w:pPr>
        <w:spacing w:beforeAutospacing="1" w:after="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08204DAB">
          <v:rect id="_x0000_i1038" style="width:0;height:1.5pt" o:hralign="center" o:hrstd="t" o:hr="t" fillcolor="#a0a0a0" stroked="f"/>
        </w:pict>
      </w:r>
    </w:p>
    <w:p w14:paraId="7AFBFFFB" w14:textId="77777777" w:rsidR="00377390" w:rsidRPr="00377390" w:rsidRDefault="00377390" w:rsidP="00377390">
      <w:pPr>
        <w:spacing w:beforeAutospacing="1" w:after="0" w:afterAutospacing="1" w:line="240" w:lineRule="auto"/>
        <w:rPr>
          <w:rFonts w:asciiTheme="majorHAnsi" w:eastAsia="Times New Roman" w:hAnsiTheme="majorHAnsi" w:cstheme="majorHAnsi"/>
          <w:b/>
          <w:bCs/>
          <w:lang w:val="tr-TR" w:eastAsia="tr-TR"/>
        </w:rPr>
      </w:pPr>
      <w:r w:rsidRPr="00377390">
        <w:rPr>
          <w:rFonts w:asciiTheme="majorHAnsi" w:eastAsia="Times New Roman" w:hAnsiTheme="majorHAnsi" w:cstheme="majorHAnsi"/>
          <w:b/>
          <w:bCs/>
          <w:lang w:val="tr-TR" w:eastAsia="tr-TR"/>
        </w:rPr>
        <w:t xml:space="preserve">5. </w:t>
      </w:r>
      <w:proofErr w:type="spellStart"/>
      <w:r w:rsidRPr="00377390">
        <w:rPr>
          <w:rFonts w:asciiTheme="majorHAnsi" w:eastAsia="Times New Roman" w:hAnsiTheme="majorHAnsi" w:cstheme="majorHAnsi"/>
          <w:b/>
          <w:bCs/>
          <w:lang w:val="tr-TR" w:eastAsia="tr-TR"/>
        </w:rPr>
        <w:t>Task</w:t>
      </w:r>
      <w:proofErr w:type="spellEnd"/>
    </w:p>
    <w:p w14:paraId="30984A34" w14:textId="77777777" w:rsidR="00377390" w:rsidRPr="00377390" w:rsidRDefault="00377390" w:rsidP="00377390">
      <w:pPr>
        <w:numPr>
          <w:ilvl w:val="0"/>
          <w:numId w:val="50"/>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Represents</w:t>
      </w:r>
      <w:proofErr w:type="spellEnd"/>
      <w:r w:rsidRPr="00377390">
        <w:rPr>
          <w:rFonts w:asciiTheme="majorHAnsi" w:eastAsia="Times New Roman" w:hAnsiTheme="majorHAnsi" w:cstheme="majorHAnsi"/>
          <w:lang w:val="tr-TR" w:eastAsia="tr-TR"/>
        </w:rPr>
        <w:t xml:space="preserve"> an </w:t>
      </w:r>
      <w:proofErr w:type="spellStart"/>
      <w:r w:rsidRPr="00377390">
        <w:rPr>
          <w:rFonts w:asciiTheme="majorHAnsi" w:eastAsia="Times New Roman" w:hAnsiTheme="majorHAnsi" w:cstheme="majorHAnsi"/>
          <w:lang w:val="tr-TR" w:eastAsia="tr-TR"/>
        </w:rPr>
        <w:t>individual</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task</w:t>
      </w:r>
      <w:proofErr w:type="spellEnd"/>
      <w:r w:rsidRPr="00377390">
        <w:rPr>
          <w:rFonts w:asciiTheme="majorHAnsi" w:eastAsia="Times New Roman" w:hAnsiTheme="majorHAnsi" w:cstheme="majorHAnsi"/>
          <w:lang w:val="tr-TR" w:eastAsia="tr-TR"/>
        </w:rPr>
        <w:t>.</w:t>
      </w:r>
    </w:p>
    <w:p w14:paraId="5D6376D8" w14:textId="77777777" w:rsidR="00377390" w:rsidRPr="00377390" w:rsidRDefault="00377390" w:rsidP="00377390">
      <w:pPr>
        <w:numPr>
          <w:ilvl w:val="0"/>
          <w:numId w:val="50"/>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Fields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taskId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title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description</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deadline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pointValue</w:t>
      </w:r>
      <w:proofErr w:type="spellEnd"/>
      <w:r w:rsidRPr="00377390">
        <w:rPr>
          <w:rFonts w:asciiTheme="majorHAnsi" w:eastAsia="Times New Roman" w:hAnsiTheme="majorHAnsi" w:cstheme="majorHAnsi"/>
          <w:lang w:val="tr-TR" w:eastAsia="tr-TR"/>
        </w:rPr>
        <w:t xml:space="preserve">, rating, </w:t>
      </w:r>
      <w:proofErr w:type="spellStart"/>
      <w:r w:rsidRPr="00377390">
        <w:rPr>
          <w:rFonts w:asciiTheme="majorHAnsi" w:eastAsia="Times New Roman" w:hAnsiTheme="majorHAnsi" w:cstheme="majorHAnsi"/>
          <w:lang w:val="tr-TR" w:eastAsia="tr-TR"/>
        </w:rPr>
        <w:t>status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assignedBy</w:t>
      </w:r>
      <w:proofErr w:type="spellEnd"/>
      <w:r w:rsidRPr="00377390">
        <w:rPr>
          <w:rFonts w:asciiTheme="majorHAnsi" w:eastAsia="Times New Roman" w:hAnsiTheme="majorHAnsi" w:cstheme="majorHAnsi"/>
          <w:lang w:val="tr-TR" w:eastAsia="tr-TR"/>
        </w:rPr>
        <w:t>.</w:t>
      </w:r>
    </w:p>
    <w:p w14:paraId="4BD32106" w14:textId="77777777" w:rsidR="00377390" w:rsidRPr="00377390" w:rsidRDefault="00377390" w:rsidP="00377390">
      <w:pPr>
        <w:numPr>
          <w:ilvl w:val="0"/>
          <w:numId w:val="50"/>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Holds</w:t>
      </w:r>
      <w:proofErr w:type="spellEnd"/>
      <w:r w:rsidRPr="00377390">
        <w:rPr>
          <w:rFonts w:asciiTheme="majorHAnsi" w:eastAsia="Times New Roman" w:hAnsiTheme="majorHAnsi" w:cstheme="majorHAnsi"/>
          <w:lang w:val="tr-TR" w:eastAsia="tr-TR"/>
        </w:rPr>
        <w:t xml:space="preserve"> star rating </w:t>
      </w:r>
      <w:proofErr w:type="spellStart"/>
      <w:r w:rsidRPr="00377390">
        <w:rPr>
          <w:rFonts w:asciiTheme="majorHAnsi" w:eastAsia="Times New Roman" w:hAnsiTheme="majorHAnsi" w:cstheme="majorHAnsi"/>
          <w:lang w:val="tr-TR" w:eastAsia="tr-TR"/>
        </w:rPr>
        <w:t>and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task</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lifecycle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status</w:t>
      </w:r>
      <w:proofErr w:type="spellEnd"/>
      <w:r w:rsidRPr="00377390">
        <w:rPr>
          <w:rFonts w:asciiTheme="majorHAnsi" w:eastAsia="Times New Roman" w:hAnsiTheme="majorHAnsi" w:cstheme="majorHAnsi"/>
          <w:lang w:val="tr-TR" w:eastAsia="tr-TR"/>
        </w:rPr>
        <w:t>.</w:t>
      </w:r>
    </w:p>
    <w:p w14:paraId="7DA6B3E0" w14:textId="77777777" w:rsidR="00377390" w:rsidRPr="00377390" w:rsidRDefault="00000000" w:rsidP="00377390">
      <w:pPr>
        <w:spacing w:beforeAutospacing="1" w:after="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5A5054EA">
          <v:rect id="_x0000_i1039" style="width:0;height:1.5pt" o:hralign="center" o:hrstd="t" o:hr="t" fillcolor="#a0a0a0" stroked="f"/>
        </w:pict>
      </w:r>
    </w:p>
    <w:p w14:paraId="7F4F8A43" w14:textId="77777777" w:rsidR="00377390" w:rsidRPr="00377390" w:rsidRDefault="00377390" w:rsidP="00377390">
      <w:pPr>
        <w:spacing w:beforeAutospacing="1" w:after="0" w:afterAutospacing="1" w:line="240" w:lineRule="auto"/>
        <w:rPr>
          <w:rFonts w:asciiTheme="majorHAnsi" w:eastAsia="Times New Roman" w:hAnsiTheme="majorHAnsi" w:cstheme="majorHAnsi"/>
          <w:b/>
          <w:bCs/>
          <w:lang w:val="tr-TR" w:eastAsia="tr-TR"/>
        </w:rPr>
      </w:pPr>
      <w:r w:rsidRPr="00377390">
        <w:rPr>
          <w:rFonts w:asciiTheme="majorHAnsi" w:eastAsia="Times New Roman" w:hAnsiTheme="majorHAnsi" w:cstheme="majorHAnsi"/>
          <w:b/>
          <w:bCs/>
          <w:lang w:val="tr-TR" w:eastAsia="tr-TR"/>
        </w:rPr>
        <w:t xml:space="preserve">6. </w:t>
      </w:r>
      <w:proofErr w:type="spellStart"/>
      <w:r w:rsidRPr="00377390">
        <w:rPr>
          <w:rFonts w:asciiTheme="majorHAnsi" w:eastAsia="Times New Roman" w:hAnsiTheme="majorHAnsi" w:cstheme="majorHAnsi"/>
          <w:b/>
          <w:bCs/>
          <w:lang w:val="tr-TR" w:eastAsia="tr-TR"/>
        </w:rPr>
        <w:t>Wish</w:t>
      </w:r>
      <w:proofErr w:type="spellEnd"/>
    </w:p>
    <w:p w14:paraId="29783024" w14:textId="77777777" w:rsidR="00377390" w:rsidRPr="00377390" w:rsidRDefault="00377390" w:rsidP="00377390">
      <w:pPr>
        <w:numPr>
          <w:ilvl w:val="0"/>
          <w:numId w:val="51"/>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Represents</w:t>
      </w:r>
      <w:proofErr w:type="spellEnd"/>
      <w:r w:rsidRPr="00377390">
        <w:rPr>
          <w:rFonts w:asciiTheme="majorHAnsi" w:eastAsia="Times New Roman" w:hAnsiTheme="majorHAnsi" w:cstheme="majorHAnsi"/>
          <w:lang w:val="tr-TR" w:eastAsia="tr-TR"/>
        </w:rPr>
        <w:t xml:space="preserve"> a </w:t>
      </w:r>
      <w:proofErr w:type="spellStart"/>
      <w:r w:rsidRPr="00377390">
        <w:rPr>
          <w:rFonts w:asciiTheme="majorHAnsi" w:eastAsia="Times New Roman" w:hAnsiTheme="majorHAnsi" w:cstheme="majorHAnsi"/>
          <w:lang w:val="tr-TR" w:eastAsia="tr-TR"/>
        </w:rPr>
        <w:t>reward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request</w:t>
      </w:r>
      <w:proofErr w:type="spellEnd"/>
      <w:r w:rsidRPr="00377390">
        <w:rPr>
          <w:rFonts w:asciiTheme="majorHAnsi" w:eastAsia="Times New Roman" w:hAnsiTheme="majorHAnsi" w:cstheme="majorHAnsi"/>
          <w:lang w:val="tr-TR" w:eastAsia="tr-TR"/>
        </w:rPr>
        <w:t>.</w:t>
      </w:r>
    </w:p>
    <w:p w14:paraId="02DB9C0A" w14:textId="77777777" w:rsidR="00377390" w:rsidRPr="00377390" w:rsidRDefault="00377390" w:rsidP="00377390">
      <w:pPr>
        <w:numPr>
          <w:ilvl w:val="0"/>
          <w:numId w:val="51"/>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Fields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wishId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title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description</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wishType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wishStatus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price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requiredLevel</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startTime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endTime</w:t>
      </w:r>
      <w:proofErr w:type="spellEnd"/>
      <w:r w:rsidRPr="00377390">
        <w:rPr>
          <w:rFonts w:asciiTheme="majorHAnsi" w:eastAsia="Times New Roman" w:hAnsiTheme="majorHAnsi" w:cstheme="majorHAnsi"/>
          <w:lang w:val="tr-TR" w:eastAsia="tr-TR"/>
        </w:rPr>
        <w:t>.</w:t>
      </w:r>
    </w:p>
    <w:p w14:paraId="3DFDDFA2" w14:textId="77777777" w:rsidR="00377390" w:rsidRPr="00377390" w:rsidRDefault="00377390" w:rsidP="00377390">
      <w:pPr>
        <w:numPr>
          <w:ilvl w:val="0"/>
          <w:numId w:val="51"/>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Deducts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points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upon</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approval</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tracks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approval</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status</w:t>
      </w:r>
      <w:proofErr w:type="spellEnd"/>
      <w:r w:rsidRPr="00377390">
        <w:rPr>
          <w:rFonts w:asciiTheme="majorHAnsi" w:eastAsia="Times New Roman" w:hAnsiTheme="majorHAnsi" w:cstheme="majorHAnsi"/>
          <w:lang w:val="tr-TR" w:eastAsia="tr-TR"/>
        </w:rPr>
        <w:t>.</w:t>
      </w:r>
    </w:p>
    <w:p w14:paraId="4F7925F1" w14:textId="77777777" w:rsidR="00377390" w:rsidRPr="00377390" w:rsidRDefault="00000000" w:rsidP="00377390">
      <w:pPr>
        <w:spacing w:beforeAutospacing="1" w:after="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56D66CE6">
          <v:rect id="_x0000_i1040" style="width:0;height:1.5pt" o:hralign="center" o:hrstd="t" o:hr="t" fillcolor="#a0a0a0" stroked="f"/>
        </w:pict>
      </w:r>
    </w:p>
    <w:p w14:paraId="75B16218" w14:textId="77777777" w:rsidR="00377390" w:rsidRPr="00377390" w:rsidRDefault="00377390" w:rsidP="00377390">
      <w:pPr>
        <w:spacing w:beforeAutospacing="1" w:after="0" w:afterAutospacing="1" w:line="240" w:lineRule="auto"/>
        <w:rPr>
          <w:rFonts w:asciiTheme="majorHAnsi" w:eastAsia="Times New Roman" w:hAnsiTheme="majorHAnsi" w:cstheme="majorHAnsi"/>
          <w:b/>
          <w:bCs/>
          <w:lang w:val="tr-TR" w:eastAsia="tr-TR"/>
        </w:rPr>
      </w:pPr>
      <w:r w:rsidRPr="00377390">
        <w:rPr>
          <w:rFonts w:asciiTheme="majorHAnsi" w:eastAsia="Times New Roman" w:hAnsiTheme="majorHAnsi" w:cstheme="majorHAnsi"/>
          <w:b/>
          <w:bCs/>
          <w:lang w:val="tr-TR" w:eastAsia="tr-TR"/>
        </w:rPr>
        <w:t xml:space="preserve">7. </w:t>
      </w:r>
      <w:proofErr w:type="spellStart"/>
      <w:r w:rsidRPr="00377390">
        <w:rPr>
          <w:rFonts w:asciiTheme="majorHAnsi" w:eastAsia="Times New Roman" w:hAnsiTheme="majorHAnsi" w:cstheme="majorHAnsi"/>
          <w:b/>
          <w:bCs/>
          <w:lang w:val="tr-TR" w:eastAsia="tr-TR"/>
        </w:rPr>
        <w:t>TaskService</w:t>
      </w:r>
      <w:proofErr w:type="spellEnd"/>
    </w:p>
    <w:p w14:paraId="310D20DD" w14:textId="77777777" w:rsidR="00377390" w:rsidRPr="00377390" w:rsidRDefault="00377390" w:rsidP="00377390">
      <w:pPr>
        <w:numPr>
          <w:ilvl w:val="0"/>
          <w:numId w:val="52"/>
        </w:numPr>
        <w:spacing w:beforeAutospacing="1" w:after="0" w:afterAutospacing="1" w:line="240" w:lineRule="auto"/>
        <w:rPr>
          <w:rFonts w:asciiTheme="majorHAnsi" w:eastAsia="Times New Roman" w:hAnsiTheme="majorHAnsi" w:cstheme="majorHAnsi"/>
          <w:lang w:val="tr-TR" w:eastAsia="tr-TR"/>
        </w:rPr>
      </w:pPr>
      <w:r w:rsidRPr="00377390">
        <w:rPr>
          <w:rFonts w:asciiTheme="majorHAnsi" w:eastAsia="Times New Roman" w:hAnsiTheme="majorHAnsi" w:cstheme="majorHAnsi"/>
          <w:lang w:val="tr-TR" w:eastAsia="tr-TR"/>
        </w:rPr>
        <w:t xml:space="preserve">Service </w:t>
      </w:r>
      <w:proofErr w:type="spellStart"/>
      <w:r w:rsidRPr="00377390">
        <w:rPr>
          <w:rFonts w:asciiTheme="majorHAnsi" w:eastAsia="Times New Roman" w:hAnsiTheme="majorHAnsi" w:cstheme="majorHAnsi"/>
          <w:lang w:val="tr-TR" w:eastAsia="tr-TR"/>
        </w:rPr>
        <w:t>layer</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to</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manage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logic</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for</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task</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operations</w:t>
      </w:r>
      <w:proofErr w:type="spellEnd"/>
      <w:r w:rsidRPr="00377390">
        <w:rPr>
          <w:rFonts w:asciiTheme="majorHAnsi" w:eastAsia="Times New Roman" w:hAnsiTheme="majorHAnsi" w:cstheme="majorHAnsi"/>
          <w:lang w:val="tr-TR" w:eastAsia="tr-TR"/>
        </w:rPr>
        <w:t>.</w:t>
      </w:r>
    </w:p>
    <w:p w14:paraId="5FB298B9" w14:textId="77777777" w:rsidR="00377390" w:rsidRPr="00377390" w:rsidRDefault="00377390" w:rsidP="00377390">
      <w:pPr>
        <w:numPr>
          <w:ilvl w:val="0"/>
          <w:numId w:val="52"/>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Methods</w:t>
      </w:r>
      <w:proofErr w:type="spellEnd"/>
      <w:r w:rsidRPr="00377390">
        <w:rPr>
          <w:rFonts w:asciiTheme="majorHAnsi" w:eastAsia="Times New Roman" w:hAnsiTheme="majorHAnsi" w:cstheme="majorHAnsi"/>
          <w:lang w:val="tr-TR" w:eastAsia="tr-TR"/>
        </w:rPr>
        <w:t>:</w:t>
      </w:r>
    </w:p>
    <w:p w14:paraId="6199D443" w14:textId="77777777" w:rsidR="00377390" w:rsidRPr="00377390" w:rsidRDefault="00377390" w:rsidP="00377390">
      <w:pPr>
        <w:numPr>
          <w:ilvl w:val="1"/>
          <w:numId w:val="52"/>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addTask</w:t>
      </w:r>
      <w:proofErr w:type="spellEnd"/>
      <w:r w:rsidRPr="00377390">
        <w:rPr>
          <w:rFonts w:asciiTheme="majorHAnsi" w:eastAsia="Times New Roman" w:hAnsiTheme="majorHAnsi" w:cstheme="majorHAnsi"/>
          <w:lang w:val="tr-TR" w:eastAsia="tr-TR"/>
        </w:rPr>
        <w:t>(...)</w:t>
      </w:r>
    </w:p>
    <w:p w14:paraId="6570ED1F" w14:textId="77777777" w:rsidR="00377390" w:rsidRPr="00377390" w:rsidRDefault="00377390" w:rsidP="00377390">
      <w:pPr>
        <w:numPr>
          <w:ilvl w:val="1"/>
          <w:numId w:val="52"/>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markTaskAsDone</w:t>
      </w:r>
      <w:proofErr w:type="spellEnd"/>
      <w:r w:rsidRPr="00377390">
        <w:rPr>
          <w:rFonts w:asciiTheme="majorHAnsi" w:eastAsia="Times New Roman" w:hAnsiTheme="majorHAnsi" w:cstheme="majorHAnsi"/>
          <w:lang w:val="tr-TR" w:eastAsia="tr-TR"/>
        </w:rPr>
        <w:t>(...)</w:t>
      </w:r>
    </w:p>
    <w:p w14:paraId="3845B5D9" w14:textId="77777777" w:rsidR="00377390" w:rsidRPr="00377390" w:rsidRDefault="00377390" w:rsidP="00377390">
      <w:pPr>
        <w:numPr>
          <w:ilvl w:val="1"/>
          <w:numId w:val="52"/>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approveTask</w:t>
      </w:r>
      <w:proofErr w:type="spellEnd"/>
      <w:r w:rsidRPr="00377390">
        <w:rPr>
          <w:rFonts w:asciiTheme="majorHAnsi" w:eastAsia="Times New Roman" w:hAnsiTheme="majorHAnsi" w:cstheme="majorHAnsi"/>
          <w:lang w:val="tr-TR" w:eastAsia="tr-TR"/>
        </w:rPr>
        <w:t>(...)</w:t>
      </w:r>
    </w:p>
    <w:p w14:paraId="655E1BC6" w14:textId="77777777" w:rsidR="00377390" w:rsidRPr="00377390" w:rsidRDefault="00377390" w:rsidP="00377390">
      <w:pPr>
        <w:numPr>
          <w:ilvl w:val="1"/>
          <w:numId w:val="52"/>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filterTasksByDayOrWeek</w:t>
      </w:r>
      <w:proofErr w:type="spellEnd"/>
      <w:r w:rsidRPr="00377390">
        <w:rPr>
          <w:rFonts w:asciiTheme="majorHAnsi" w:eastAsia="Times New Roman" w:hAnsiTheme="majorHAnsi" w:cstheme="majorHAnsi"/>
          <w:lang w:val="tr-TR" w:eastAsia="tr-TR"/>
        </w:rPr>
        <w:t>(...)</w:t>
      </w:r>
    </w:p>
    <w:p w14:paraId="665C61E1" w14:textId="77777777" w:rsidR="00377390" w:rsidRPr="00377390" w:rsidRDefault="00377390" w:rsidP="00377390">
      <w:pPr>
        <w:numPr>
          <w:ilvl w:val="0"/>
          <w:numId w:val="52"/>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Decouples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task-related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logic</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from</w:t>
      </w:r>
      <w:proofErr w:type="spellEnd"/>
      <w:r w:rsidRPr="00377390">
        <w:rPr>
          <w:rFonts w:asciiTheme="majorHAnsi" w:eastAsia="Times New Roman" w:hAnsiTheme="majorHAnsi" w:cstheme="majorHAnsi"/>
          <w:lang w:val="tr-TR" w:eastAsia="tr-TR"/>
        </w:rPr>
        <w:t xml:space="preserve"> UI </w:t>
      </w:r>
      <w:proofErr w:type="spellStart"/>
      <w:r w:rsidRPr="00377390">
        <w:rPr>
          <w:rFonts w:asciiTheme="majorHAnsi" w:eastAsia="Times New Roman" w:hAnsiTheme="majorHAnsi" w:cstheme="majorHAnsi"/>
          <w:lang w:val="tr-TR" w:eastAsia="tr-TR"/>
        </w:rPr>
        <w:t>and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entity</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classes</w:t>
      </w:r>
      <w:proofErr w:type="spellEnd"/>
      <w:r w:rsidRPr="00377390">
        <w:rPr>
          <w:rFonts w:asciiTheme="majorHAnsi" w:eastAsia="Times New Roman" w:hAnsiTheme="majorHAnsi" w:cstheme="majorHAnsi"/>
          <w:lang w:val="tr-TR" w:eastAsia="tr-TR"/>
        </w:rPr>
        <w:t>.</w:t>
      </w:r>
    </w:p>
    <w:p w14:paraId="0123E49C" w14:textId="77777777" w:rsidR="00377390" w:rsidRPr="00377390" w:rsidRDefault="00377390" w:rsidP="00377390">
      <w:pPr>
        <w:numPr>
          <w:ilvl w:val="0"/>
          <w:numId w:val="52"/>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Called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from</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CommandProcessor</w:t>
      </w:r>
      <w:proofErr w:type="spellEnd"/>
      <w:r w:rsidRPr="00377390">
        <w:rPr>
          <w:rFonts w:asciiTheme="majorHAnsi" w:eastAsia="Times New Roman" w:hAnsiTheme="majorHAnsi" w:cstheme="majorHAnsi"/>
          <w:lang w:val="tr-TR" w:eastAsia="tr-TR"/>
        </w:rPr>
        <w:t>.</w:t>
      </w:r>
    </w:p>
    <w:p w14:paraId="5905EF6A" w14:textId="77777777" w:rsidR="00377390" w:rsidRPr="00377390" w:rsidRDefault="00000000" w:rsidP="00377390">
      <w:pPr>
        <w:spacing w:beforeAutospacing="1" w:after="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7B1C8FDD">
          <v:rect id="_x0000_i1041" style="width:0;height:1.5pt" o:hralign="center" o:hrstd="t" o:hr="t" fillcolor="#a0a0a0" stroked="f"/>
        </w:pict>
      </w:r>
    </w:p>
    <w:p w14:paraId="53BE9EEF" w14:textId="77777777" w:rsidR="00377390" w:rsidRPr="00377390" w:rsidRDefault="00377390" w:rsidP="00377390">
      <w:pPr>
        <w:spacing w:beforeAutospacing="1" w:after="0" w:afterAutospacing="1" w:line="240" w:lineRule="auto"/>
        <w:rPr>
          <w:rFonts w:asciiTheme="majorHAnsi" w:eastAsia="Times New Roman" w:hAnsiTheme="majorHAnsi" w:cstheme="majorHAnsi"/>
          <w:b/>
          <w:bCs/>
          <w:lang w:val="tr-TR" w:eastAsia="tr-TR"/>
        </w:rPr>
      </w:pPr>
      <w:r w:rsidRPr="00377390">
        <w:rPr>
          <w:rFonts w:asciiTheme="majorHAnsi" w:eastAsia="Times New Roman" w:hAnsiTheme="majorHAnsi" w:cstheme="majorHAnsi"/>
          <w:b/>
          <w:bCs/>
          <w:lang w:val="tr-TR" w:eastAsia="tr-TR"/>
        </w:rPr>
        <w:t xml:space="preserve">8. </w:t>
      </w:r>
      <w:proofErr w:type="spellStart"/>
      <w:r w:rsidRPr="00377390">
        <w:rPr>
          <w:rFonts w:asciiTheme="majorHAnsi" w:eastAsia="Times New Roman" w:hAnsiTheme="majorHAnsi" w:cstheme="majorHAnsi"/>
          <w:b/>
          <w:bCs/>
          <w:lang w:val="tr-TR" w:eastAsia="tr-TR"/>
        </w:rPr>
        <w:t>WishService</w:t>
      </w:r>
      <w:proofErr w:type="spellEnd"/>
    </w:p>
    <w:p w14:paraId="52E40B91" w14:textId="77777777" w:rsidR="00377390" w:rsidRPr="00377390" w:rsidRDefault="00377390" w:rsidP="00377390">
      <w:pPr>
        <w:numPr>
          <w:ilvl w:val="0"/>
          <w:numId w:val="53"/>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Handles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wish-related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processes</w:t>
      </w:r>
      <w:proofErr w:type="spellEnd"/>
      <w:r w:rsidRPr="00377390">
        <w:rPr>
          <w:rFonts w:asciiTheme="majorHAnsi" w:eastAsia="Times New Roman" w:hAnsiTheme="majorHAnsi" w:cstheme="majorHAnsi"/>
          <w:lang w:val="tr-TR" w:eastAsia="tr-TR"/>
        </w:rPr>
        <w:t>.</w:t>
      </w:r>
    </w:p>
    <w:p w14:paraId="119CA43A" w14:textId="77777777" w:rsidR="00377390" w:rsidRPr="00377390" w:rsidRDefault="00377390" w:rsidP="00377390">
      <w:pPr>
        <w:numPr>
          <w:ilvl w:val="0"/>
          <w:numId w:val="53"/>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Methods</w:t>
      </w:r>
      <w:proofErr w:type="spellEnd"/>
      <w:r w:rsidRPr="00377390">
        <w:rPr>
          <w:rFonts w:asciiTheme="majorHAnsi" w:eastAsia="Times New Roman" w:hAnsiTheme="majorHAnsi" w:cstheme="majorHAnsi"/>
          <w:lang w:val="tr-TR" w:eastAsia="tr-TR"/>
        </w:rPr>
        <w:t>:</w:t>
      </w:r>
    </w:p>
    <w:p w14:paraId="415503C9" w14:textId="77777777" w:rsidR="00377390" w:rsidRPr="00377390" w:rsidRDefault="00377390" w:rsidP="00377390">
      <w:pPr>
        <w:numPr>
          <w:ilvl w:val="1"/>
          <w:numId w:val="53"/>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addWish</w:t>
      </w:r>
      <w:proofErr w:type="spellEnd"/>
      <w:r w:rsidRPr="00377390">
        <w:rPr>
          <w:rFonts w:asciiTheme="majorHAnsi" w:eastAsia="Times New Roman" w:hAnsiTheme="majorHAnsi" w:cstheme="majorHAnsi"/>
          <w:lang w:val="tr-TR" w:eastAsia="tr-TR"/>
        </w:rPr>
        <w:t>(...)</w:t>
      </w:r>
    </w:p>
    <w:p w14:paraId="757F1121" w14:textId="77777777" w:rsidR="00377390" w:rsidRPr="00377390" w:rsidRDefault="00377390" w:rsidP="00377390">
      <w:pPr>
        <w:numPr>
          <w:ilvl w:val="1"/>
          <w:numId w:val="53"/>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approveWish</w:t>
      </w:r>
      <w:proofErr w:type="spellEnd"/>
      <w:r w:rsidRPr="00377390">
        <w:rPr>
          <w:rFonts w:asciiTheme="majorHAnsi" w:eastAsia="Times New Roman" w:hAnsiTheme="majorHAnsi" w:cstheme="majorHAnsi"/>
          <w:lang w:val="tr-TR" w:eastAsia="tr-TR"/>
        </w:rPr>
        <w:t>(...)</w:t>
      </w:r>
    </w:p>
    <w:p w14:paraId="26C11A66" w14:textId="77777777" w:rsidR="00377390" w:rsidRPr="00377390" w:rsidRDefault="00377390" w:rsidP="00377390">
      <w:pPr>
        <w:numPr>
          <w:ilvl w:val="1"/>
          <w:numId w:val="53"/>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listWishes</w:t>
      </w:r>
      <w:proofErr w:type="spellEnd"/>
      <w:r w:rsidRPr="00377390">
        <w:rPr>
          <w:rFonts w:asciiTheme="majorHAnsi" w:eastAsia="Times New Roman" w:hAnsiTheme="majorHAnsi" w:cstheme="majorHAnsi"/>
          <w:lang w:val="tr-TR" w:eastAsia="tr-TR"/>
        </w:rPr>
        <w:t>()</w:t>
      </w:r>
    </w:p>
    <w:p w14:paraId="591E74D3" w14:textId="77777777" w:rsidR="00377390" w:rsidRPr="00377390" w:rsidRDefault="00377390" w:rsidP="00377390">
      <w:pPr>
        <w:numPr>
          <w:ilvl w:val="0"/>
          <w:numId w:val="53"/>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lastRenderedPageBreak/>
        <w:t>Validates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budget</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and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level</w:t>
      </w:r>
      <w:proofErr w:type="spellEnd"/>
      <w:r w:rsidRPr="00377390">
        <w:rPr>
          <w:rFonts w:asciiTheme="majorHAnsi" w:eastAsia="Times New Roman" w:hAnsiTheme="majorHAnsi" w:cstheme="majorHAnsi"/>
          <w:lang w:val="tr-TR" w:eastAsia="tr-TR"/>
        </w:rPr>
        <w:t>.</w:t>
      </w:r>
    </w:p>
    <w:p w14:paraId="00749E38" w14:textId="77777777" w:rsidR="00377390" w:rsidRPr="00377390" w:rsidRDefault="00377390" w:rsidP="00377390">
      <w:pPr>
        <w:numPr>
          <w:ilvl w:val="0"/>
          <w:numId w:val="53"/>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Deducts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points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from</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child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upon</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successful</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approval</w:t>
      </w:r>
      <w:proofErr w:type="spellEnd"/>
      <w:r w:rsidRPr="00377390">
        <w:rPr>
          <w:rFonts w:asciiTheme="majorHAnsi" w:eastAsia="Times New Roman" w:hAnsiTheme="majorHAnsi" w:cstheme="majorHAnsi"/>
          <w:lang w:val="tr-TR" w:eastAsia="tr-TR"/>
        </w:rPr>
        <w:t>.</w:t>
      </w:r>
    </w:p>
    <w:p w14:paraId="14E67C79" w14:textId="77777777" w:rsidR="00377390" w:rsidRPr="00377390" w:rsidRDefault="00000000" w:rsidP="00377390">
      <w:pPr>
        <w:spacing w:beforeAutospacing="1" w:after="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11C80919">
          <v:rect id="_x0000_i1042" style="width:0;height:1.5pt" o:hralign="center" o:hrstd="t" o:hr="t" fillcolor="#a0a0a0" stroked="f"/>
        </w:pict>
      </w:r>
    </w:p>
    <w:p w14:paraId="6941F54A" w14:textId="77777777" w:rsidR="00377390" w:rsidRPr="00377390" w:rsidRDefault="00377390" w:rsidP="00377390">
      <w:pPr>
        <w:spacing w:beforeAutospacing="1" w:after="0" w:afterAutospacing="1" w:line="240" w:lineRule="auto"/>
        <w:rPr>
          <w:rFonts w:asciiTheme="majorHAnsi" w:eastAsia="Times New Roman" w:hAnsiTheme="majorHAnsi" w:cstheme="majorHAnsi"/>
          <w:b/>
          <w:bCs/>
          <w:lang w:val="tr-TR" w:eastAsia="tr-TR"/>
        </w:rPr>
      </w:pPr>
      <w:r w:rsidRPr="00377390">
        <w:rPr>
          <w:rFonts w:asciiTheme="majorHAnsi" w:eastAsia="Times New Roman" w:hAnsiTheme="majorHAnsi" w:cstheme="majorHAnsi"/>
          <w:b/>
          <w:bCs/>
          <w:lang w:val="tr-TR" w:eastAsia="tr-TR"/>
        </w:rPr>
        <w:t xml:space="preserve">9. </w:t>
      </w:r>
      <w:proofErr w:type="spellStart"/>
      <w:r w:rsidRPr="00377390">
        <w:rPr>
          <w:rFonts w:asciiTheme="majorHAnsi" w:eastAsia="Times New Roman" w:hAnsiTheme="majorHAnsi" w:cstheme="majorHAnsi"/>
          <w:b/>
          <w:bCs/>
          <w:lang w:val="tr-TR" w:eastAsia="tr-TR"/>
        </w:rPr>
        <w:t>CommandProcessor</w:t>
      </w:r>
      <w:proofErr w:type="spellEnd"/>
    </w:p>
    <w:p w14:paraId="226BFA3A" w14:textId="77777777" w:rsidR="00377390" w:rsidRPr="00377390" w:rsidRDefault="00377390" w:rsidP="00377390">
      <w:pPr>
        <w:numPr>
          <w:ilvl w:val="0"/>
          <w:numId w:val="54"/>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Core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dispatcher</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for</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all</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commands</w:t>
      </w:r>
      <w:proofErr w:type="spellEnd"/>
      <w:r w:rsidRPr="00377390">
        <w:rPr>
          <w:rFonts w:asciiTheme="majorHAnsi" w:eastAsia="Times New Roman" w:hAnsiTheme="majorHAnsi" w:cstheme="majorHAnsi"/>
          <w:lang w:val="tr-TR" w:eastAsia="tr-TR"/>
        </w:rPr>
        <w:t>.</w:t>
      </w:r>
    </w:p>
    <w:p w14:paraId="236B593D" w14:textId="77777777" w:rsidR="00377390" w:rsidRPr="00377390" w:rsidRDefault="00377390" w:rsidP="00377390">
      <w:pPr>
        <w:numPr>
          <w:ilvl w:val="0"/>
          <w:numId w:val="54"/>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Reads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each</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parsed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line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from</w:t>
      </w:r>
      <w:proofErr w:type="spellEnd"/>
      <w:r w:rsidRPr="00377390">
        <w:rPr>
          <w:rFonts w:asciiTheme="majorHAnsi" w:eastAsia="Times New Roman" w:hAnsiTheme="majorHAnsi" w:cstheme="majorHAnsi"/>
          <w:lang w:val="tr-TR" w:eastAsia="tr-TR"/>
        </w:rPr>
        <w:t xml:space="preserve"> Commands.txt </w:t>
      </w:r>
      <w:proofErr w:type="spellStart"/>
      <w:r w:rsidRPr="00377390">
        <w:rPr>
          <w:rFonts w:asciiTheme="majorHAnsi" w:eastAsia="Times New Roman" w:hAnsiTheme="majorHAnsi" w:cstheme="majorHAnsi"/>
          <w:lang w:val="tr-TR" w:eastAsia="tr-TR"/>
        </w:rPr>
        <w:t>and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routes</w:t>
      </w:r>
      <w:proofErr w:type="spellEnd"/>
      <w:r w:rsidRPr="00377390">
        <w:rPr>
          <w:rFonts w:asciiTheme="majorHAnsi" w:eastAsia="Times New Roman" w:hAnsiTheme="majorHAnsi" w:cstheme="majorHAnsi"/>
          <w:lang w:val="tr-TR" w:eastAsia="tr-TR"/>
        </w:rPr>
        <w:t>:</w:t>
      </w:r>
    </w:p>
    <w:p w14:paraId="684B4EA7" w14:textId="77777777" w:rsidR="00377390" w:rsidRPr="00377390" w:rsidRDefault="00377390" w:rsidP="00377390">
      <w:pPr>
        <w:numPr>
          <w:ilvl w:val="1"/>
          <w:numId w:val="54"/>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Task-related</w:t>
      </w:r>
      <w:proofErr w:type="spellEnd"/>
      <w:r w:rsidRPr="00377390">
        <w:rPr>
          <w:rFonts w:asciiTheme="majorHAnsi" w:eastAsia="Times New Roman" w:hAnsiTheme="majorHAnsi" w:cstheme="majorHAnsi"/>
          <w:lang w:val="tr-TR" w:eastAsia="tr-TR"/>
        </w:rPr>
        <w:t xml:space="preserve"> → </w:t>
      </w:r>
      <w:proofErr w:type="spellStart"/>
      <w:r w:rsidRPr="00377390">
        <w:rPr>
          <w:rFonts w:asciiTheme="majorHAnsi" w:eastAsia="Times New Roman" w:hAnsiTheme="majorHAnsi" w:cstheme="majorHAnsi"/>
          <w:lang w:val="tr-TR" w:eastAsia="tr-TR"/>
        </w:rPr>
        <w:t>TaskService</w:t>
      </w:r>
      <w:proofErr w:type="spellEnd"/>
    </w:p>
    <w:p w14:paraId="2C15402D" w14:textId="77777777" w:rsidR="00377390" w:rsidRPr="00377390" w:rsidRDefault="00377390" w:rsidP="00377390">
      <w:pPr>
        <w:numPr>
          <w:ilvl w:val="1"/>
          <w:numId w:val="54"/>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Wish-related</w:t>
      </w:r>
      <w:proofErr w:type="spellEnd"/>
      <w:r w:rsidRPr="00377390">
        <w:rPr>
          <w:rFonts w:asciiTheme="majorHAnsi" w:eastAsia="Times New Roman" w:hAnsiTheme="majorHAnsi" w:cstheme="majorHAnsi"/>
          <w:lang w:val="tr-TR" w:eastAsia="tr-TR"/>
        </w:rPr>
        <w:t xml:space="preserve"> → </w:t>
      </w:r>
      <w:proofErr w:type="spellStart"/>
      <w:r w:rsidRPr="00377390">
        <w:rPr>
          <w:rFonts w:asciiTheme="majorHAnsi" w:eastAsia="Times New Roman" w:hAnsiTheme="majorHAnsi" w:cstheme="majorHAnsi"/>
          <w:lang w:val="tr-TR" w:eastAsia="tr-TR"/>
        </w:rPr>
        <w:t>WishService</w:t>
      </w:r>
      <w:proofErr w:type="spellEnd"/>
    </w:p>
    <w:p w14:paraId="464BBA37" w14:textId="77777777" w:rsidR="00377390" w:rsidRPr="00377390" w:rsidRDefault="00377390" w:rsidP="00377390">
      <w:pPr>
        <w:numPr>
          <w:ilvl w:val="1"/>
          <w:numId w:val="54"/>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Status</w:t>
      </w:r>
      <w:proofErr w:type="spellEnd"/>
      <w:r w:rsidRPr="00377390">
        <w:rPr>
          <w:rFonts w:asciiTheme="majorHAnsi" w:eastAsia="Times New Roman" w:hAnsiTheme="majorHAnsi" w:cstheme="majorHAnsi"/>
          <w:lang w:val="tr-TR" w:eastAsia="tr-TR"/>
        </w:rPr>
        <w:t>/</w:t>
      </w:r>
      <w:proofErr w:type="spellStart"/>
      <w:r w:rsidRPr="00377390">
        <w:rPr>
          <w:rFonts w:asciiTheme="majorHAnsi" w:eastAsia="Times New Roman" w:hAnsiTheme="majorHAnsi" w:cstheme="majorHAnsi"/>
          <w:lang w:val="tr-TR" w:eastAsia="tr-TR"/>
        </w:rPr>
        <w:t>print</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commands</w:t>
      </w:r>
      <w:proofErr w:type="spellEnd"/>
      <w:r w:rsidRPr="00377390">
        <w:rPr>
          <w:rFonts w:asciiTheme="majorHAnsi" w:eastAsia="Times New Roman" w:hAnsiTheme="majorHAnsi" w:cstheme="majorHAnsi"/>
          <w:lang w:val="tr-TR" w:eastAsia="tr-TR"/>
        </w:rPr>
        <w:t xml:space="preserve"> → Child, </w:t>
      </w:r>
      <w:proofErr w:type="spellStart"/>
      <w:r w:rsidRPr="00377390">
        <w:rPr>
          <w:rFonts w:asciiTheme="majorHAnsi" w:eastAsia="Times New Roman" w:hAnsiTheme="majorHAnsi" w:cstheme="majorHAnsi"/>
          <w:lang w:val="tr-TR" w:eastAsia="tr-TR"/>
        </w:rPr>
        <w:t>Parent</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or</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direct</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output</w:t>
      </w:r>
      <w:proofErr w:type="spellEnd"/>
      <w:r w:rsidRPr="00377390">
        <w:rPr>
          <w:rFonts w:asciiTheme="majorHAnsi" w:eastAsia="Times New Roman" w:hAnsiTheme="majorHAnsi" w:cstheme="majorHAnsi"/>
          <w:lang w:val="tr-TR" w:eastAsia="tr-TR"/>
        </w:rPr>
        <w:t>.</w:t>
      </w:r>
    </w:p>
    <w:p w14:paraId="6233AED7" w14:textId="77777777" w:rsidR="00377390" w:rsidRPr="00377390" w:rsidRDefault="00377390" w:rsidP="00377390">
      <w:pPr>
        <w:numPr>
          <w:ilvl w:val="0"/>
          <w:numId w:val="54"/>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Responsible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for</w:t>
      </w:r>
      <w:proofErr w:type="spellEnd"/>
      <w:r w:rsidRPr="00377390">
        <w:rPr>
          <w:rFonts w:asciiTheme="majorHAnsi" w:eastAsia="Times New Roman" w:hAnsiTheme="majorHAnsi" w:cstheme="majorHAnsi"/>
          <w:lang w:val="tr-TR" w:eastAsia="tr-TR"/>
        </w:rPr>
        <w:t>:</w:t>
      </w:r>
    </w:p>
    <w:p w14:paraId="73C7464B" w14:textId="77777777" w:rsidR="00377390" w:rsidRPr="00377390" w:rsidRDefault="00377390" w:rsidP="00377390">
      <w:pPr>
        <w:numPr>
          <w:ilvl w:val="1"/>
          <w:numId w:val="54"/>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Command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syntax</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validation</w:t>
      </w:r>
      <w:proofErr w:type="spellEnd"/>
    </w:p>
    <w:p w14:paraId="3EE0A36E" w14:textId="77777777" w:rsidR="00377390" w:rsidRPr="00377390" w:rsidRDefault="00377390" w:rsidP="00377390">
      <w:pPr>
        <w:numPr>
          <w:ilvl w:val="1"/>
          <w:numId w:val="54"/>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Delegation</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to</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correct</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logic</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layer</w:t>
      </w:r>
      <w:proofErr w:type="spellEnd"/>
    </w:p>
    <w:p w14:paraId="4AEA9A49" w14:textId="77777777" w:rsidR="00377390" w:rsidRPr="00377390" w:rsidRDefault="00377390" w:rsidP="00377390">
      <w:pPr>
        <w:numPr>
          <w:ilvl w:val="1"/>
          <w:numId w:val="54"/>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Error</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reporting</w:t>
      </w:r>
      <w:proofErr w:type="spellEnd"/>
    </w:p>
    <w:p w14:paraId="252DCEDE" w14:textId="77777777" w:rsidR="00377390" w:rsidRPr="00377390" w:rsidRDefault="00000000" w:rsidP="00377390">
      <w:pPr>
        <w:spacing w:beforeAutospacing="1" w:after="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4211C8A4">
          <v:rect id="_x0000_i1043" style="width:0;height:1.5pt" o:hralign="center" o:hrstd="t" o:hr="t" fillcolor="#a0a0a0" stroked="f"/>
        </w:pict>
      </w:r>
    </w:p>
    <w:p w14:paraId="6965E726" w14:textId="77777777" w:rsidR="00377390" w:rsidRPr="00377390" w:rsidRDefault="00377390" w:rsidP="00377390">
      <w:pPr>
        <w:spacing w:beforeAutospacing="1" w:after="0" w:afterAutospacing="1" w:line="240" w:lineRule="auto"/>
        <w:rPr>
          <w:rFonts w:asciiTheme="majorHAnsi" w:eastAsia="Times New Roman" w:hAnsiTheme="majorHAnsi" w:cstheme="majorHAnsi"/>
          <w:b/>
          <w:bCs/>
          <w:lang w:val="tr-TR" w:eastAsia="tr-TR"/>
        </w:rPr>
      </w:pPr>
      <w:r w:rsidRPr="00377390">
        <w:rPr>
          <w:rFonts w:asciiTheme="majorHAnsi" w:eastAsia="Times New Roman" w:hAnsiTheme="majorHAnsi" w:cstheme="majorHAnsi"/>
          <w:b/>
          <w:bCs/>
          <w:lang w:val="tr-TR" w:eastAsia="tr-TR"/>
        </w:rPr>
        <w:t xml:space="preserve">10. </w:t>
      </w:r>
      <w:proofErr w:type="spellStart"/>
      <w:r w:rsidRPr="00377390">
        <w:rPr>
          <w:rFonts w:asciiTheme="majorHAnsi" w:eastAsia="Times New Roman" w:hAnsiTheme="majorHAnsi" w:cstheme="majorHAnsi"/>
          <w:b/>
          <w:bCs/>
          <w:lang w:val="tr-TR" w:eastAsia="tr-TR"/>
        </w:rPr>
        <w:t>FileHandler</w:t>
      </w:r>
      <w:proofErr w:type="spellEnd"/>
    </w:p>
    <w:p w14:paraId="0561881B" w14:textId="77777777" w:rsidR="00377390" w:rsidRPr="00377390" w:rsidRDefault="00377390" w:rsidP="00377390">
      <w:pPr>
        <w:numPr>
          <w:ilvl w:val="0"/>
          <w:numId w:val="55"/>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Reads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initial</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input</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files</w:t>
      </w:r>
      <w:proofErr w:type="spellEnd"/>
      <w:r w:rsidRPr="00377390">
        <w:rPr>
          <w:rFonts w:asciiTheme="majorHAnsi" w:eastAsia="Times New Roman" w:hAnsiTheme="majorHAnsi" w:cstheme="majorHAnsi"/>
          <w:lang w:val="tr-TR" w:eastAsia="tr-TR"/>
        </w:rPr>
        <w:t>:</w:t>
      </w:r>
    </w:p>
    <w:p w14:paraId="09AF2B7C" w14:textId="77777777" w:rsidR="00377390" w:rsidRPr="00377390" w:rsidRDefault="00377390" w:rsidP="00377390">
      <w:pPr>
        <w:numPr>
          <w:ilvl w:val="1"/>
          <w:numId w:val="55"/>
        </w:numPr>
        <w:spacing w:beforeAutospacing="1" w:after="0" w:afterAutospacing="1" w:line="240" w:lineRule="auto"/>
        <w:rPr>
          <w:rFonts w:asciiTheme="majorHAnsi" w:eastAsia="Times New Roman" w:hAnsiTheme="majorHAnsi" w:cstheme="majorHAnsi"/>
          <w:lang w:val="tr-TR" w:eastAsia="tr-TR"/>
        </w:rPr>
      </w:pPr>
      <w:r w:rsidRPr="00377390">
        <w:rPr>
          <w:rFonts w:asciiTheme="majorHAnsi" w:eastAsia="Times New Roman" w:hAnsiTheme="majorHAnsi" w:cstheme="majorHAnsi"/>
          <w:lang w:val="tr-TR" w:eastAsia="tr-TR"/>
        </w:rPr>
        <w:t>Tasks.txt, Wishes.txt, Commands.txt</w:t>
      </w:r>
    </w:p>
    <w:p w14:paraId="2023E5F4" w14:textId="77777777" w:rsidR="00377390" w:rsidRPr="00377390" w:rsidRDefault="00377390" w:rsidP="00377390">
      <w:pPr>
        <w:numPr>
          <w:ilvl w:val="0"/>
          <w:numId w:val="55"/>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Uses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regex</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and</w:t>
      </w:r>
      <w:proofErr w:type="spellEnd"/>
      <w:r w:rsidRPr="00377390">
        <w:rPr>
          <w:rFonts w:asciiTheme="majorHAnsi" w:eastAsia="Times New Roman" w:hAnsiTheme="majorHAnsi" w:cstheme="majorHAnsi"/>
          <w:lang w:val="tr-TR" w:eastAsia="tr-TR"/>
        </w:rPr>
        <w:t xml:space="preserve"> format </w:t>
      </w:r>
      <w:proofErr w:type="spellStart"/>
      <w:r w:rsidRPr="00377390">
        <w:rPr>
          <w:rFonts w:asciiTheme="majorHAnsi" w:eastAsia="Times New Roman" w:hAnsiTheme="majorHAnsi" w:cstheme="majorHAnsi"/>
          <w:lang w:val="tr-TR" w:eastAsia="tr-TR"/>
        </w:rPr>
        <w:t>validation</w:t>
      </w:r>
      <w:proofErr w:type="spellEnd"/>
      <w:r w:rsidRPr="00377390">
        <w:rPr>
          <w:rFonts w:asciiTheme="majorHAnsi" w:eastAsia="Times New Roman" w:hAnsiTheme="majorHAnsi" w:cstheme="majorHAnsi"/>
          <w:lang w:val="tr-TR" w:eastAsia="tr-TR"/>
        </w:rPr>
        <w:t>.</w:t>
      </w:r>
    </w:p>
    <w:p w14:paraId="1C397412" w14:textId="77777777" w:rsidR="00377390" w:rsidRPr="00377390" w:rsidRDefault="00377390" w:rsidP="00377390">
      <w:pPr>
        <w:numPr>
          <w:ilvl w:val="0"/>
          <w:numId w:val="55"/>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Handles</w:t>
      </w:r>
      <w:proofErr w:type="spellEnd"/>
      <w:r w:rsidRPr="00377390">
        <w:rPr>
          <w:rFonts w:asciiTheme="majorHAnsi" w:eastAsia="Times New Roman" w:hAnsiTheme="majorHAnsi" w:cstheme="majorHAnsi"/>
          <w:lang w:val="tr-TR" w:eastAsia="tr-TR"/>
        </w:rPr>
        <w:t>:</w:t>
      </w:r>
    </w:p>
    <w:p w14:paraId="63269361" w14:textId="77777777" w:rsidR="00377390" w:rsidRPr="00377390" w:rsidRDefault="00377390" w:rsidP="00377390">
      <w:pPr>
        <w:numPr>
          <w:ilvl w:val="1"/>
          <w:numId w:val="55"/>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Parsing</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logic</w:t>
      </w:r>
      <w:proofErr w:type="spellEnd"/>
    </w:p>
    <w:p w14:paraId="59F0DCF5" w14:textId="77777777" w:rsidR="00377390" w:rsidRPr="00377390" w:rsidRDefault="00377390" w:rsidP="00377390">
      <w:pPr>
        <w:numPr>
          <w:ilvl w:val="1"/>
          <w:numId w:val="55"/>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Line-by-line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interpretation</w:t>
      </w:r>
      <w:proofErr w:type="spellEnd"/>
    </w:p>
    <w:p w14:paraId="0859925A" w14:textId="77777777" w:rsidR="00377390" w:rsidRPr="00377390" w:rsidRDefault="00377390" w:rsidP="00377390">
      <w:pPr>
        <w:numPr>
          <w:ilvl w:val="1"/>
          <w:numId w:val="55"/>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Potential</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write</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methods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for</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saving</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changes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if</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implemented</w:t>
      </w:r>
      <w:proofErr w:type="spellEnd"/>
      <w:r w:rsidRPr="00377390">
        <w:rPr>
          <w:rFonts w:asciiTheme="majorHAnsi" w:eastAsia="Times New Roman" w:hAnsiTheme="majorHAnsi" w:cstheme="majorHAnsi"/>
          <w:lang w:val="tr-TR" w:eastAsia="tr-TR"/>
        </w:rPr>
        <w:t>)</w:t>
      </w:r>
    </w:p>
    <w:p w14:paraId="6F503706" w14:textId="77777777" w:rsidR="00377390" w:rsidRPr="00377390" w:rsidRDefault="00000000" w:rsidP="00377390">
      <w:pPr>
        <w:spacing w:beforeAutospacing="1" w:after="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3F4B1D23">
          <v:rect id="_x0000_i1044" style="width:0;height:1.5pt" o:hralign="center" o:hrstd="t" o:hr="t" fillcolor="#a0a0a0" stroked="f"/>
        </w:pict>
      </w:r>
    </w:p>
    <w:p w14:paraId="735BC116" w14:textId="77777777" w:rsidR="00377390" w:rsidRPr="00377390" w:rsidRDefault="00377390" w:rsidP="00377390">
      <w:pPr>
        <w:spacing w:beforeAutospacing="1" w:after="0" w:afterAutospacing="1" w:line="240" w:lineRule="auto"/>
        <w:rPr>
          <w:rFonts w:asciiTheme="majorHAnsi" w:eastAsia="Times New Roman" w:hAnsiTheme="majorHAnsi" w:cstheme="majorHAnsi"/>
          <w:b/>
          <w:bCs/>
          <w:lang w:val="tr-TR" w:eastAsia="tr-TR"/>
        </w:rPr>
      </w:pPr>
      <w:r w:rsidRPr="00377390">
        <w:rPr>
          <w:rFonts w:asciiTheme="majorHAnsi" w:eastAsia="Times New Roman" w:hAnsiTheme="majorHAnsi" w:cstheme="majorHAnsi"/>
          <w:b/>
          <w:bCs/>
          <w:lang w:val="tr-TR" w:eastAsia="tr-TR"/>
        </w:rPr>
        <w:t>11. Main</w:t>
      </w:r>
    </w:p>
    <w:p w14:paraId="220B5604" w14:textId="77777777" w:rsidR="00377390" w:rsidRPr="00377390" w:rsidRDefault="00377390" w:rsidP="00377390">
      <w:pPr>
        <w:numPr>
          <w:ilvl w:val="0"/>
          <w:numId w:val="56"/>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Entry</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point</w:t>
      </w:r>
      <w:proofErr w:type="spellEnd"/>
      <w:r w:rsidRPr="00377390">
        <w:rPr>
          <w:rFonts w:asciiTheme="majorHAnsi" w:eastAsia="Times New Roman" w:hAnsiTheme="majorHAnsi" w:cstheme="majorHAnsi"/>
          <w:lang w:val="tr-TR" w:eastAsia="tr-TR"/>
        </w:rPr>
        <w:t xml:space="preserve"> of the program.</w:t>
      </w:r>
    </w:p>
    <w:p w14:paraId="27EF9605" w14:textId="77777777" w:rsidR="00377390" w:rsidRPr="00377390" w:rsidRDefault="00377390" w:rsidP="00377390">
      <w:pPr>
        <w:numPr>
          <w:ilvl w:val="0"/>
          <w:numId w:val="56"/>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Creates</w:t>
      </w:r>
      <w:proofErr w:type="spellEnd"/>
      <w:r w:rsidRPr="00377390">
        <w:rPr>
          <w:rFonts w:asciiTheme="majorHAnsi" w:eastAsia="Times New Roman" w:hAnsiTheme="majorHAnsi" w:cstheme="majorHAnsi"/>
          <w:lang w:val="tr-TR" w:eastAsia="tr-TR"/>
        </w:rPr>
        <w:t xml:space="preserve"> users </w:t>
      </w:r>
      <w:proofErr w:type="spellStart"/>
      <w:r w:rsidRPr="00377390">
        <w:rPr>
          <w:rFonts w:asciiTheme="majorHAnsi" w:eastAsia="Times New Roman" w:hAnsiTheme="majorHAnsi" w:cstheme="majorHAnsi"/>
          <w:lang w:val="tr-TR" w:eastAsia="tr-TR"/>
        </w:rPr>
        <w:t>and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initializes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CommandProcessor</w:t>
      </w:r>
      <w:proofErr w:type="spellEnd"/>
      <w:r w:rsidRPr="00377390">
        <w:rPr>
          <w:rFonts w:asciiTheme="majorHAnsi" w:eastAsia="Times New Roman" w:hAnsiTheme="majorHAnsi" w:cstheme="majorHAnsi"/>
          <w:lang w:val="tr-TR" w:eastAsia="tr-TR"/>
        </w:rPr>
        <w:t>.</w:t>
      </w:r>
    </w:p>
    <w:p w14:paraId="2D5B0AFE" w14:textId="77777777" w:rsidR="00377390" w:rsidRPr="00377390" w:rsidRDefault="00377390" w:rsidP="00377390">
      <w:pPr>
        <w:numPr>
          <w:ilvl w:val="0"/>
          <w:numId w:val="56"/>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Kicks</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off</w:t>
      </w:r>
      <w:proofErr w:type="spellEnd"/>
      <w:r w:rsidRPr="00377390">
        <w:rPr>
          <w:rFonts w:asciiTheme="majorHAnsi" w:eastAsia="Times New Roman" w:hAnsiTheme="majorHAnsi" w:cstheme="majorHAnsi"/>
          <w:lang w:val="tr-TR" w:eastAsia="tr-TR"/>
        </w:rPr>
        <w:t xml:space="preserve"> the </w:t>
      </w:r>
      <w:proofErr w:type="spellStart"/>
      <w:r w:rsidRPr="00377390">
        <w:rPr>
          <w:rFonts w:asciiTheme="majorHAnsi" w:eastAsia="Times New Roman" w:hAnsiTheme="majorHAnsi" w:cstheme="majorHAnsi"/>
          <w:lang w:val="tr-TR" w:eastAsia="tr-TR"/>
        </w:rPr>
        <w:t>execution</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flow</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by</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reading</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and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dispatching</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all</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commands</w:t>
      </w:r>
      <w:proofErr w:type="spellEnd"/>
      <w:r w:rsidRPr="00377390">
        <w:rPr>
          <w:rFonts w:asciiTheme="majorHAnsi" w:eastAsia="Times New Roman" w:hAnsiTheme="majorHAnsi" w:cstheme="majorHAnsi"/>
          <w:lang w:val="tr-TR" w:eastAsia="tr-TR"/>
        </w:rPr>
        <w:t>.</w:t>
      </w:r>
    </w:p>
    <w:p w14:paraId="18C18F90" w14:textId="77777777" w:rsidR="00377390" w:rsidRPr="00377390" w:rsidRDefault="00000000" w:rsidP="00377390">
      <w:pPr>
        <w:spacing w:beforeAutospacing="1" w:after="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3FA98E39">
          <v:rect id="_x0000_i1045" style="width:0;height:1.5pt" o:hralign="center" o:hrstd="t" o:hr="t" fillcolor="#a0a0a0" stroked="f"/>
        </w:pict>
      </w:r>
    </w:p>
    <w:p w14:paraId="54AD4042" w14:textId="77777777" w:rsidR="00377390" w:rsidRPr="00377390" w:rsidRDefault="00377390" w:rsidP="00377390">
      <w:pPr>
        <w:spacing w:beforeAutospacing="1" w:after="0" w:afterAutospacing="1" w:line="240" w:lineRule="auto"/>
        <w:rPr>
          <w:rFonts w:asciiTheme="majorHAnsi" w:eastAsia="Times New Roman" w:hAnsiTheme="majorHAnsi" w:cstheme="majorHAnsi"/>
          <w:b/>
          <w:bCs/>
          <w:lang w:val="tr-TR" w:eastAsia="tr-TR"/>
        </w:rPr>
      </w:pPr>
      <w:r w:rsidRPr="00377390">
        <w:rPr>
          <w:rFonts w:asciiTheme="majorHAnsi" w:eastAsia="Times New Roman" w:hAnsiTheme="majorHAnsi" w:cstheme="majorHAnsi"/>
          <w:b/>
          <w:bCs/>
          <w:lang w:val="tr-TR" w:eastAsia="tr-TR"/>
        </w:rPr>
        <w:t xml:space="preserve">12. </w:t>
      </w:r>
      <w:proofErr w:type="spellStart"/>
      <w:r w:rsidRPr="00377390">
        <w:rPr>
          <w:rFonts w:asciiTheme="majorHAnsi" w:eastAsia="Times New Roman" w:hAnsiTheme="majorHAnsi" w:cstheme="majorHAnsi"/>
          <w:b/>
          <w:bCs/>
          <w:lang w:val="tr-TR" w:eastAsia="tr-TR"/>
        </w:rPr>
        <w:t>Enum</w:t>
      </w:r>
      <w:proofErr w:type="spellEnd"/>
      <w:r w:rsidRPr="00377390">
        <w:rPr>
          <w:rFonts w:asciiTheme="majorHAnsi" w:eastAsia="Times New Roman" w:hAnsiTheme="majorHAnsi" w:cstheme="majorHAnsi"/>
          <w:b/>
          <w:bCs/>
          <w:lang w:val="tr-TR" w:eastAsia="tr-TR"/>
        </w:rPr>
        <w:t xml:space="preserve"> </w:t>
      </w:r>
      <w:proofErr w:type="spellStart"/>
      <w:r w:rsidRPr="00377390">
        <w:rPr>
          <w:rFonts w:asciiTheme="majorHAnsi" w:eastAsia="Times New Roman" w:hAnsiTheme="majorHAnsi" w:cstheme="majorHAnsi"/>
          <w:b/>
          <w:bCs/>
          <w:lang w:val="tr-TR" w:eastAsia="tr-TR"/>
        </w:rPr>
        <w:t>Types</w:t>
      </w:r>
      <w:proofErr w:type="spellEnd"/>
    </w:p>
    <w:p w14:paraId="1586FF9E" w14:textId="77777777" w:rsidR="00377390" w:rsidRPr="00377390" w:rsidRDefault="00377390" w:rsidP="00377390">
      <w:pPr>
        <w:numPr>
          <w:ilvl w:val="0"/>
          <w:numId w:val="57"/>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Used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throughout</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for</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safety</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and</w:t>
      </w:r>
      <w:proofErr w:type="spellEnd"/>
      <w:r w:rsidRPr="00377390">
        <w:rPr>
          <w:rFonts w:asciiTheme="majorHAnsi" w:eastAsia="Times New Roman" w:hAnsiTheme="majorHAnsi" w:cstheme="majorHAnsi"/>
          <w:lang w:val="tr-TR" w:eastAsia="tr-TR"/>
        </w:rPr>
        <w:t xml:space="preserve"> </w:t>
      </w:r>
      <w:proofErr w:type="spellStart"/>
      <w:r w:rsidRPr="00377390">
        <w:rPr>
          <w:rFonts w:asciiTheme="majorHAnsi" w:eastAsia="Times New Roman" w:hAnsiTheme="majorHAnsi" w:cstheme="majorHAnsi"/>
          <w:lang w:val="tr-TR" w:eastAsia="tr-TR"/>
        </w:rPr>
        <w:t>clarity</w:t>
      </w:r>
      <w:proofErr w:type="spellEnd"/>
      <w:r w:rsidRPr="00377390">
        <w:rPr>
          <w:rFonts w:asciiTheme="majorHAnsi" w:eastAsia="Times New Roman" w:hAnsiTheme="majorHAnsi" w:cstheme="majorHAnsi"/>
          <w:lang w:val="tr-TR" w:eastAsia="tr-TR"/>
        </w:rPr>
        <w:t>.</w:t>
      </w:r>
    </w:p>
    <w:p w14:paraId="7709097E" w14:textId="77777777" w:rsidR="00377390" w:rsidRPr="00377390" w:rsidRDefault="00377390" w:rsidP="00377390">
      <w:pPr>
        <w:numPr>
          <w:ilvl w:val="0"/>
          <w:numId w:val="57"/>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Includes</w:t>
      </w:r>
      <w:proofErr w:type="spellEnd"/>
      <w:r w:rsidRPr="00377390">
        <w:rPr>
          <w:rFonts w:asciiTheme="majorHAnsi" w:eastAsia="Times New Roman" w:hAnsiTheme="majorHAnsi" w:cstheme="majorHAnsi"/>
          <w:lang w:val="tr-TR" w:eastAsia="tr-TR"/>
        </w:rPr>
        <w:t>:</w:t>
      </w:r>
    </w:p>
    <w:p w14:paraId="30BE1059" w14:textId="77777777" w:rsidR="00377390" w:rsidRPr="00377390" w:rsidRDefault="00377390" w:rsidP="00377390">
      <w:pPr>
        <w:numPr>
          <w:ilvl w:val="1"/>
          <w:numId w:val="57"/>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TaskStatus</w:t>
      </w:r>
      <w:proofErr w:type="spellEnd"/>
      <w:r w:rsidRPr="00377390">
        <w:rPr>
          <w:rFonts w:asciiTheme="majorHAnsi" w:eastAsia="Times New Roman" w:hAnsiTheme="majorHAnsi" w:cstheme="majorHAnsi"/>
          <w:lang w:val="tr-TR" w:eastAsia="tr-TR"/>
        </w:rPr>
        <w:t xml:space="preserve"> { TODO, DONE, APPROVED }</w:t>
      </w:r>
    </w:p>
    <w:p w14:paraId="0685FDA1" w14:textId="77777777" w:rsidR="00377390" w:rsidRPr="00377390" w:rsidRDefault="00377390" w:rsidP="00377390">
      <w:pPr>
        <w:numPr>
          <w:ilvl w:val="1"/>
          <w:numId w:val="57"/>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WishStatus</w:t>
      </w:r>
      <w:proofErr w:type="spellEnd"/>
      <w:r w:rsidRPr="00377390">
        <w:rPr>
          <w:rFonts w:asciiTheme="majorHAnsi" w:eastAsia="Times New Roman" w:hAnsiTheme="majorHAnsi" w:cstheme="majorHAnsi"/>
          <w:lang w:val="tr-TR" w:eastAsia="tr-TR"/>
        </w:rPr>
        <w:t xml:space="preserve"> { PENDING, APPROVED, REJECTED }</w:t>
      </w:r>
    </w:p>
    <w:p w14:paraId="5D5FAE0D" w14:textId="77777777" w:rsidR="00377390" w:rsidRPr="00377390" w:rsidRDefault="00377390" w:rsidP="00377390">
      <w:pPr>
        <w:numPr>
          <w:ilvl w:val="1"/>
          <w:numId w:val="57"/>
        </w:numPr>
        <w:spacing w:beforeAutospacing="1" w:after="0" w:afterAutospacing="1" w:line="240" w:lineRule="auto"/>
        <w:rPr>
          <w:rFonts w:asciiTheme="majorHAnsi" w:eastAsia="Times New Roman" w:hAnsiTheme="majorHAnsi" w:cstheme="majorHAnsi"/>
          <w:lang w:val="tr-TR" w:eastAsia="tr-TR"/>
        </w:rPr>
      </w:pPr>
      <w:proofErr w:type="spellStart"/>
      <w:r w:rsidRPr="00377390">
        <w:rPr>
          <w:rFonts w:asciiTheme="majorHAnsi" w:eastAsia="Times New Roman" w:hAnsiTheme="majorHAnsi" w:cstheme="majorHAnsi"/>
          <w:lang w:val="tr-TR" w:eastAsia="tr-TR"/>
        </w:rPr>
        <w:t>WishType</w:t>
      </w:r>
      <w:proofErr w:type="spellEnd"/>
      <w:r w:rsidRPr="00377390">
        <w:rPr>
          <w:rFonts w:asciiTheme="majorHAnsi" w:eastAsia="Times New Roman" w:hAnsiTheme="majorHAnsi" w:cstheme="majorHAnsi"/>
          <w:lang w:val="tr-TR" w:eastAsia="tr-TR"/>
        </w:rPr>
        <w:t xml:space="preserve"> { WISH1, WISH2 }</w:t>
      </w:r>
    </w:p>
    <w:p w14:paraId="39E24398" w14:textId="77777777" w:rsidR="00B238F3" w:rsidRPr="00DA7299" w:rsidRDefault="00B238F3" w:rsidP="00360C21">
      <w:pPr>
        <w:spacing w:beforeAutospacing="1" w:after="0" w:afterAutospacing="1" w:line="240" w:lineRule="auto"/>
        <w:rPr>
          <w:rFonts w:asciiTheme="majorHAnsi" w:eastAsia="Times New Roman" w:hAnsiTheme="majorHAnsi" w:cstheme="majorHAnsi"/>
          <w:lang w:eastAsia="tr-TR"/>
        </w:rPr>
      </w:pPr>
    </w:p>
    <w:p w14:paraId="4496162F" w14:textId="44C59747" w:rsidR="00360C21" w:rsidRPr="00827D73" w:rsidRDefault="00B238F3" w:rsidP="00360C21">
      <w:pPr>
        <w:spacing w:beforeAutospacing="1" w:after="0" w:afterAutospacing="1" w:line="240" w:lineRule="auto"/>
        <w:rPr>
          <w:rFonts w:asciiTheme="majorHAnsi" w:eastAsia="Times New Roman" w:hAnsiTheme="majorHAnsi" w:cstheme="majorHAnsi"/>
          <w:sz w:val="28"/>
          <w:szCs w:val="28"/>
          <w:lang w:val="tr-TR" w:eastAsia="tr-TR"/>
        </w:rPr>
      </w:pPr>
      <w:r w:rsidRPr="00827D73">
        <w:rPr>
          <w:rFonts w:asciiTheme="majorHAnsi" w:eastAsia="Times New Roman" w:hAnsiTheme="majorHAnsi" w:cstheme="majorHAnsi"/>
          <w:sz w:val="28"/>
          <w:szCs w:val="28"/>
          <w:lang w:eastAsia="tr-TR"/>
        </w:rPr>
        <w:t xml:space="preserve">                       </w:t>
      </w:r>
      <w:r w:rsidR="00360C21" w:rsidRPr="00827D73">
        <w:rPr>
          <w:rFonts w:asciiTheme="majorHAnsi" w:eastAsia="Times New Roman" w:hAnsiTheme="majorHAnsi" w:cstheme="majorHAnsi"/>
          <w:sz w:val="28"/>
          <w:szCs w:val="28"/>
          <w:lang w:eastAsia="tr-TR"/>
        </w:rPr>
        <w:t xml:space="preserve">                                  CLASS DİAGRAM</w:t>
      </w:r>
    </w:p>
    <w:p w14:paraId="728000C8" w14:textId="77777777" w:rsidR="00DA7299" w:rsidRDefault="00DA7299">
      <w:pPr>
        <w:rPr>
          <w:rFonts w:asciiTheme="majorHAnsi" w:hAnsiTheme="majorHAnsi" w:cstheme="majorHAnsi"/>
        </w:rPr>
      </w:pPr>
    </w:p>
    <w:p w14:paraId="49248BD6" w14:textId="44EA7B10" w:rsidR="00166DA8" w:rsidRPr="00DA7299" w:rsidRDefault="00166DA8">
      <w:pPr>
        <w:rPr>
          <w:rFonts w:asciiTheme="majorHAnsi" w:hAnsiTheme="majorHAnsi" w:cstheme="majorHAnsi"/>
        </w:rPr>
      </w:pPr>
      <w:r w:rsidRPr="00DA7299">
        <w:rPr>
          <w:rFonts w:asciiTheme="majorHAnsi" w:hAnsiTheme="majorHAnsi" w:cstheme="majorHAnsi"/>
          <w:noProof/>
        </w:rPr>
        <w:drawing>
          <wp:inline distT="0" distB="0" distL="0" distR="0" wp14:anchorId="6A9E7332" wp14:editId="45956213">
            <wp:extent cx="6331143" cy="3174365"/>
            <wp:effectExtent l="0" t="0" r="0" b="6985"/>
            <wp:docPr id="100090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2215" cy="3179917"/>
                    </a:xfrm>
                    <a:prstGeom prst="rect">
                      <a:avLst/>
                    </a:prstGeom>
                    <a:noFill/>
                    <a:ln>
                      <a:noFill/>
                    </a:ln>
                  </pic:spPr>
                </pic:pic>
              </a:graphicData>
            </a:graphic>
          </wp:inline>
        </w:drawing>
      </w:r>
    </w:p>
    <w:p w14:paraId="4BD2A880" w14:textId="77777777" w:rsidR="00112864" w:rsidRPr="00112864" w:rsidRDefault="00112864" w:rsidP="00112864">
      <w:pPr>
        <w:rPr>
          <w:bCs/>
          <w:color w:val="4F81BD" w:themeColor="accent1"/>
          <w:sz w:val="36"/>
          <w:szCs w:val="36"/>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2864">
        <w:rPr>
          <w:bCs/>
          <w:color w:val="4F81BD" w:themeColor="accent1"/>
          <w:sz w:val="36"/>
          <w:szCs w:val="36"/>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2.3 </w:t>
      </w:r>
      <w:proofErr w:type="spellStart"/>
      <w:r w:rsidRPr="00112864">
        <w:rPr>
          <w:bCs/>
          <w:color w:val="4F81BD" w:themeColor="accent1"/>
          <w:sz w:val="36"/>
          <w:szCs w:val="36"/>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w:t>
      </w:r>
      <w:proofErr w:type="spellEnd"/>
      <w:r w:rsidRPr="00112864">
        <w:rPr>
          <w:bCs/>
          <w:color w:val="4F81BD" w:themeColor="accent1"/>
          <w:sz w:val="36"/>
          <w:szCs w:val="36"/>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12864">
        <w:rPr>
          <w:bCs/>
          <w:color w:val="4F81BD" w:themeColor="accent1"/>
          <w:sz w:val="36"/>
          <w:szCs w:val="36"/>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Algorithms</w:t>
      </w:r>
      <w:proofErr w:type="spellEnd"/>
      <w:r w:rsidRPr="00112864">
        <w:rPr>
          <w:bCs/>
          <w:color w:val="4F81BD" w:themeColor="accent1"/>
          <w:sz w:val="36"/>
          <w:szCs w:val="36"/>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 </w:t>
      </w:r>
      <w:proofErr w:type="spellStart"/>
      <w:r w:rsidRPr="00112864">
        <w:rPr>
          <w:bCs/>
          <w:color w:val="4F81BD" w:themeColor="accent1"/>
          <w:sz w:val="36"/>
          <w:szCs w:val="36"/>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Logic</w:t>
      </w:r>
      <w:proofErr w:type="spellEnd"/>
      <w:r w:rsidRPr="00112864">
        <w:rPr>
          <w:bCs/>
          <w:color w:val="4F81BD" w:themeColor="accent1"/>
          <w:sz w:val="36"/>
          <w:szCs w:val="36"/>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12864">
        <w:rPr>
          <w:bCs/>
          <w:color w:val="4F81BD" w:themeColor="accent1"/>
          <w:sz w:val="36"/>
          <w:szCs w:val="36"/>
          <w:lang w:val="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Flows</w:t>
      </w:r>
      <w:proofErr w:type="spellEnd"/>
    </w:p>
    <w:p w14:paraId="6B97211F" w14:textId="77777777" w:rsidR="00112864" w:rsidRPr="00112864" w:rsidRDefault="00112864" w:rsidP="00112864">
      <w:pPr>
        <w:rPr>
          <w:rFonts w:asciiTheme="majorHAnsi" w:hAnsiTheme="majorHAnsi" w:cstheme="majorHAnsi"/>
          <w:lang w:val="tr-TR"/>
        </w:rPr>
      </w:pPr>
      <w:proofErr w:type="spellStart"/>
      <w:r w:rsidRPr="00112864">
        <w:rPr>
          <w:lang w:val="tr-TR"/>
        </w:rPr>
        <w:t>This</w:t>
      </w:r>
      <w:proofErr w:type="spellEnd"/>
      <w:r w:rsidRPr="00112864">
        <w:rPr>
          <w:lang w:val="tr-TR"/>
        </w:rPr>
        <w:t xml:space="preserve"> </w:t>
      </w:r>
      <w:proofErr w:type="spellStart"/>
      <w:r w:rsidRPr="00112864">
        <w:rPr>
          <w:lang w:val="tr-TR"/>
        </w:rPr>
        <w:t>section</w:t>
      </w:r>
      <w:proofErr w:type="spellEnd"/>
      <w:r w:rsidRPr="00112864">
        <w:rPr>
          <w:lang w:val="tr-TR"/>
        </w:rPr>
        <w:t xml:space="preserve"> </w:t>
      </w:r>
      <w:proofErr w:type="spellStart"/>
      <w:r w:rsidRPr="00112864">
        <w:rPr>
          <w:lang w:val="tr-TR"/>
        </w:rPr>
        <w:t>outlines</w:t>
      </w:r>
      <w:proofErr w:type="spellEnd"/>
      <w:r w:rsidRPr="00112864">
        <w:rPr>
          <w:lang w:val="tr-TR"/>
        </w:rPr>
        <w:t xml:space="preserve"> the main </w:t>
      </w:r>
      <w:proofErr w:type="spellStart"/>
      <w:r w:rsidRPr="00112864">
        <w:rPr>
          <w:lang w:val="tr-TR"/>
        </w:rPr>
        <w:t>operational</w:t>
      </w:r>
      <w:proofErr w:type="spellEnd"/>
      <w:r w:rsidRPr="00112864">
        <w:rPr>
          <w:lang w:val="tr-TR"/>
        </w:rPr>
        <w:t xml:space="preserve"> </w:t>
      </w:r>
      <w:proofErr w:type="spellStart"/>
      <w:r w:rsidRPr="00112864">
        <w:rPr>
          <w:lang w:val="tr-TR"/>
        </w:rPr>
        <w:t>flows</w:t>
      </w:r>
      <w:proofErr w:type="spellEnd"/>
      <w:r w:rsidRPr="00112864">
        <w:rPr>
          <w:lang w:val="tr-TR"/>
        </w:rPr>
        <w:t xml:space="preserve"> of the system, </w:t>
      </w:r>
      <w:proofErr w:type="spellStart"/>
      <w:r w:rsidRPr="00112864">
        <w:rPr>
          <w:lang w:val="tr-TR"/>
        </w:rPr>
        <w:t>detailing</w:t>
      </w:r>
      <w:proofErr w:type="spellEnd"/>
      <w:r w:rsidRPr="00112864">
        <w:rPr>
          <w:lang w:val="tr-TR"/>
        </w:rPr>
        <w:t xml:space="preserve"> how </w:t>
      </w:r>
      <w:proofErr w:type="spellStart"/>
      <w:r w:rsidRPr="00112864">
        <w:rPr>
          <w:lang w:val="tr-TR"/>
        </w:rPr>
        <w:t>tasks</w:t>
      </w:r>
      <w:proofErr w:type="spellEnd"/>
      <w:r w:rsidRPr="00112864">
        <w:rPr>
          <w:lang w:val="tr-TR"/>
        </w:rPr>
        <w:t xml:space="preserve"> </w:t>
      </w:r>
      <w:proofErr w:type="spellStart"/>
      <w:r w:rsidRPr="00112864">
        <w:rPr>
          <w:lang w:val="tr-TR"/>
        </w:rPr>
        <w:t>and</w:t>
      </w:r>
      <w:proofErr w:type="spellEnd"/>
      <w:r w:rsidRPr="00112864">
        <w:rPr>
          <w:lang w:val="tr-TR"/>
        </w:rPr>
        <w:t xml:space="preserve"> </w:t>
      </w:r>
      <w:proofErr w:type="spellStart"/>
      <w:r w:rsidRPr="00112864">
        <w:rPr>
          <w:rFonts w:asciiTheme="majorHAnsi" w:hAnsiTheme="majorHAnsi" w:cstheme="majorHAnsi"/>
          <w:lang w:val="tr-TR"/>
        </w:rPr>
        <w:t>wishes</w:t>
      </w:r>
      <w:proofErr w:type="spellEnd"/>
      <w:r w:rsidRPr="00112864">
        <w:rPr>
          <w:rFonts w:asciiTheme="majorHAnsi" w:hAnsiTheme="majorHAnsi" w:cstheme="majorHAnsi"/>
          <w:lang w:val="tr-TR"/>
        </w:rPr>
        <w:t xml:space="preserve"> are </w:t>
      </w:r>
      <w:proofErr w:type="spellStart"/>
      <w:r w:rsidRPr="00112864">
        <w:rPr>
          <w:rFonts w:asciiTheme="majorHAnsi" w:hAnsiTheme="majorHAnsi" w:cstheme="majorHAnsi"/>
          <w:lang w:val="tr-TR"/>
        </w:rPr>
        <w:t>handled</w:t>
      </w:r>
      <w:proofErr w:type="spellEnd"/>
      <w:r w:rsidRPr="00112864">
        <w:rPr>
          <w:rFonts w:asciiTheme="majorHAnsi" w:hAnsiTheme="majorHAnsi" w:cstheme="majorHAnsi"/>
          <w:lang w:val="tr-TR"/>
        </w:rPr>
        <w:t xml:space="preserve">, how </w:t>
      </w:r>
      <w:proofErr w:type="spellStart"/>
      <w:r w:rsidRPr="00112864">
        <w:rPr>
          <w:rFonts w:asciiTheme="majorHAnsi" w:hAnsiTheme="majorHAnsi" w:cstheme="majorHAnsi"/>
          <w:lang w:val="tr-TR"/>
        </w:rPr>
        <w:t>levels</w:t>
      </w:r>
      <w:proofErr w:type="spellEnd"/>
      <w:r w:rsidRPr="00112864">
        <w:rPr>
          <w:rFonts w:asciiTheme="majorHAnsi" w:hAnsiTheme="majorHAnsi" w:cstheme="majorHAnsi"/>
          <w:lang w:val="tr-TR"/>
        </w:rPr>
        <w:t xml:space="preserve"> are </w:t>
      </w:r>
      <w:proofErr w:type="spellStart"/>
      <w:r w:rsidRPr="00112864">
        <w:rPr>
          <w:rFonts w:asciiTheme="majorHAnsi" w:hAnsiTheme="majorHAnsi" w:cstheme="majorHAnsi"/>
          <w:lang w:val="tr-TR"/>
        </w:rPr>
        <w:t>calculated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and</w:t>
      </w:r>
      <w:proofErr w:type="spellEnd"/>
      <w:r w:rsidRPr="00112864">
        <w:rPr>
          <w:rFonts w:asciiTheme="majorHAnsi" w:hAnsiTheme="majorHAnsi" w:cstheme="majorHAnsi"/>
          <w:lang w:val="tr-TR"/>
        </w:rPr>
        <w:t xml:space="preserve"> how </w:t>
      </w:r>
      <w:proofErr w:type="spellStart"/>
      <w:r w:rsidRPr="00112864">
        <w:rPr>
          <w:rFonts w:asciiTheme="majorHAnsi" w:hAnsiTheme="majorHAnsi" w:cstheme="majorHAnsi"/>
          <w:lang w:val="tr-TR"/>
        </w:rPr>
        <w:t>command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processing</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structured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Each</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algorithm</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follows</w:t>
      </w:r>
      <w:proofErr w:type="spellEnd"/>
      <w:r w:rsidRPr="00112864">
        <w:rPr>
          <w:rFonts w:asciiTheme="majorHAnsi" w:hAnsiTheme="majorHAnsi" w:cstheme="majorHAnsi"/>
          <w:lang w:val="tr-TR"/>
        </w:rPr>
        <w:t xml:space="preserve"> a modular, service-</w:t>
      </w:r>
      <w:proofErr w:type="spellStart"/>
      <w:r w:rsidRPr="00112864">
        <w:rPr>
          <w:rFonts w:asciiTheme="majorHAnsi" w:hAnsiTheme="majorHAnsi" w:cstheme="majorHAnsi"/>
          <w:lang w:val="tr-TR"/>
        </w:rPr>
        <w:t>oriented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design</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pattern</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ensuring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separation</w:t>
      </w:r>
      <w:proofErr w:type="spellEnd"/>
      <w:r w:rsidRPr="00112864">
        <w:rPr>
          <w:rFonts w:asciiTheme="majorHAnsi" w:hAnsiTheme="majorHAnsi" w:cstheme="majorHAnsi"/>
          <w:lang w:val="tr-TR"/>
        </w:rPr>
        <w:t xml:space="preserve"> of </w:t>
      </w:r>
      <w:proofErr w:type="spellStart"/>
      <w:r w:rsidRPr="00112864">
        <w:rPr>
          <w:rFonts w:asciiTheme="majorHAnsi" w:hAnsiTheme="majorHAnsi" w:cstheme="majorHAnsi"/>
          <w:lang w:val="tr-TR"/>
        </w:rPr>
        <w:t>concerns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and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scalability</w:t>
      </w:r>
      <w:proofErr w:type="spellEnd"/>
      <w:r w:rsidRPr="00112864">
        <w:rPr>
          <w:rFonts w:asciiTheme="majorHAnsi" w:hAnsiTheme="majorHAnsi" w:cstheme="majorHAnsi"/>
          <w:lang w:val="tr-TR"/>
        </w:rPr>
        <w:t>.</w:t>
      </w:r>
    </w:p>
    <w:p w14:paraId="1FDE8E50" w14:textId="77777777" w:rsidR="00112864" w:rsidRPr="00112864" w:rsidRDefault="00000000" w:rsidP="00112864">
      <w:pPr>
        <w:rPr>
          <w:rFonts w:asciiTheme="majorHAnsi" w:hAnsiTheme="majorHAnsi" w:cstheme="majorHAnsi"/>
          <w:lang w:val="tr-TR"/>
        </w:rPr>
      </w:pPr>
      <w:r>
        <w:rPr>
          <w:rFonts w:asciiTheme="majorHAnsi" w:hAnsiTheme="majorHAnsi" w:cstheme="majorHAnsi"/>
          <w:lang w:val="tr-TR"/>
        </w:rPr>
        <w:pict w14:anchorId="7B4088AE">
          <v:rect id="_x0000_i1046" style="width:0;height:1.5pt" o:hralign="center" o:hrstd="t" o:hr="t" fillcolor="#a0a0a0" stroked="f"/>
        </w:pict>
      </w:r>
    </w:p>
    <w:p w14:paraId="380643D7" w14:textId="77777777" w:rsidR="00112864" w:rsidRPr="00112864" w:rsidRDefault="00112864" w:rsidP="00112864">
      <w:pPr>
        <w:rPr>
          <w:rFonts w:asciiTheme="majorHAnsi" w:hAnsiTheme="majorHAnsi" w:cstheme="majorHAnsi"/>
          <w:b/>
          <w:bCs/>
          <w:sz w:val="28"/>
          <w:szCs w:val="28"/>
          <w:lang w:val="tr-TR"/>
        </w:rPr>
      </w:pPr>
      <w:r w:rsidRPr="00112864">
        <w:rPr>
          <w:rFonts w:ascii="Segoe UI Emoji" w:hAnsi="Segoe UI Emoji" w:cs="Segoe UI Emoji"/>
          <w:b/>
          <w:bCs/>
          <w:sz w:val="28"/>
          <w:szCs w:val="28"/>
          <w:lang w:val="tr-TR"/>
        </w:rPr>
        <w:t>🔄</w:t>
      </w:r>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Task</w:t>
      </w:r>
      <w:proofErr w:type="spellEnd"/>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Completion</w:t>
      </w:r>
      <w:proofErr w:type="spellEnd"/>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and</w:t>
      </w:r>
      <w:proofErr w:type="spellEnd"/>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Approval</w:t>
      </w:r>
      <w:proofErr w:type="spellEnd"/>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Flow</w:t>
      </w:r>
      <w:proofErr w:type="spellEnd"/>
    </w:p>
    <w:p w14:paraId="63657275"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Overview</w:t>
      </w:r>
      <w:proofErr w:type="spellEnd"/>
      <w:r w:rsidRPr="00112864">
        <w:rPr>
          <w:rFonts w:asciiTheme="majorHAnsi" w:hAnsiTheme="majorHAnsi" w:cstheme="majorHAnsi"/>
          <w:lang w:val="tr-TR"/>
        </w:rPr>
        <w:br/>
      </w:r>
      <w:proofErr w:type="spellStart"/>
      <w:r w:rsidRPr="00112864">
        <w:rPr>
          <w:rFonts w:asciiTheme="majorHAnsi" w:hAnsiTheme="majorHAnsi" w:cstheme="majorHAnsi"/>
          <w:lang w:val="tr-TR"/>
        </w:rPr>
        <w:t>This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flow</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governs</w:t>
      </w:r>
      <w:proofErr w:type="spellEnd"/>
      <w:r w:rsidRPr="00112864">
        <w:rPr>
          <w:rFonts w:asciiTheme="majorHAnsi" w:hAnsiTheme="majorHAnsi" w:cstheme="majorHAnsi"/>
          <w:lang w:val="tr-TR"/>
        </w:rPr>
        <w:t xml:space="preserve"> how a </w:t>
      </w:r>
      <w:proofErr w:type="spellStart"/>
      <w:r w:rsidRPr="00112864">
        <w:rPr>
          <w:rFonts w:asciiTheme="majorHAnsi" w:hAnsiTheme="majorHAnsi" w:cstheme="majorHAnsi"/>
          <w:lang w:val="tr-TR"/>
        </w:rPr>
        <w:t>task</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completed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by</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child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reviewed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by</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parent</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or</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teacher</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and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rewarded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through</w:t>
      </w:r>
      <w:proofErr w:type="spellEnd"/>
      <w:r w:rsidRPr="00112864">
        <w:rPr>
          <w:rFonts w:asciiTheme="majorHAnsi" w:hAnsiTheme="majorHAnsi" w:cstheme="majorHAnsi"/>
          <w:lang w:val="tr-TR"/>
        </w:rPr>
        <w:t xml:space="preserve"> a </w:t>
      </w:r>
      <w:proofErr w:type="spellStart"/>
      <w:r w:rsidRPr="00112864">
        <w:rPr>
          <w:rFonts w:asciiTheme="majorHAnsi" w:hAnsiTheme="majorHAnsi" w:cstheme="majorHAnsi"/>
          <w:lang w:val="tr-TR"/>
        </w:rPr>
        <w:t>point</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and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level</w:t>
      </w:r>
      <w:proofErr w:type="spellEnd"/>
      <w:r w:rsidRPr="00112864">
        <w:rPr>
          <w:rFonts w:asciiTheme="majorHAnsi" w:hAnsiTheme="majorHAnsi" w:cstheme="majorHAnsi"/>
          <w:lang w:val="tr-TR"/>
        </w:rPr>
        <w:t xml:space="preserve"> system.</w:t>
      </w:r>
    </w:p>
    <w:p w14:paraId="45E4ED29"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Steps</w:t>
      </w:r>
      <w:proofErr w:type="spellEnd"/>
      <w:r w:rsidRPr="00112864">
        <w:rPr>
          <w:rFonts w:asciiTheme="majorHAnsi" w:hAnsiTheme="majorHAnsi" w:cstheme="majorHAnsi"/>
          <w:b/>
          <w:bCs/>
          <w:lang w:val="tr-TR"/>
        </w:rPr>
        <w:t>:</w:t>
      </w:r>
    </w:p>
    <w:p w14:paraId="7A6B24FE" w14:textId="77777777" w:rsidR="00112864" w:rsidRPr="00112864" w:rsidRDefault="00112864" w:rsidP="00112864">
      <w:pPr>
        <w:numPr>
          <w:ilvl w:val="0"/>
          <w:numId w:val="58"/>
        </w:numPr>
        <w:rPr>
          <w:rFonts w:asciiTheme="majorHAnsi" w:hAnsiTheme="majorHAnsi" w:cstheme="majorHAnsi"/>
          <w:lang w:val="tr-TR"/>
        </w:rPr>
      </w:pPr>
      <w:proofErr w:type="spellStart"/>
      <w:r w:rsidRPr="00112864">
        <w:rPr>
          <w:rFonts w:asciiTheme="majorHAnsi" w:hAnsiTheme="majorHAnsi" w:cstheme="majorHAnsi"/>
          <w:b/>
          <w:bCs/>
          <w:lang w:val="tr-TR"/>
        </w:rPr>
        <w:t>Task</w:t>
      </w:r>
      <w:proofErr w:type="spellEnd"/>
      <w:r w:rsidRPr="00112864">
        <w:rPr>
          <w:rFonts w:asciiTheme="majorHAnsi" w:hAnsiTheme="majorHAnsi" w:cstheme="majorHAnsi"/>
          <w:b/>
          <w:bCs/>
          <w:lang w:val="tr-TR"/>
        </w:rPr>
        <w:t xml:space="preserve"> </w:t>
      </w:r>
      <w:proofErr w:type="spellStart"/>
      <w:r w:rsidRPr="00112864">
        <w:rPr>
          <w:rFonts w:asciiTheme="majorHAnsi" w:hAnsiTheme="majorHAnsi" w:cstheme="majorHAnsi"/>
          <w:b/>
          <w:bCs/>
          <w:lang w:val="tr-TR"/>
        </w:rPr>
        <w:t>Assignment</w:t>
      </w:r>
      <w:proofErr w:type="spellEnd"/>
      <w:r w:rsidRPr="00112864">
        <w:rPr>
          <w:rFonts w:asciiTheme="majorHAnsi" w:hAnsiTheme="majorHAnsi" w:cstheme="majorHAnsi"/>
          <w:lang w:val="tr-TR"/>
        </w:rPr>
        <w:br/>
        <w:t xml:space="preserve">A </w:t>
      </w:r>
      <w:proofErr w:type="spellStart"/>
      <w:r w:rsidRPr="00112864">
        <w:rPr>
          <w:rFonts w:asciiTheme="majorHAnsi" w:hAnsiTheme="majorHAnsi" w:cstheme="majorHAnsi"/>
          <w:lang w:val="tr-TR"/>
        </w:rPr>
        <w:t>task</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created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by</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parent</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or</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teacher</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via</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TaskService.addTask</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and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assigned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to</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child</w:t>
      </w:r>
      <w:proofErr w:type="spellEnd"/>
      <w:r w:rsidRPr="00112864">
        <w:rPr>
          <w:rFonts w:asciiTheme="majorHAnsi" w:hAnsiTheme="majorHAnsi" w:cstheme="majorHAnsi"/>
          <w:lang w:val="tr-TR"/>
        </w:rPr>
        <w:t>.</w:t>
      </w:r>
    </w:p>
    <w:p w14:paraId="7B772213" w14:textId="77777777" w:rsidR="00112864" w:rsidRPr="00112864" w:rsidRDefault="00112864" w:rsidP="00112864">
      <w:pPr>
        <w:numPr>
          <w:ilvl w:val="0"/>
          <w:numId w:val="58"/>
        </w:numPr>
        <w:rPr>
          <w:rFonts w:asciiTheme="majorHAnsi" w:hAnsiTheme="majorHAnsi" w:cstheme="majorHAnsi"/>
          <w:lang w:val="tr-TR"/>
        </w:rPr>
      </w:pPr>
      <w:r w:rsidRPr="00112864">
        <w:rPr>
          <w:rFonts w:asciiTheme="majorHAnsi" w:hAnsiTheme="majorHAnsi" w:cstheme="majorHAnsi"/>
          <w:b/>
          <w:bCs/>
          <w:lang w:val="tr-TR"/>
        </w:rPr>
        <w:lastRenderedPageBreak/>
        <w:t>Mark as Done</w:t>
      </w:r>
      <w:r w:rsidRPr="00112864">
        <w:rPr>
          <w:rFonts w:asciiTheme="majorHAnsi" w:hAnsiTheme="majorHAnsi" w:cstheme="majorHAnsi"/>
          <w:lang w:val="tr-TR"/>
        </w:rPr>
        <w:br/>
        <w:t xml:space="preserve">The </w:t>
      </w:r>
      <w:proofErr w:type="spellStart"/>
      <w:r w:rsidRPr="00112864">
        <w:rPr>
          <w:rFonts w:asciiTheme="majorHAnsi" w:hAnsiTheme="majorHAnsi" w:cstheme="majorHAnsi"/>
          <w:lang w:val="tr-TR"/>
        </w:rPr>
        <w:t>child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marks</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task</w:t>
      </w:r>
      <w:proofErr w:type="spellEnd"/>
      <w:r w:rsidRPr="00112864">
        <w:rPr>
          <w:rFonts w:asciiTheme="majorHAnsi" w:hAnsiTheme="majorHAnsi" w:cstheme="majorHAnsi"/>
          <w:lang w:val="tr-TR"/>
        </w:rPr>
        <w:t xml:space="preserve"> as done </w:t>
      </w:r>
      <w:proofErr w:type="spellStart"/>
      <w:r w:rsidRPr="00112864">
        <w:rPr>
          <w:rFonts w:asciiTheme="majorHAnsi" w:hAnsiTheme="majorHAnsi" w:cstheme="majorHAnsi"/>
          <w:lang w:val="tr-TR"/>
        </w:rPr>
        <w:t>using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TaskService.markTaskAsDone</w:t>
      </w:r>
      <w:proofErr w:type="spellEnd"/>
      <w:r w:rsidRPr="00112864">
        <w:rPr>
          <w:rFonts w:asciiTheme="majorHAnsi" w:hAnsiTheme="majorHAnsi" w:cstheme="majorHAnsi"/>
          <w:lang w:val="tr-TR"/>
        </w:rPr>
        <w:t>(</w:t>
      </w:r>
      <w:proofErr w:type="spellStart"/>
      <w:r w:rsidRPr="00112864">
        <w:rPr>
          <w:rFonts w:asciiTheme="majorHAnsi" w:hAnsiTheme="majorHAnsi" w:cstheme="majorHAnsi"/>
          <w:lang w:val="tr-TR"/>
        </w:rPr>
        <w:t>taskId</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task</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status</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updated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to</w:t>
      </w:r>
      <w:proofErr w:type="spellEnd"/>
      <w:r w:rsidRPr="00112864">
        <w:rPr>
          <w:rFonts w:asciiTheme="majorHAnsi" w:hAnsiTheme="majorHAnsi" w:cstheme="majorHAnsi"/>
          <w:lang w:val="tr-TR"/>
        </w:rPr>
        <w:t xml:space="preserve"> DONE.</w:t>
      </w:r>
    </w:p>
    <w:p w14:paraId="24633235" w14:textId="77777777" w:rsidR="00112864" w:rsidRPr="00112864" w:rsidRDefault="00112864" w:rsidP="00112864">
      <w:pPr>
        <w:numPr>
          <w:ilvl w:val="0"/>
          <w:numId w:val="58"/>
        </w:numPr>
        <w:rPr>
          <w:rFonts w:asciiTheme="majorHAnsi" w:hAnsiTheme="majorHAnsi" w:cstheme="majorHAnsi"/>
          <w:lang w:val="tr-TR"/>
        </w:rPr>
      </w:pPr>
      <w:proofErr w:type="spellStart"/>
      <w:r w:rsidRPr="00112864">
        <w:rPr>
          <w:rFonts w:asciiTheme="majorHAnsi" w:hAnsiTheme="majorHAnsi" w:cstheme="majorHAnsi"/>
          <w:b/>
          <w:bCs/>
          <w:lang w:val="tr-TR"/>
        </w:rPr>
        <w:t>Approval</w:t>
      </w:r>
      <w:proofErr w:type="spellEnd"/>
      <w:r w:rsidRPr="00112864">
        <w:rPr>
          <w:rFonts w:asciiTheme="majorHAnsi" w:hAnsiTheme="majorHAnsi" w:cstheme="majorHAnsi"/>
          <w:b/>
          <w:bCs/>
          <w:lang w:val="tr-TR"/>
        </w:rPr>
        <w:t xml:space="preserve"> </w:t>
      </w:r>
      <w:proofErr w:type="spellStart"/>
      <w:r w:rsidRPr="00112864">
        <w:rPr>
          <w:rFonts w:asciiTheme="majorHAnsi" w:hAnsiTheme="majorHAnsi" w:cstheme="majorHAnsi"/>
          <w:b/>
          <w:bCs/>
          <w:lang w:val="tr-TR"/>
        </w:rPr>
        <w:t>and</w:t>
      </w:r>
      <w:proofErr w:type="spellEnd"/>
      <w:r w:rsidRPr="00112864">
        <w:rPr>
          <w:rFonts w:asciiTheme="majorHAnsi" w:hAnsiTheme="majorHAnsi" w:cstheme="majorHAnsi"/>
          <w:b/>
          <w:bCs/>
          <w:lang w:val="tr-TR"/>
        </w:rPr>
        <w:t xml:space="preserve"> Rating</w:t>
      </w:r>
      <w:r w:rsidRPr="00112864">
        <w:rPr>
          <w:rFonts w:asciiTheme="majorHAnsi" w:hAnsiTheme="majorHAnsi" w:cstheme="majorHAnsi"/>
          <w:lang w:val="tr-TR"/>
        </w:rPr>
        <w:br/>
        <w:t xml:space="preserve">The </w:t>
      </w:r>
      <w:proofErr w:type="spellStart"/>
      <w:r w:rsidRPr="00112864">
        <w:rPr>
          <w:rFonts w:asciiTheme="majorHAnsi" w:hAnsiTheme="majorHAnsi" w:cstheme="majorHAnsi"/>
          <w:lang w:val="tr-TR"/>
        </w:rPr>
        <w:t>parent</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or</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teacher</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approves</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task</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via</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TaskService.approveTask</w:t>
      </w:r>
      <w:proofErr w:type="spellEnd"/>
      <w:r w:rsidRPr="00112864">
        <w:rPr>
          <w:rFonts w:asciiTheme="majorHAnsi" w:hAnsiTheme="majorHAnsi" w:cstheme="majorHAnsi"/>
          <w:lang w:val="tr-TR"/>
        </w:rPr>
        <w:t>(</w:t>
      </w:r>
      <w:proofErr w:type="spellStart"/>
      <w:r w:rsidRPr="00112864">
        <w:rPr>
          <w:rFonts w:asciiTheme="majorHAnsi" w:hAnsiTheme="majorHAnsi" w:cstheme="majorHAnsi"/>
          <w:lang w:val="tr-TR"/>
        </w:rPr>
        <w:t>taskId</w:t>
      </w:r>
      <w:proofErr w:type="spellEnd"/>
      <w:r w:rsidRPr="00112864">
        <w:rPr>
          <w:rFonts w:asciiTheme="majorHAnsi" w:hAnsiTheme="majorHAnsi" w:cstheme="majorHAnsi"/>
          <w:lang w:val="tr-TR"/>
        </w:rPr>
        <w:t xml:space="preserve">, rating), </w:t>
      </w:r>
      <w:proofErr w:type="spellStart"/>
      <w:r w:rsidRPr="00112864">
        <w:rPr>
          <w:rFonts w:asciiTheme="majorHAnsi" w:hAnsiTheme="majorHAnsi" w:cstheme="majorHAnsi"/>
          <w:lang w:val="tr-TR"/>
        </w:rPr>
        <w:t>assigning</w:t>
      </w:r>
      <w:proofErr w:type="spellEnd"/>
      <w:r w:rsidRPr="00112864">
        <w:rPr>
          <w:rFonts w:asciiTheme="majorHAnsi" w:hAnsiTheme="majorHAnsi" w:cstheme="majorHAnsi"/>
          <w:lang w:val="tr-TR"/>
        </w:rPr>
        <w:t xml:space="preserve"> a star rating (1–5). The </w:t>
      </w:r>
      <w:proofErr w:type="spellStart"/>
      <w:r w:rsidRPr="00112864">
        <w:rPr>
          <w:rFonts w:asciiTheme="majorHAnsi" w:hAnsiTheme="majorHAnsi" w:cstheme="majorHAnsi"/>
          <w:lang w:val="tr-TR"/>
        </w:rPr>
        <w:t>task</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status</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updated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to</w:t>
      </w:r>
      <w:proofErr w:type="spellEnd"/>
      <w:r w:rsidRPr="00112864">
        <w:rPr>
          <w:rFonts w:asciiTheme="majorHAnsi" w:hAnsiTheme="majorHAnsi" w:cstheme="majorHAnsi"/>
          <w:lang w:val="tr-TR"/>
        </w:rPr>
        <w:t xml:space="preserve"> APPROVED.</w:t>
      </w:r>
    </w:p>
    <w:p w14:paraId="0C89E61C" w14:textId="77777777" w:rsidR="00112864" w:rsidRPr="00112864" w:rsidRDefault="00112864" w:rsidP="00112864">
      <w:pPr>
        <w:numPr>
          <w:ilvl w:val="0"/>
          <w:numId w:val="58"/>
        </w:numPr>
        <w:rPr>
          <w:rFonts w:asciiTheme="majorHAnsi" w:hAnsiTheme="majorHAnsi" w:cstheme="majorHAnsi"/>
          <w:lang w:val="tr-TR"/>
        </w:rPr>
      </w:pPr>
      <w:proofErr w:type="spellStart"/>
      <w:r w:rsidRPr="00112864">
        <w:rPr>
          <w:rFonts w:asciiTheme="majorHAnsi" w:hAnsiTheme="majorHAnsi" w:cstheme="majorHAnsi"/>
          <w:b/>
          <w:bCs/>
          <w:lang w:val="tr-TR"/>
        </w:rPr>
        <w:t>Rewarding</w:t>
      </w:r>
      <w:proofErr w:type="spellEnd"/>
      <w:r w:rsidRPr="00112864">
        <w:rPr>
          <w:rFonts w:asciiTheme="majorHAnsi" w:hAnsiTheme="majorHAnsi" w:cstheme="majorHAnsi"/>
          <w:b/>
          <w:bCs/>
          <w:lang w:val="tr-TR"/>
        </w:rPr>
        <w:t xml:space="preserve"> </w:t>
      </w:r>
      <w:proofErr w:type="spellStart"/>
      <w:r w:rsidRPr="00112864">
        <w:rPr>
          <w:rFonts w:asciiTheme="majorHAnsi" w:hAnsiTheme="majorHAnsi" w:cstheme="majorHAnsi"/>
          <w:b/>
          <w:bCs/>
          <w:lang w:val="tr-TR"/>
        </w:rPr>
        <w:t>and</w:t>
      </w:r>
      <w:proofErr w:type="spellEnd"/>
      <w:r w:rsidRPr="00112864">
        <w:rPr>
          <w:rFonts w:asciiTheme="majorHAnsi" w:hAnsiTheme="majorHAnsi" w:cstheme="majorHAnsi"/>
          <w:b/>
          <w:bCs/>
          <w:lang w:val="tr-TR"/>
        </w:rPr>
        <w:t xml:space="preserve"> </w:t>
      </w:r>
      <w:proofErr w:type="spellStart"/>
      <w:r w:rsidRPr="00112864">
        <w:rPr>
          <w:rFonts w:asciiTheme="majorHAnsi" w:hAnsiTheme="majorHAnsi" w:cstheme="majorHAnsi"/>
          <w:b/>
          <w:bCs/>
          <w:lang w:val="tr-TR"/>
        </w:rPr>
        <w:t>Progress</w:t>
      </w:r>
      <w:proofErr w:type="spellEnd"/>
      <w:r w:rsidRPr="00112864">
        <w:rPr>
          <w:rFonts w:asciiTheme="majorHAnsi" w:hAnsiTheme="majorHAnsi" w:cstheme="majorHAnsi"/>
          <w:b/>
          <w:bCs/>
          <w:lang w:val="tr-TR"/>
        </w:rPr>
        <w:t xml:space="preserve"> Update</w:t>
      </w:r>
      <w:r w:rsidRPr="00112864">
        <w:rPr>
          <w:rFonts w:asciiTheme="majorHAnsi" w:hAnsiTheme="majorHAnsi" w:cstheme="majorHAnsi"/>
          <w:lang w:val="tr-TR"/>
        </w:rPr>
        <w:br/>
      </w:r>
      <w:proofErr w:type="spellStart"/>
      <w:r w:rsidRPr="00112864">
        <w:rPr>
          <w:rFonts w:asciiTheme="majorHAnsi" w:hAnsiTheme="majorHAnsi" w:cstheme="majorHAnsi"/>
          <w:lang w:val="tr-TR"/>
        </w:rPr>
        <w:t>Upon</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approval</w:t>
      </w:r>
      <w:proofErr w:type="spellEnd"/>
      <w:r w:rsidRPr="00112864">
        <w:rPr>
          <w:rFonts w:asciiTheme="majorHAnsi" w:hAnsiTheme="majorHAnsi" w:cstheme="majorHAnsi"/>
          <w:lang w:val="tr-TR"/>
        </w:rPr>
        <w:t>:</w:t>
      </w:r>
    </w:p>
    <w:p w14:paraId="214D8542" w14:textId="77777777" w:rsidR="00112864" w:rsidRPr="00112864" w:rsidRDefault="00112864" w:rsidP="00112864">
      <w:pPr>
        <w:numPr>
          <w:ilvl w:val="1"/>
          <w:numId w:val="58"/>
        </w:numPr>
        <w:rPr>
          <w:rFonts w:asciiTheme="majorHAnsi" w:hAnsiTheme="majorHAnsi" w:cstheme="majorHAnsi"/>
          <w:lang w:val="tr-TR"/>
        </w:rPr>
      </w:pPr>
      <w:proofErr w:type="spellStart"/>
      <w:r w:rsidRPr="00112864">
        <w:rPr>
          <w:rFonts w:asciiTheme="majorHAnsi" w:hAnsiTheme="majorHAnsi" w:cstheme="majorHAnsi"/>
          <w:lang w:val="tr-TR"/>
        </w:rPr>
        <w:t>Points</w:t>
      </w:r>
      <w:proofErr w:type="spellEnd"/>
      <w:r w:rsidRPr="00112864">
        <w:rPr>
          <w:rFonts w:asciiTheme="majorHAnsi" w:hAnsiTheme="majorHAnsi" w:cstheme="majorHAnsi"/>
          <w:lang w:val="tr-TR"/>
        </w:rPr>
        <w:t xml:space="preserve"> are </w:t>
      </w:r>
      <w:proofErr w:type="spellStart"/>
      <w:r w:rsidRPr="00112864">
        <w:rPr>
          <w:rFonts w:asciiTheme="majorHAnsi" w:hAnsiTheme="majorHAnsi" w:cstheme="majorHAnsi"/>
          <w:lang w:val="tr-TR"/>
        </w:rPr>
        <w:t>awarded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to</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child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based</w:t>
      </w:r>
      <w:proofErr w:type="spellEnd"/>
      <w:r w:rsidRPr="00112864">
        <w:rPr>
          <w:rFonts w:asciiTheme="majorHAnsi" w:hAnsiTheme="majorHAnsi" w:cstheme="majorHAnsi"/>
          <w:lang w:val="tr-TR"/>
        </w:rPr>
        <w:t xml:space="preserve"> on the </w:t>
      </w:r>
      <w:proofErr w:type="spellStart"/>
      <w:r w:rsidRPr="00112864">
        <w:rPr>
          <w:rFonts w:asciiTheme="majorHAnsi" w:hAnsiTheme="majorHAnsi" w:cstheme="majorHAnsi"/>
          <w:lang w:val="tr-TR"/>
        </w:rPr>
        <w:t>task’s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point</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value</w:t>
      </w:r>
      <w:proofErr w:type="spellEnd"/>
      <w:r w:rsidRPr="00112864">
        <w:rPr>
          <w:rFonts w:asciiTheme="majorHAnsi" w:hAnsiTheme="majorHAnsi" w:cstheme="majorHAnsi"/>
          <w:lang w:val="tr-TR"/>
        </w:rPr>
        <w:t>.</w:t>
      </w:r>
    </w:p>
    <w:p w14:paraId="35FDFA96" w14:textId="77777777" w:rsidR="00112864" w:rsidRPr="00112864" w:rsidRDefault="00112864" w:rsidP="00112864">
      <w:pPr>
        <w:numPr>
          <w:ilvl w:val="1"/>
          <w:numId w:val="58"/>
        </w:numPr>
        <w:rPr>
          <w:rFonts w:asciiTheme="majorHAnsi" w:hAnsiTheme="majorHAnsi" w:cstheme="majorHAnsi"/>
          <w:lang w:val="tr-TR"/>
        </w:rPr>
      </w:pPr>
      <w:r w:rsidRPr="00112864">
        <w:rPr>
          <w:rFonts w:asciiTheme="majorHAnsi" w:hAnsiTheme="majorHAnsi" w:cstheme="majorHAnsi"/>
          <w:lang w:val="tr-TR"/>
        </w:rPr>
        <w:t xml:space="preserve">The </w:t>
      </w:r>
      <w:proofErr w:type="spellStart"/>
      <w:r w:rsidRPr="00112864">
        <w:rPr>
          <w:rFonts w:asciiTheme="majorHAnsi" w:hAnsiTheme="majorHAnsi" w:cstheme="majorHAnsi"/>
          <w:lang w:val="tr-TR"/>
        </w:rPr>
        <w:t>child’s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average</w:t>
      </w:r>
      <w:proofErr w:type="spellEnd"/>
      <w:r w:rsidRPr="00112864">
        <w:rPr>
          <w:rFonts w:asciiTheme="majorHAnsi" w:hAnsiTheme="majorHAnsi" w:cstheme="majorHAnsi"/>
          <w:lang w:val="tr-TR"/>
        </w:rPr>
        <w:t xml:space="preserve"> rating is </w:t>
      </w:r>
      <w:proofErr w:type="spellStart"/>
      <w:r w:rsidRPr="00112864">
        <w:rPr>
          <w:rFonts w:asciiTheme="majorHAnsi" w:hAnsiTheme="majorHAnsi" w:cstheme="majorHAnsi"/>
          <w:lang w:val="tr-TR"/>
        </w:rPr>
        <w:t>recalculated</w:t>
      </w:r>
      <w:proofErr w:type="spellEnd"/>
      <w:r w:rsidRPr="00112864">
        <w:rPr>
          <w:rFonts w:asciiTheme="majorHAnsi" w:hAnsiTheme="majorHAnsi" w:cstheme="majorHAnsi"/>
          <w:lang w:val="tr-TR"/>
        </w:rPr>
        <w:t>.</w:t>
      </w:r>
    </w:p>
    <w:p w14:paraId="6B831C83" w14:textId="77777777" w:rsidR="00112864" w:rsidRPr="00112864" w:rsidRDefault="00112864" w:rsidP="00112864">
      <w:pPr>
        <w:numPr>
          <w:ilvl w:val="1"/>
          <w:numId w:val="58"/>
        </w:numPr>
        <w:rPr>
          <w:rFonts w:asciiTheme="majorHAnsi" w:hAnsiTheme="majorHAnsi" w:cstheme="majorHAnsi"/>
          <w:lang w:val="tr-TR"/>
        </w:rPr>
      </w:pPr>
      <w:r w:rsidRPr="00112864">
        <w:rPr>
          <w:rFonts w:asciiTheme="majorHAnsi" w:hAnsiTheme="majorHAnsi" w:cstheme="majorHAnsi"/>
          <w:lang w:val="tr-TR"/>
        </w:rPr>
        <w:t xml:space="preserve">The </w:t>
      </w:r>
      <w:proofErr w:type="spellStart"/>
      <w:r w:rsidRPr="00112864">
        <w:rPr>
          <w:rFonts w:asciiTheme="majorHAnsi" w:hAnsiTheme="majorHAnsi" w:cstheme="majorHAnsi"/>
          <w:lang w:val="tr-TR"/>
        </w:rPr>
        <w:t>level</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updated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based</w:t>
      </w:r>
      <w:proofErr w:type="spellEnd"/>
      <w:r w:rsidRPr="00112864">
        <w:rPr>
          <w:rFonts w:asciiTheme="majorHAnsi" w:hAnsiTheme="majorHAnsi" w:cstheme="majorHAnsi"/>
          <w:lang w:val="tr-TR"/>
        </w:rPr>
        <w:t xml:space="preserve"> on </w:t>
      </w:r>
      <w:proofErr w:type="spellStart"/>
      <w:r w:rsidRPr="00112864">
        <w:rPr>
          <w:rFonts w:asciiTheme="majorHAnsi" w:hAnsiTheme="majorHAnsi" w:cstheme="majorHAnsi"/>
          <w:lang w:val="tr-TR"/>
        </w:rPr>
        <w:t>defined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thresholds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using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updateLevelByRating</w:t>
      </w:r>
      <w:proofErr w:type="spellEnd"/>
      <w:r w:rsidRPr="00112864">
        <w:rPr>
          <w:rFonts w:asciiTheme="majorHAnsi" w:hAnsiTheme="majorHAnsi" w:cstheme="majorHAnsi"/>
          <w:lang w:val="tr-TR"/>
        </w:rPr>
        <w:t>().</w:t>
      </w:r>
    </w:p>
    <w:p w14:paraId="1FE9CD7F" w14:textId="77777777" w:rsidR="00112864" w:rsidRPr="00112864" w:rsidRDefault="00112864" w:rsidP="00112864">
      <w:pPr>
        <w:rPr>
          <w:rFonts w:asciiTheme="majorHAnsi" w:hAnsiTheme="majorHAnsi" w:cstheme="majorHAnsi"/>
          <w:lang w:val="tr-TR"/>
        </w:rPr>
      </w:pPr>
      <w:r w:rsidRPr="00112864">
        <w:rPr>
          <w:rFonts w:asciiTheme="majorHAnsi" w:hAnsiTheme="majorHAnsi" w:cstheme="majorHAnsi"/>
          <w:b/>
          <w:bCs/>
          <w:lang w:val="tr-TR"/>
        </w:rPr>
        <w:t xml:space="preserve">Level </w:t>
      </w:r>
      <w:proofErr w:type="spellStart"/>
      <w:r w:rsidRPr="00112864">
        <w:rPr>
          <w:rFonts w:asciiTheme="majorHAnsi" w:hAnsiTheme="majorHAnsi" w:cstheme="majorHAnsi"/>
          <w:b/>
          <w:bCs/>
          <w:lang w:val="tr-TR"/>
        </w:rPr>
        <w:t>Thresholds</w:t>
      </w:r>
      <w:proofErr w:type="spellEnd"/>
      <w:r w:rsidRPr="00112864">
        <w:rPr>
          <w:rFonts w:asciiTheme="majorHAnsi" w:hAnsiTheme="majorHAnsi" w:cstheme="majorHAnsi"/>
          <w:b/>
          <w:bCs/>
          <w:lang w:val="tr-T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548"/>
      </w:tblGrid>
      <w:tr w:rsidR="00112864" w:rsidRPr="00112864" w14:paraId="21EB01A6" w14:textId="77777777" w:rsidTr="00112864">
        <w:trPr>
          <w:tblHeader/>
          <w:tblCellSpacing w:w="15" w:type="dxa"/>
        </w:trPr>
        <w:tc>
          <w:tcPr>
            <w:tcW w:w="0" w:type="auto"/>
            <w:vAlign w:val="center"/>
            <w:hideMark/>
          </w:tcPr>
          <w:p w14:paraId="677D3702" w14:textId="77777777" w:rsidR="00112864" w:rsidRPr="00112864" w:rsidRDefault="00112864" w:rsidP="00112864">
            <w:pPr>
              <w:rPr>
                <w:rFonts w:asciiTheme="majorHAnsi" w:hAnsiTheme="majorHAnsi" w:cstheme="majorHAnsi"/>
                <w:b/>
                <w:bCs/>
                <w:lang w:val="tr-TR"/>
              </w:rPr>
            </w:pPr>
            <w:proofErr w:type="spellStart"/>
            <w:r w:rsidRPr="00112864">
              <w:rPr>
                <w:rFonts w:asciiTheme="majorHAnsi" w:hAnsiTheme="majorHAnsi" w:cstheme="majorHAnsi"/>
                <w:b/>
                <w:bCs/>
                <w:lang w:val="tr-TR"/>
              </w:rPr>
              <w:t>Average</w:t>
            </w:r>
            <w:proofErr w:type="spellEnd"/>
            <w:r w:rsidRPr="00112864">
              <w:rPr>
                <w:rFonts w:asciiTheme="majorHAnsi" w:hAnsiTheme="majorHAnsi" w:cstheme="majorHAnsi"/>
                <w:b/>
                <w:bCs/>
                <w:lang w:val="tr-TR"/>
              </w:rPr>
              <w:t xml:space="preserve"> Rating</w:t>
            </w:r>
          </w:p>
        </w:tc>
        <w:tc>
          <w:tcPr>
            <w:tcW w:w="0" w:type="auto"/>
            <w:vAlign w:val="center"/>
            <w:hideMark/>
          </w:tcPr>
          <w:p w14:paraId="49B43891" w14:textId="77777777" w:rsidR="00112864" w:rsidRPr="00112864" w:rsidRDefault="00112864" w:rsidP="00112864">
            <w:pPr>
              <w:rPr>
                <w:rFonts w:asciiTheme="majorHAnsi" w:hAnsiTheme="majorHAnsi" w:cstheme="majorHAnsi"/>
                <w:b/>
                <w:bCs/>
                <w:lang w:val="tr-TR"/>
              </w:rPr>
            </w:pPr>
            <w:r w:rsidRPr="00112864">
              <w:rPr>
                <w:rFonts w:asciiTheme="majorHAnsi" w:hAnsiTheme="majorHAnsi" w:cstheme="majorHAnsi"/>
                <w:b/>
                <w:bCs/>
                <w:lang w:val="tr-TR"/>
              </w:rPr>
              <w:t>Level</w:t>
            </w:r>
          </w:p>
        </w:tc>
      </w:tr>
      <w:tr w:rsidR="00112864" w:rsidRPr="00112864" w14:paraId="4B67535C" w14:textId="77777777" w:rsidTr="00112864">
        <w:trPr>
          <w:tblCellSpacing w:w="15" w:type="dxa"/>
        </w:trPr>
        <w:tc>
          <w:tcPr>
            <w:tcW w:w="0" w:type="auto"/>
            <w:vAlign w:val="center"/>
            <w:hideMark/>
          </w:tcPr>
          <w:p w14:paraId="4FAAF128" w14:textId="77777777" w:rsidR="00112864" w:rsidRPr="00112864" w:rsidRDefault="00112864" w:rsidP="00112864">
            <w:pPr>
              <w:rPr>
                <w:rFonts w:asciiTheme="majorHAnsi" w:hAnsiTheme="majorHAnsi" w:cstheme="majorHAnsi"/>
                <w:lang w:val="tr-TR"/>
              </w:rPr>
            </w:pPr>
            <w:r w:rsidRPr="00112864">
              <w:rPr>
                <w:rFonts w:asciiTheme="majorHAnsi" w:hAnsiTheme="majorHAnsi" w:cstheme="majorHAnsi"/>
                <w:lang w:val="tr-TR"/>
              </w:rPr>
              <w:t>&lt; 2.0</w:t>
            </w:r>
          </w:p>
        </w:tc>
        <w:tc>
          <w:tcPr>
            <w:tcW w:w="0" w:type="auto"/>
            <w:vAlign w:val="center"/>
            <w:hideMark/>
          </w:tcPr>
          <w:p w14:paraId="6BF259AE" w14:textId="77777777" w:rsidR="00112864" w:rsidRPr="00112864" w:rsidRDefault="00112864" w:rsidP="00112864">
            <w:pPr>
              <w:rPr>
                <w:rFonts w:asciiTheme="majorHAnsi" w:hAnsiTheme="majorHAnsi" w:cstheme="majorHAnsi"/>
                <w:lang w:val="tr-TR"/>
              </w:rPr>
            </w:pPr>
            <w:r w:rsidRPr="00112864">
              <w:rPr>
                <w:rFonts w:asciiTheme="majorHAnsi" w:hAnsiTheme="majorHAnsi" w:cstheme="majorHAnsi"/>
                <w:lang w:val="tr-TR"/>
              </w:rPr>
              <w:t>1</w:t>
            </w:r>
          </w:p>
        </w:tc>
      </w:tr>
      <w:tr w:rsidR="00112864" w:rsidRPr="00112864" w14:paraId="5DEBE079" w14:textId="77777777" w:rsidTr="00112864">
        <w:trPr>
          <w:tblCellSpacing w:w="15" w:type="dxa"/>
        </w:trPr>
        <w:tc>
          <w:tcPr>
            <w:tcW w:w="0" w:type="auto"/>
            <w:vAlign w:val="center"/>
            <w:hideMark/>
          </w:tcPr>
          <w:p w14:paraId="55F5C0AB" w14:textId="77777777" w:rsidR="00112864" w:rsidRPr="00112864" w:rsidRDefault="00112864" w:rsidP="00112864">
            <w:pPr>
              <w:rPr>
                <w:rFonts w:asciiTheme="majorHAnsi" w:hAnsiTheme="majorHAnsi" w:cstheme="majorHAnsi"/>
                <w:lang w:val="tr-TR"/>
              </w:rPr>
            </w:pPr>
            <w:r w:rsidRPr="00112864">
              <w:rPr>
                <w:rFonts w:asciiTheme="majorHAnsi" w:hAnsiTheme="majorHAnsi" w:cstheme="majorHAnsi"/>
                <w:lang w:val="tr-TR"/>
              </w:rPr>
              <w:t>2.0–2.99</w:t>
            </w:r>
          </w:p>
        </w:tc>
        <w:tc>
          <w:tcPr>
            <w:tcW w:w="0" w:type="auto"/>
            <w:vAlign w:val="center"/>
            <w:hideMark/>
          </w:tcPr>
          <w:p w14:paraId="4FED4E91" w14:textId="77777777" w:rsidR="00112864" w:rsidRPr="00112864" w:rsidRDefault="00112864" w:rsidP="00112864">
            <w:pPr>
              <w:rPr>
                <w:rFonts w:asciiTheme="majorHAnsi" w:hAnsiTheme="majorHAnsi" w:cstheme="majorHAnsi"/>
                <w:lang w:val="tr-TR"/>
              </w:rPr>
            </w:pPr>
            <w:r w:rsidRPr="00112864">
              <w:rPr>
                <w:rFonts w:asciiTheme="majorHAnsi" w:hAnsiTheme="majorHAnsi" w:cstheme="majorHAnsi"/>
                <w:lang w:val="tr-TR"/>
              </w:rPr>
              <w:t>2</w:t>
            </w:r>
          </w:p>
        </w:tc>
      </w:tr>
      <w:tr w:rsidR="00112864" w:rsidRPr="00112864" w14:paraId="3BD9F502" w14:textId="77777777" w:rsidTr="00112864">
        <w:trPr>
          <w:tblCellSpacing w:w="15" w:type="dxa"/>
        </w:trPr>
        <w:tc>
          <w:tcPr>
            <w:tcW w:w="0" w:type="auto"/>
            <w:vAlign w:val="center"/>
            <w:hideMark/>
          </w:tcPr>
          <w:p w14:paraId="3D0F6CF5" w14:textId="77777777" w:rsidR="00112864" w:rsidRPr="00112864" w:rsidRDefault="00112864" w:rsidP="00112864">
            <w:pPr>
              <w:rPr>
                <w:rFonts w:asciiTheme="majorHAnsi" w:hAnsiTheme="majorHAnsi" w:cstheme="majorHAnsi"/>
                <w:lang w:val="tr-TR"/>
              </w:rPr>
            </w:pPr>
            <w:r w:rsidRPr="00112864">
              <w:rPr>
                <w:rFonts w:asciiTheme="majorHAnsi" w:hAnsiTheme="majorHAnsi" w:cstheme="majorHAnsi"/>
                <w:lang w:val="tr-TR"/>
              </w:rPr>
              <w:t>3.0–3.99</w:t>
            </w:r>
          </w:p>
        </w:tc>
        <w:tc>
          <w:tcPr>
            <w:tcW w:w="0" w:type="auto"/>
            <w:vAlign w:val="center"/>
            <w:hideMark/>
          </w:tcPr>
          <w:p w14:paraId="13D3B52B" w14:textId="77777777" w:rsidR="00112864" w:rsidRPr="00112864" w:rsidRDefault="00112864" w:rsidP="00112864">
            <w:pPr>
              <w:rPr>
                <w:rFonts w:asciiTheme="majorHAnsi" w:hAnsiTheme="majorHAnsi" w:cstheme="majorHAnsi"/>
                <w:lang w:val="tr-TR"/>
              </w:rPr>
            </w:pPr>
            <w:r w:rsidRPr="00112864">
              <w:rPr>
                <w:rFonts w:asciiTheme="majorHAnsi" w:hAnsiTheme="majorHAnsi" w:cstheme="majorHAnsi"/>
                <w:lang w:val="tr-TR"/>
              </w:rPr>
              <w:t>3</w:t>
            </w:r>
          </w:p>
        </w:tc>
      </w:tr>
      <w:tr w:rsidR="00112864" w:rsidRPr="00112864" w14:paraId="201F9A71" w14:textId="77777777" w:rsidTr="00112864">
        <w:trPr>
          <w:tblCellSpacing w:w="15" w:type="dxa"/>
        </w:trPr>
        <w:tc>
          <w:tcPr>
            <w:tcW w:w="0" w:type="auto"/>
            <w:vAlign w:val="center"/>
            <w:hideMark/>
          </w:tcPr>
          <w:p w14:paraId="33992505" w14:textId="77777777" w:rsidR="00112864" w:rsidRPr="00112864" w:rsidRDefault="00112864" w:rsidP="00112864">
            <w:pPr>
              <w:rPr>
                <w:rFonts w:asciiTheme="majorHAnsi" w:hAnsiTheme="majorHAnsi" w:cstheme="majorHAnsi"/>
                <w:lang w:val="tr-TR"/>
              </w:rPr>
            </w:pPr>
            <w:r w:rsidRPr="00112864">
              <w:rPr>
                <w:rFonts w:asciiTheme="majorHAnsi" w:hAnsiTheme="majorHAnsi" w:cstheme="majorHAnsi"/>
                <w:lang w:val="tr-TR"/>
              </w:rPr>
              <w:t>≥ 4.0</w:t>
            </w:r>
          </w:p>
        </w:tc>
        <w:tc>
          <w:tcPr>
            <w:tcW w:w="0" w:type="auto"/>
            <w:vAlign w:val="center"/>
            <w:hideMark/>
          </w:tcPr>
          <w:p w14:paraId="152DFBBF" w14:textId="77777777" w:rsidR="00112864" w:rsidRPr="00112864" w:rsidRDefault="00112864" w:rsidP="00112864">
            <w:pPr>
              <w:rPr>
                <w:rFonts w:asciiTheme="majorHAnsi" w:hAnsiTheme="majorHAnsi" w:cstheme="majorHAnsi"/>
                <w:lang w:val="tr-TR"/>
              </w:rPr>
            </w:pPr>
            <w:r w:rsidRPr="00112864">
              <w:rPr>
                <w:rFonts w:asciiTheme="majorHAnsi" w:hAnsiTheme="majorHAnsi" w:cstheme="majorHAnsi"/>
                <w:lang w:val="tr-TR"/>
              </w:rPr>
              <w:t>4</w:t>
            </w:r>
          </w:p>
        </w:tc>
      </w:tr>
    </w:tbl>
    <w:p w14:paraId="7774A289" w14:textId="77777777" w:rsidR="00112864" w:rsidRPr="00112864" w:rsidRDefault="00000000" w:rsidP="00112864">
      <w:pPr>
        <w:rPr>
          <w:rFonts w:asciiTheme="majorHAnsi" w:hAnsiTheme="majorHAnsi" w:cstheme="majorHAnsi"/>
          <w:lang w:val="tr-TR"/>
        </w:rPr>
      </w:pPr>
      <w:r>
        <w:rPr>
          <w:rFonts w:asciiTheme="majorHAnsi" w:hAnsiTheme="majorHAnsi" w:cstheme="majorHAnsi"/>
          <w:lang w:val="tr-TR"/>
        </w:rPr>
        <w:pict w14:anchorId="75C87F3B">
          <v:rect id="_x0000_i1047" style="width:0;height:1.5pt" o:hralign="center" o:hrstd="t" o:hr="t" fillcolor="#a0a0a0" stroked="f"/>
        </w:pict>
      </w:r>
    </w:p>
    <w:p w14:paraId="508C5888" w14:textId="77777777" w:rsidR="00112864" w:rsidRPr="00112864" w:rsidRDefault="00112864" w:rsidP="00112864">
      <w:pPr>
        <w:rPr>
          <w:rFonts w:asciiTheme="majorHAnsi" w:hAnsiTheme="majorHAnsi" w:cstheme="majorHAnsi"/>
          <w:b/>
          <w:bCs/>
          <w:sz w:val="28"/>
          <w:szCs w:val="28"/>
          <w:lang w:val="tr-TR"/>
        </w:rPr>
      </w:pPr>
      <w:r w:rsidRPr="00112864">
        <w:rPr>
          <w:rFonts w:ascii="Segoe UI Emoji" w:hAnsi="Segoe UI Emoji" w:cs="Segoe UI Emoji"/>
          <w:b/>
          <w:bCs/>
          <w:sz w:val="28"/>
          <w:szCs w:val="28"/>
          <w:lang w:val="tr-TR"/>
        </w:rPr>
        <w:t>🎁</w:t>
      </w:r>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Wish</w:t>
      </w:r>
      <w:proofErr w:type="spellEnd"/>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Submission</w:t>
      </w:r>
      <w:proofErr w:type="spellEnd"/>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and</w:t>
      </w:r>
      <w:proofErr w:type="spellEnd"/>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Approval</w:t>
      </w:r>
      <w:proofErr w:type="spellEnd"/>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Flow</w:t>
      </w:r>
      <w:proofErr w:type="spellEnd"/>
    </w:p>
    <w:p w14:paraId="332D2F80"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Overview</w:t>
      </w:r>
      <w:proofErr w:type="spellEnd"/>
      <w:r w:rsidRPr="00112864">
        <w:rPr>
          <w:rFonts w:asciiTheme="majorHAnsi" w:hAnsiTheme="majorHAnsi" w:cstheme="majorHAnsi"/>
          <w:lang w:val="tr-TR"/>
        </w:rPr>
        <w:br/>
      </w:r>
      <w:proofErr w:type="spellStart"/>
      <w:r w:rsidRPr="00112864">
        <w:rPr>
          <w:rFonts w:asciiTheme="majorHAnsi" w:hAnsiTheme="majorHAnsi" w:cstheme="majorHAnsi"/>
          <w:lang w:val="tr-TR"/>
        </w:rPr>
        <w:t>This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flow</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manages</w:t>
      </w:r>
      <w:proofErr w:type="spellEnd"/>
      <w:r w:rsidRPr="00112864">
        <w:rPr>
          <w:rFonts w:asciiTheme="majorHAnsi" w:hAnsiTheme="majorHAnsi" w:cstheme="majorHAnsi"/>
          <w:lang w:val="tr-TR"/>
        </w:rPr>
        <w:t xml:space="preserve"> how the </w:t>
      </w:r>
      <w:proofErr w:type="spellStart"/>
      <w:r w:rsidRPr="00112864">
        <w:rPr>
          <w:rFonts w:asciiTheme="majorHAnsi" w:hAnsiTheme="majorHAnsi" w:cstheme="majorHAnsi"/>
          <w:lang w:val="tr-TR"/>
        </w:rPr>
        <w:t>child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submits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wishes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and</w:t>
      </w:r>
      <w:proofErr w:type="spellEnd"/>
      <w:r w:rsidRPr="00112864">
        <w:rPr>
          <w:rFonts w:asciiTheme="majorHAnsi" w:hAnsiTheme="majorHAnsi" w:cstheme="majorHAnsi"/>
          <w:lang w:val="tr-TR"/>
        </w:rPr>
        <w:t xml:space="preserve"> how the </w:t>
      </w:r>
      <w:proofErr w:type="spellStart"/>
      <w:r w:rsidRPr="00112864">
        <w:rPr>
          <w:rFonts w:asciiTheme="majorHAnsi" w:hAnsiTheme="majorHAnsi" w:cstheme="majorHAnsi"/>
          <w:lang w:val="tr-TR"/>
        </w:rPr>
        <w:t>parent</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validates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them</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based</w:t>
      </w:r>
      <w:proofErr w:type="spellEnd"/>
      <w:r w:rsidRPr="00112864">
        <w:rPr>
          <w:rFonts w:asciiTheme="majorHAnsi" w:hAnsiTheme="majorHAnsi" w:cstheme="majorHAnsi"/>
          <w:lang w:val="tr-TR"/>
        </w:rPr>
        <w:t xml:space="preserve"> on </w:t>
      </w:r>
      <w:proofErr w:type="spellStart"/>
      <w:r w:rsidRPr="00112864">
        <w:rPr>
          <w:rFonts w:asciiTheme="majorHAnsi" w:hAnsiTheme="majorHAnsi" w:cstheme="majorHAnsi"/>
          <w:lang w:val="tr-TR"/>
        </w:rPr>
        <w:t>eligibility</w:t>
      </w:r>
      <w:proofErr w:type="spellEnd"/>
      <w:r w:rsidRPr="00112864">
        <w:rPr>
          <w:rFonts w:asciiTheme="majorHAnsi" w:hAnsiTheme="majorHAnsi" w:cstheme="majorHAnsi"/>
          <w:lang w:val="tr-TR"/>
        </w:rPr>
        <w:t>.</w:t>
      </w:r>
    </w:p>
    <w:p w14:paraId="67841006"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Steps</w:t>
      </w:r>
      <w:proofErr w:type="spellEnd"/>
      <w:r w:rsidRPr="00112864">
        <w:rPr>
          <w:rFonts w:asciiTheme="majorHAnsi" w:hAnsiTheme="majorHAnsi" w:cstheme="majorHAnsi"/>
          <w:b/>
          <w:bCs/>
          <w:lang w:val="tr-TR"/>
        </w:rPr>
        <w:t>:</w:t>
      </w:r>
    </w:p>
    <w:p w14:paraId="50679DCE" w14:textId="77777777" w:rsidR="00112864" w:rsidRPr="00112864" w:rsidRDefault="00112864" w:rsidP="00112864">
      <w:pPr>
        <w:numPr>
          <w:ilvl w:val="0"/>
          <w:numId w:val="59"/>
        </w:numPr>
        <w:rPr>
          <w:rFonts w:asciiTheme="majorHAnsi" w:hAnsiTheme="majorHAnsi" w:cstheme="majorHAnsi"/>
          <w:lang w:val="tr-TR"/>
        </w:rPr>
      </w:pPr>
      <w:proofErr w:type="spellStart"/>
      <w:r w:rsidRPr="00112864">
        <w:rPr>
          <w:rFonts w:asciiTheme="majorHAnsi" w:hAnsiTheme="majorHAnsi" w:cstheme="majorHAnsi"/>
          <w:b/>
          <w:bCs/>
          <w:lang w:val="tr-TR"/>
        </w:rPr>
        <w:t>Wish</w:t>
      </w:r>
      <w:proofErr w:type="spellEnd"/>
      <w:r w:rsidRPr="00112864">
        <w:rPr>
          <w:rFonts w:asciiTheme="majorHAnsi" w:hAnsiTheme="majorHAnsi" w:cstheme="majorHAnsi"/>
          <w:b/>
          <w:bCs/>
          <w:lang w:val="tr-TR"/>
        </w:rPr>
        <w:t xml:space="preserve"> </w:t>
      </w:r>
      <w:proofErr w:type="spellStart"/>
      <w:r w:rsidRPr="00112864">
        <w:rPr>
          <w:rFonts w:asciiTheme="majorHAnsi" w:hAnsiTheme="majorHAnsi" w:cstheme="majorHAnsi"/>
          <w:b/>
          <w:bCs/>
          <w:lang w:val="tr-TR"/>
        </w:rPr>
        <w:t>Submission</w:t>
      </w:r>
      <w:proofErr w:type="spellEnd"/>
      <w:r w:rsidRPr="00112864">
        <w:rPr>
          <w:rFonts w:asciiTheme="majorHAnsi" w:hAnsiTheme="majorHAnsi" w:cstheme="majorHAnsi"/>
          <w:lang w:val="tr-TR"/>
        </w:rPr>
        <w:br/>
        <w:t xml:space="preserve">The </w:t>
      </w:r>
      <w:proofErr w:type="spellStart"/>
      <w:r w:rsidRPr="00112864">
        <w:rPr>
          <w:rFonts w:asciiTheme="majorHAnsi" w:hAnsiTheme="majorHAnsi" w:cstheme="majorHAnsi"/>
          <w:lang w:val="tr-TR"/>
        </w:rPr>
        <w:t>child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submits</w:t>
      </w:r>
      <w:proofErr w:type="spellEnd"/>
      <w:r w:rsidRPr="00112864">
        <w:rPr>
          <w:rFonts w:asciiTheme="majorHAnsi" w:hAnsiTheme="majorHAnsi" w:cstheme="majorHAnsi"/>
          <w:lang w:val="tr-TR"/>
        </w:rPr>
        <w:t xml:space="preserve"> a </w:t>
      </w:r>
      <w:proofErr w:type="spellStart"/>
      <w:r w:rsidRPr="00112864">
        <w:rPr>
          <w:rFonts w:asciiTheme="majorHAnsi" w:hAnsiTheme="majorHAnsi" w:cstheme="majorHAnsi"/>
          <w:lang w:val="tr-TR"/>
        </w:rPr>
        <w:t>wish</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using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WishService.addWish</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wish</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added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to</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list</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with</w:t>
      </w:r>
      <w:proofErr w:type="spellEnd"/>
      <w:r w:rsidRPr="00112864">
        <w:rPr>
          <w:rFonts w:asciiTheme="majorHAnsi" w:hAnsiTheme="majorHAnsi" w:cstheme="majorHAnsi"/>
          <w:lang w:val="tr-TR"/>
        </w:rPr>
        <w:t xml:space="preserve"> PENDING </w:t>
      </w:r>
      <w:proofErr w:type="spellStart"/>
      <w:r w:rsidRPr="00112864">
        <w:rPr>
          <w:rFonts w:asciiTheme="majorHAnsi" w:hAnsiTheme="majorHAnsi" w:cstheme="majorHAnsi"/>
          <w:lang w:val="tr-TR"/>
        </w:rPr>
        <w:t>status</w:t>
      </w:r>
      <w:proofErr w:type="spellEnd"/>
      <w:r w:rsidRPr="00112864">
        <w:rPr>
          <w:rFonts w:asciiTheme="majorHAnsi" w:hAnsiTheme="majorHAnsi" w:cstheme="majorHAnsi"/>
          <w:lang w:val="tr-TR"/>
        </w:rPr>
        <w:t>.</w:t>
      </w:r>
    </w:p>
    <w:p w14:paraId="321DC9B2" w14:textId="77777777" w:rsidR="00112864" w:rsidRPr="00112864" w:rsidRDefault="00112864" w:rsidP="00112864">
      <w:pPr>
        <w:numPr>
          <w:ilvl w:val="0"/>
          <w:numId w:val="59"/>
        </w:numPr>
        <w:rPr>
          <w:rFonts w:asciiTheme="majorHAnsi" w:hAnsiTheme="majorHAnsi" w:cstheme="majorHAnsi"/>
          <w:lang w:val="tr-TR"/>
        </w:rPr>
      </w:pPr>
      <w:r w:rsidRPr="00112864">
        <w:rPr>
          <w:rFonts w:asciiTheme="majorHAnsi" w:hAnsiTheme="majorHAnsi" w:cstheme="majorHAnsi"/>
          <w:b/>
          <w:bCs/>
          <w:lang w:val="tr-TR"/>
        </w:rPr>
        <w:t>Evaluation</w:t>
      </w:r>
      <w:r w:rsidRPr="00112864">
        <w:rPr>
          <w:rFonts w:asciiTheme="majorHAnsi" w:hAnsiTheme="majorHAnsi" w:cstheme="majorHAnsi"/>
          <w:lang w:val="tr-TR"/>
        </w:rPr>
        <w:br/>
        <w:t xml:space="preserve">The </w:t>
      </w:r>
      <w:proofErr w:type="spellStart"/>
      <w:r w:rsidRPr="00112864">
        <w:rPr>
          <w:rFonts w:asciiTheme="majorHAnsi" w:hAnsiTheme="majorHAnsi" w:cstheme="majorHAnsi"/>
          <w:lang w:val="tr-TR"/>
        </w:rPr>
        <w:t>parent</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checks</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wish</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with</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WishService.approveWish</w:t>
      </w:r>
      <w:proofErr w:type="spellEnd"/>
      <w:r w:rsidRPr="00112864">
        <w:rPr>
          <w:rFonts w:asciiTheme="majorHAnsi" w:hAnsiTheme="majorHAnsi" w:cstheme="majorHAnsi"/>
          <w:lang w:val="tr-TR"/>
        </w:rPr>
        <w:t>(</w:t>
      </w:r>
      <w:proofErr w:type="spellStart"/>
      <w:r w:rsidRPr="00112864">
        <w:rPr>
          <w:rFonts w:asciiTheme="majorHAnsi" w:hAnsiTheme="majorHAnsi" w:cstheme="majorHAnsi"/>
          <w:lang w:val="tr-TR"/>
        </w:rPr>
        <w:t>wishId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action</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verifying</w:t>
      </w:r>
      <w:proofErr w:type="spellEnd"/>
      <w:r w:rsidRPr="00112864">
        <w:rPr>
          <w:rFonts w:asciiTheme="majorHAnsi" w:hAnsiTheme="majorHAnsi" w:cstheme="majorHAnsi"/>
          <w:lang w:val="tr-TR"/>
        </w:rPr>
        <w:t>:</w:t>
      </w:r>
    </w:p>
    <w:p w14:paraId="3BCF6DAF" w14:textId="77777777" w:rsidR="00112864" w:rsidRPr="00112864" w:rsidRDefault="00112864" w:rsidP="00112864">
      <w:pPr>
        <w:numPr>
          <w:ilvl w:val="1"/>
          <w:numId w:val="59"/>
        </w:numPr>
        <w:rPr>
          <w:rFonts w:asciiTheme="majorHAnsi" w:hAnsiTheme="majorHAnsi" w:cstheme="majorHAnsi"/>
          <w:lang w:val="tr-TR"/>
        </w:rPr>
      </w:pPr>
      <w:proofErr w:type="spellStart"/>
      <w:r w:rsidRPr="00112864">
        <w:rPr>
          <w:rFonts w:asciiTheme="majorHAnsi" w:hAnsiTheme="majorHAnsi" w:cstheme="majorHAnsi"/>
          <w:lang w:val="tr-TR"/>
        </w:rPr>
        <w:lastRenderedPageBreak/>
        <w:t>If</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child’s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level</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meets</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required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level</w:t>
      </w:r>
      <w:proofErr w:type="spellEnd"/>
      <w:r w:rsidRPr="00112864">
        <w:rPr>
          <w:rFonts w:asciiTheme="majorHAnsi" w:hAnsiTheme="majorHAnsi" w:cstheme="majorHAnsi"/>
          <w:lang w:val="tr-TR"/>
        </w:rPr>
        <w:t>.</w:t>
      </w:r>
    </w:p>
    <w:p w14:paraId="1FAF9902" w14:textId="77777777" w:rsidR="00112864" w:rsidRPr="00112864" w:rsidRDefault="00112864" w:rsidP="00112864">
      <w:pPr>
        <w:numPr>
          <w:ilvl w:val="1"/>
          <w:numId w:val="59"/>
        </w:numPr>
        <w:rPr>
          <w:rFonts w:asciiTheme="majorHAnsi" w:hAnsiTheme="majorHAnsi" w:cstheme="majorHAnsi"/>
          <w:lang w:val="tr-TR"/>
        </w:rPr>
      </w:pPr>
      <w:proofErr w:type="spellStart"/>
      <w:r w:rsidRPr="00112864">
        <w:rPr>
          <w:rFonts w:asciiTheme="majorHAnsi" w:hAnsiTheme="majorHAnsi" w:cstheme="majorHAnsi"/>
          <w:lang w:val="tr-TR"/>
        </w:rPr>
        <w:t>If</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child</w:t>
      </w:r>
      <w:proofErr w:type="spellEnd"/>
      <w:r w:rsidRPr="00112864">
        <w:rPr>
          <w:rFonts w:asciiTheme="majorHAnsi" w:hAnsiTheme="majorHAnsi" w:cstheme="majorHAnsi"/>
          <w:lang w:val="tr-TR"/>
        </w:rPr>
        <w:t xml:space="preserve"> has </w:t>
      </w:r>
      <w:proofErr w:type="spellStart"/>
      <w:r w:rsidRPr="00112864">
        <w:rPr>
          <w:rFonts w:asciiTheme="majorHAnsi" w:hAnsiTheme="majorHAnsi" w:cstheme="majorHAnsi"/>
          <w:lang w:val="tr-TR"/>
        </w:rPr>
        <w:t>sufficient</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points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to</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cover</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wish</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price</w:t>
      </w:r>
      <w:proofErr w:type="spellEnd"/>
      <w:r w:rsidRPr="00112864">
        <w:rPr>
          <w:rFonts w:asciiTheme="majorHAnsi" w:hAnsiTheme="majorHAnsi" w:cstheme="majorHAnsi"/>
          <w:lang w:val="tr-TR"/>
        </w:rPr>
        <w:t>.</w:t>
      </w:r>
    </w:p>
    <w:p w14:paraId="2E8DB1AD" w14:textId="77777777" w:rsidR="00112864" w:rsidRPr="00112864" w:rsidRDefault="00112864" w:rsidP="00112864">
      <w:pPr>
        <w:numPr>
          <w:ilvl w:val="0"/>
          <w:numId w:val="59"/>
        </w:numPr>
        <w:rPr>
          <w:rFonts w:asciiTheme="majorHAnsi" w:hAnsiTheme="majorHAnsi" w:cstheme="majorHAnsi"/>
          <w:lang w:val="tr-TR"/>
        </w:rPr>
      </w:pPr>
      <w:proofErr w:type="spellStart"/>
      <w:r w:rsidRPr="00112864">
        <w:rPr>
          <w:rFonts w:asciiTheme="majorHAnsi" w:hAnsiTheme="majorHAnsi" w:cstheme="majorHAnsi"/>
          <w:b/>
          <w:bCs/>
          <w:lang w:val="tr-TR"/>
        </w:rPr>
        <w:t>Decision</w:t>
      </w:r>
      <w:proofErr w:type="spellEnd"/>
      <w:r w:rsidRPr="00112864">
        <w:rPr>
          <w:rFonts w:asciiTheme="majorHAnsi" w:hAnsiTheme="majorHAnsi" w:cstheme="majorHAnsi"/>
          <w:b/>
          <w:bCs/>
          <w:lang w:val="tr-TR"/>
        </w:rPr>
        <w:t xml:space="preserve"> </w:t>
      </w:r>
      <w:proofErr w:type="spellStart"/>
      <w:r w:rsidRPr="00112864">
        <w:rPr>
          <w:rFonts w:asciiTheme="majorHAnsi" w:hAnsiTheme="majorHAnsi" w:cstheme="majorHAnsi"/>
          <w:b/>
          <w:bCs/>
          <w:lang w:val="tr-TR"/>
        </w:rPr>
        <w:t>and</w:t>
      </w:r>
      <w:proofErr w:type="spellEnd"/>
      <w:r w:rsidRPr="00112864">
        <w:rPr>
          <w:rFonts w:asciiTheme="majorHAnsi" w:hAnsiTheme="majorHAnsi" w:cstheme="majorHAnsi"/>
          <w:b/>
          <w:bCs/>
          <w:lang w:val="tr-TR"/>
        </w:rPr>
        <w:t xml:space="preserve"> </w:t>
      </w:r>
      <w:proofErr w:type="spellStart"/>
      <w:r w:rsidRPr="00112864">
        <w:rPr>
          <w:rFonts w:asciiTheme="majorHAnsi" w:hAnsiTheme="majorHAnsi" w:cstheme="majorHAnsi"/>
          <w:b/>
          <w:bCs/>
          <w:lang w:val="tr-TR"/>
        </w:rPr>
        <w:t>Outcome</w:t>
      </w:r>
      <w:proofErr w:type="spellEnd"/>
    </w:p>
    <w:p w14:paraId="0CE60C6C" w14:textId="77777777" w:rsidR="00112864" w:rsidRPr="00112864" w:rsidRDefault="00112864" w:rsidP="00112864">
      <w:pPr>
        <w:numPr>
          <w:ilvl w:val="1"/>
          <w:numId w:val="59"/>
        </w:numPr>
        <w:rPr>
          <w:rFonts w:asciiTheme="majorHAnsi" w:hAnsiTheme="majorHAnsi" w:cstheme="majorHAnsi"/>
          <w:lang w:val="tr-TR"/>
        </w:rPr>
      </w:pPr>
      <w:proofErr w:type="spellStart"/>
      <w:r w:rsidRPr="00112864">
        <w:rPr>
          <w:rFonts w:asciiTheme="majorHAnsi" w:hAnsiTheme="majorHAnsi" w:cstheme="majorHAnsi"/>
          <w:lang w:val="tr-TR"/>
        </w:rPr>
        <w:t>If</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conditions</w:t>
      </w:r>
      <w:proofErr w:type="spellEnd"/>
      <w:r w:rsidRPr="00112864">
        <w:rPr>
          <w:rFonts w:asciiTheme="majorHAnsi" w:hAnsiTheme="majorHAnsi" w:cstheme="majorHAnsi"/>
          <w:lang w:val="tr-TR"/>
        </w:rPr>
        <w:t xml:space="preserve"> are </w:t>
      </w:r>
      <w:proofErr w:type="spellStart"/>
      <w:r w:rsidRPr="00112864">
        <w:rPr>
          <w:rFonts w:asciiTheme="majorHAnsi" w:hAnsiTheme="majorHAnsi" w:cstheme="majorHAnsi"/>
          <w:lang w:val="tr-TR"/>
        </w:rPr>
        <w:t>satisfied</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wish</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approved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and</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price</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deducted</w:t>
      </w:r>
      <w:proofErr w:type="spellEnd"/>
      <w:r w:rsidRPr="00112864">
        <w:rPr>
          <w:rFonts w:asciiTheme="majorHAnsi" w:hAnsiTheme="majorHAnsi" w:cstheme="majorHAnsi"/>
          <w:lang w:val="tr-TR"/>
        </w:rPr>
        <w:t>.</w:t>
      </w:r>
    </w:p>
    <w:p w14:paraId="70774527" w14:textId="77777777" w:rsidR="00112864" w:rsidRPr="00112864" w:rsidRDefault="00112864" w:rsidP="00112864">
      <w:pPr>
        <w:numPr>
          <w:ilvl w:val="1"/>
          <w:numId w:val="59"/>
        </w:numPr>
        <w:rPr>
          <w:rFonts w:asciiTheme="majorHAnsi" w:hAnsiTheme="majorHAnsi" w:cstheme="majorHAnsi"/>
          <w:lang w:val="tr-TR"/>
        </w:rPr>
      </w:pPr>
      <w:proofErr w:type="spellStart"/>
      <w:r w:rsidRPr="00112864">
        <w:rPr>
          <w:rFonts w:asciiTheme="majorHAnsi" w:hAnsiTheme="majorHAnsi" w:cstheme="majorHAnsi"/>
          <w:lang w:val="tr-TR"/>
        </w:rPr>
        <w:t>Otherwise</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wish</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rejected</w:t>
      </w:r>
      <w:proofErr w:type="spellEnd"/>
      <w:r w:rsidRPr="00112864">
        <w:rPr>
          <w:rFonts w:asciiTheme="majorHAnsi" w:hAnsiTheme="majorHAnsi" w:cstheme="majorHAnsi"/>
          <w:lang w:val="tr-TR"/>
        </w:rPr>
        <w:t>.</w:t>
      </w:r>
    </w:p>
    <w:p w14:paraId="2AA4D2AB"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Example</w:t>
      </w:r>
      <w:proofErr w:type="spellEnd"/>
      <w:r w:rsidRPr="00112864">
        <w:rPr>
          <w:rFonts w:asciiTheme="majorHAnsi" w:hAnsiTheme="majorHAnsi" w:cstheme="majorHAnsi"/>
          <w:b/>
          <w:bCs/>
          <w:lang w:val="tr-TR"/>
        </w:rPr>
        <w:t xml:space="preserve"> </w:t>
      </w:r>
      <w:proofErr w:type="spellStart"/>
      <w:r w:rsidRPr="00112864">
        <w:rPr>
          <w:rFonts w:asciiTheme="majorHAnsi" w:hAnsiTheme="majorHAnsi" w:cstheme="majorHAnsi"/>
          <w:b/>
          <w:bCs/>
          <w:lang w:val="tr-TR"/>
        </w:rPr>
        <w:t>Logic</w:t>
      </w:r>
      <w:proofErr w:type="spellEnd"/>
      <w:r w:rsidRPr="00112864">
        <w:rPr>
          <w:rFonts w:asciiTheme="majorHAnsi" w:hAnsiTheme="majorHAnsi" w:cstheme="majorHAnsi"/>
          <w:b/>
          <w:bCs/>
          <w:lang w:val="tr-TR"/>
        </w:rPr>
        <w:t>:</w:t>
      </w:r>
    </w:p>
    <w:p w14:paraId="7E067758" w14:textId="10F88A84" w:rsidR="00112864" w:rsidRPr="00112864" w:rsidRDefault="00112864" w:rsidP="00112864">
      <w:pPr>
        <w:rPr>
          <w:rFonts w:asciiTheme="majorHAnsi" w:hAnsiTheme="majorHAnsi" w:cstheme="majorHAnsi"/>
          <w:lang w:val="tr-TR"/>
        </w:rPr>
      </w:pPr>
      <w:r w:rsidRPr="00112864">
        <w:rPr>
          <w:rFonts w:asciiTheme="majorHAnsi" w:hAnsiTheme="majorHAnsi" w:cstheme="majorHAnsi"/>
          <w:noProof/>
          <w:lang w:val="tr-TR"/>
        </w:rPr>
        <w:drawing>
          <wp:inline distT="0" distB="0" distL="0" distR="0" wp14:anchorId="600F605E" wp14:editId="110BE90E">
            <wp:extent cx="3133725" cy="1333500"/>
            <wp:effectExtent l="0" t="0" r="9525" b="0"/>
            <wp:docPr id="19340991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333500"/>
                    </a:xfrm>
                    <a:prstGeom prst="rect">
                      <a:avLst/>
                    </a:prstGeom>
                    <a:noFill/>
                    <a:ln>
                      <a:noFill/>
                    </a:ln>
                  </pic:spPr>
                </pic:pic>
              </a:graphicData>
            </a:graphic>
          </wp:inline>
        </w:drawing>
      </w:r>
      <w:r w:rsidR="00000000">
        <w:rPr>
          <w:rFonts w:asciiTheme="majorHAnsi" w:hAnsiTheme="majorHAnsi" w:cstheme="majorHAnsi"/>
          <w:lang w:val="tr-TR"/>
        </w:rPr>
        <w:pict w14:anchorId="27C5FCBC">
          <v:rect id="_x0000_i1048" style="width:0;height:1.5pt" o:hralign="center" o:hrstd="t" o:hr="t" fillcolor="#a0a0a0" stroked="f"/>
        </w:pict>
      </w:r>
    </w:p>
    <w:p w14:paraId="591D5AB0" w14:textId="77777777" w:rsidR="00112864" w:rsidRPr="00112864" w:rsidRDefault="00112864" w:rsidP="00112864">
      <w:pPr>
        <w:rPr>
          <w:rFonts w:asciiTheme="majorHAnsi" w:hAnsiTheme="majorHAnsi" w:cstheme="majorHAnsi"/>
          <w:b/>
          <w:bCs/>
          <w:sz w:val="24"/>
          <w:szCs w:val="24"/>
          <w:lang w:val="tr-TR"/>
        </w:rPr>
      </w:pPr>
      <w:r w:rsidRPr="00112864">
        <w:rPr>
          <w:rFonts w:ascii="Segoe UI Emoji" w:hAnsi="Segoe UI Emoji" w:cs="Segoe UI Emoji"/>
          <w:b/>
          <w:bCs/>
          <w:sz w:val="24"/>
          <w:szCs w:val="24"/>
          <w:lang w:val="tr-TR"/>
        </w:rPr>
        <w:t>📊</w:t>
      </w:r>
      <w:r w:rsidRPr="00112864">
        <w:rPr>
          <w:rFonts w:asciiTheme="majorHAnsi" w:hAnsiTheme="majorHAnsi" w:cstheme="majorHAnsi"/>
          <w:b/>
          <w:bCs/>
          <w:sz w:val="24"/>
          <w:szCs w:val="24"/>
          <w:lang w:val="tr-TR"/>
        </w:rPr>
        <w:t xml:space="preserve"> Level </w:t>
      </w:r>
      <w:proofErr w:type="spellStart"/>
      <w:r w:rsidRPr="00112864">
        <w:rPr>
          <w:rFonts w:asciiTheme="majorHAnsi" w:hAnsiTheme="majorHAnsi" w:cstheme="majorHAnsi"/>
          <w:b/>
          <w:bCs/>
          <w:sz w:val="24"/>
          <w:szCs w:val="24"/>
          <w:lang w:val="tr-TR"/>
        </w:rPr>
        <w:t>Calculation</w:t>
      </w:r>
      <w:proofErr w:type="spellEnd"/>
      <w:r w:rsidRPr="00112864">
        <w:rPr>
          <w:rFonts w:asciiTheme="majorHAnsi" w:hAnsiTheme="majorHAnsi" w:cstheme="majorHAnsi"/>
          <w:b/>
          <w:bCs/>
          <w:sz w:val="24"/>
          <w:szCs w:val="24"/>
          <w:lang w:val="tr-TR"/>
        </w:rPr>
        <w:t xml:space="preserve"> </w:t>
      </w:r>
      <w:proofErr w:type="spellStart"/>
      <w:r w:rsidRPr="00112864">
        <w:rPr>
          <w:rFonts w:asciiTheme="majorHAnsi" w:hAnsiTheme="majorHAnsi" w:cstheme="majorHAnsi"/>
          <w:b/>
          <w:bCs/>
          <w:sz w:val="24"/>
          <w:szCs w:val="24"/>
          <w:lang w:val="tr-TR"/>
        </w:rPr>
        <w:t>Algorithm</w:t>
      </w:r>
      <w:proofErr w:type="spellEnd"/>
    </w:p>
    <w:p w14:paraId="562CE52F"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Overview</w:t>
      </w:r>
      <w:proofErr w:type="spellEnd"/>
      <w:r w:rsidRPr="00112864">
        <w:rPr>
          <w:rFonts w:asciiTheme="majorHAnsi" w:hAnsiTheme="majorHAnsi" w:cstheme="majorHAnsi"/>
          <w:lang w:val="tr-TR"/>
        </w:rPr>
        <w:br/>
      </w:r>
      <w:proofErr w:type="spellStart"/>
      <w:r w:rsidRPr="00112864">
        <w:rPr>
          <w:rFonts w:asciiTheme="majorHAnsi" w:hAnsiTheme="majorHAnsi" w:cstheme="majorHAnsi"/>
          <w:lang w:val="tr-TR"/>
        </w:rPr>
        <w:t>After</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each</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approved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task</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child’s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average</w:t>
      </w:r>
      <w:proofErr w:type="spellEnd"/>
      <w:r w:rsidRPr="00112864">
        <w:rPr>
          <w:rFonts w:asciiTheme="majorHAnsi" w:hAnsiTheme="majorHAnsi" w:cstheme="majorHAnsi"/>
          <w:lang w:val="tr-TR"/>
        </w:rPr>
        <w:t xml:space="preserve"> rating is </w:t>
      </w:r>
      <w:proofErr w:type="spellStart"/>
      <w:r w:rsidRPr="00112864">
        <w:rPr>
          <w:rFonts w:asciiTheme="majorHAnsi" w:hAnsiTheme="majorHAnsi" w:cstheme="majorHAnsi"/>
          <w:lang w:val="tr-TR"/>
        </w:rPr>
        <w:t>updated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and</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level</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recalculated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accordingly</w:t>
      </w:r>
      <w:proofErr w:type="spellEnd"/>
      <w:r w:rsidRPr="00112864">
        <w:rPr>
          <w:rFonts w:asciiTheme="majorHAnsi" w:hAnsiTheme="majorHAnsi" w:cstheme="majorHAnsi"/>
          <w:lang w:val="tr-TR"/>
        </w:rPr>
        <w:t>.</w:t>
      </w:r>
    </w:p>
    <w:p w14:paraId="13610E59"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Steps</w:t>
      </w:r>
      <w:proofErr w:type="spellEnd"/>
      <w:r w:rsidRPr="00112864">
        <w:rPr>
          <w:rFonts w:asciiTheme="majorHAnsi" w:hAnsiTheme="majorHAnsi" w:cstheme="majorHAnsi"/>
          <w:b/>
          <w:bCs/>
          <w:lang w:val="tr-TR"/>
        </w:rPr>
        <w:t>:</w:t>
      </w:r>
    </w:p>
    <w:p w14:paraId="0D7030BF" w14:textId="77777777" w:rsidR="00112864" w:rsidRPr="00112864" w:rsidRDefault="00112864" w:rsidP="00112864">
      <w:pPr>
        <w:numPr>
          <w:ilvl w:val="0"/>
          <w:numId w:val="60"/>
        </w:numPr>
        <w:rPr>
          <w:rFonts w:asciiTheme="majorHAnsi" w:hAnsiTheme="majorHAnsi" w:cstheme="majorHAnsi"/>
          <w:lang w:val="tr-TR"/>
        </w:rPr>
      </w:pPr>
      <w:proofErr w:type="spellStart"/>
      <w:r w:rsidRPr="00112864">
        <w:rPr>
          <w:rFonts w:asciiTheme="majorHAnsi" w:hAnsiTheme="majorHAnsi" w:cstheme="majorHAnsi"/>
          <w:lang w:val="tr-TR"/>
        </w:rPr>
        <w:t>All</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approved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task</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ratings</w:t>
      </w:r>
      <w:proofErr w:type="spellEnd"/>
      <w:r w:rsidRPr="00112864">
        <w:rPr>
          <w:rFonts w:asciiTheme="majorHAnsi" w:hAnsiTheme="majorHAnsi" w:cstheme="majorHAnsi"/>
          <w:lang w:val="tr-TR"/>
        </w:rPr>
        <w:t xml:space="preserve"> are </w:t>
      </w:r>
      <w:proofErr w:type="spellStart"/>
      <w:r w:rsidRPr="00112864">
        <w:rPr>
          <w:rFonts w:asciiTheme="majorHAnsi" w:hAnsiTheme="majorHAnsi" w:cstheme="majorHAnsi"/>
          <w:lang w:val="tr-TR"/>
        </w:rPr>
        <w:t>collected</w:t>
      </w:r>
      <w:proofErr w:type="spellEnd"/>
      <w:r w:rsidRPr="00112864">
        <w:rPr>
          <w:rFonts w:asciiTheme="majorHAnsi" w:hAnsiTheme="majorHAnsi" w:cstheme="majorHAnsi"/>
          <w:lang w:val="tr-TR"/>
        </w:rPr>
        <w:t>.</w:t>
      </w:r>
    </w:p>
    <w:p w14:paraId="240ABCA5" w14:textId="77777777" w:rsidR="00112864" w:rsidRPr="00112864" w:rsidRDefault="00112864" w:rsidP="00112864">
      <w:pPr>
        <w:numPr>
          <w:ilvl w:val="0"/>
          <w:numId w:val="60"/>
        </w:numPr>
        <w:rPr>
          <w:rFonts w:asciiTheme="majorHAnsi" w:hAnsiTheme="majorHAnsi" w:cstheme="majorHAnsi"/>
          <w:lang w:val="tr-TR"/>
        </w:rPr>
      </w:pPr>
      <w:r w:rsidRPr="00112864">
        <w:rPr>
          <w:rFonts w:asciiTheme="majorHAnsi" w:hAnsiTheme="majorHAnsi" w:cstheme="majorHAnsi"/>
          <w:lang w:val="tr-TR"/>
        </w:rPr>
        <w:t xml:space="preserve">The </w:t>
      </w:r>
      <w:proofErr w:type="spellStart"/>
      <w:r w:rsidRPr="00112864">
        <w:rPr>
          <w:rFonts w:asciiTheme="majorHAnsi" w:hAnsiTheme="majorHAnsi" w:cstheme="majorHAnsi"/>
          <w:lang w:val="tr-TR"/>
        </w:rPr>
        <w:t>average</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computed</w:t>
      </w:r>
      <w:proofErr w:type="spellEnd"/>
      <w:r w:rsidRPr="00112864">
        <w:rPr>
          <w:rFonts w:asciiTheme="majorHAnsi" w:hAnsiTheme="majorHAnsi" w:cstheme="majorHAnsi"/>
          <w:lang w:val="tr-TR"/>
        </w:rPr>
        <w:t>.</w:t>
      </w:r>
    </w:p>
    <w:p w14:paraId="4AF3D4B1" w14:textId="77777777" w:rsidR="00112864" w:rsidRPr="00112864" w:rsidRDefault="00112864" w:rsidP="00112864">
      <w:pPr>
        <w:numPr>
          <w:ilvl w:val="0"/>
          <w:numId w:val="60"/>
        </w:numPr>
        <w:rPr>
          <w:rFonts w:asciiTheme="majorHAnsi" w:hAnsiTheme="majorHAnsi" w:cstheme="majorHAnsi"/>
          <w:lang w:val="tr-TR"/>
        </w:rPr>
      </w:pPr>
      <w:r w:rsidRPr="00112864">
        <w:rPr>
          <w:rFonts w:asciiTheme="majorHAnsi" w:hAnsiTheme="majorHAnsi" w:cstheme="majorHAnsi"/>
          <w:lang w:val="tr-TR"/>
        </w:rPr>
        <w:t xml:space="preserve">The </w:t>
      </w:r>
      <w:proofErr w:type="spellStart"/>
      <w:r w:rsidRPr="00112864">
        <w:rPr>
          <w:rFonts w:asciiTheme="majorHAnsi" w:hAnsiTheme="majorHAnsi" w:cstheme="majorHAnsi"/>
          <w:lang w:val="tr-TR"/>
        </w:rPr>
        <w:t>child’s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level</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updated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using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predefined</w:t>
      </w:r>
      <w:proofErr w:type="spellEnd"/>
      <w:r w:rsidRPr="00112864">
        <w:rPr>
          <w:rFonts w:asciiTheme="majorHAnsi" w:hAnsiTheme="majorHAnsi" w:cstheme="majorHAnsi"/>
          <w:lang w:val="tr-TR"/>
        </w:rPr>
        <w:t xml:space="preserve"> rating </w:t>
      </w:r>
      <w:proofErr w:type="spellStart"/>
      <w:r w:rsidRPr="00112864">
        <w:rPr>
          <w:rFonts w:asciiTheme="majorHAnsi" w:hAnsiTheme="majorHAnsi" w:cstheme="majorHAnsi"/>
          <w:lang w:val="tr-TR"/>
        </w:rPr>
        <w:t>ranges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see</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table</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above</w:t>
      </w:r>
      <w:proofErr w:type="spellEnd"/>
      <w:r w:rsidRPr="00112864">
        <w:rPr>
          <w:rFonts w:asciiTheme="majorHAnsi" w:hAnsiTheme="majorHAnsi" w:cstheme="majorHAnsi"/>
          <w:lang w:val="tr-TR"/>
        </w:rPr>
        <w:t>).</w:t>
      </w:r>
    </w:p>
    <w:p w14:paraId="07336079"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Importance</w:t>
      </w:r>
      <w:proofErr w:type="spellEnd"/>
      <w:r w:rsidRPr="00112864">
        <w:rPr>
          <w:rFonts w:asciiTheme="majorHAnsi" w:hAnsiTheme="majorHAnsi" w:cstheme="majorHAnsi"/>
          <w:b/>
          <w:bCs/>
          <w:lang w:val="tr-TR"/>
        </w:rPr>
        <w:t>:</w:t>
      </w:r>
      <w:r w:rsidRPr="00112864">
        <w:rPr>
          <w:rFonts w:asciiTheme="majorHAnsi" w:hAnsiTheme="majorHAnsi" w:cstheme="majorHAnsi"/>
          <w:lang w:val="tr-TR"/>
        </w:rPr>
        <w:br/>
      </w:r>
      <w:proofErr w:type="spellStart"/>
      <w:r w:rsidRPr="00112864">
        <w:rPr>
          <w:rFonts w:asciiTheme="majorHAnsi" w:hAnsiTheme="majorHAnsi" w:cstheme="majorHAnsi"/>
          <w:lang w:val="tr-TR"/>
        </w:rPr>
        <w:t>This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ensures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that</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child's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progress</w:t>
      </w:r>
      <w:proofErr w:type="spellEnd"/>
      <w:r w:rsidRPr="00112864">
        <w:rPr>
          <w:rFonts w:asciiTheme="majorHAnsi" w:hAnsiTheme="majorHAnsi" w:cstheme="majorHAnsi"/>
          <w:lang w:val="tr-TR"/>
        </w:rPr>
        <w:t xml:space="preserve"> is not </w:t>
      </w:r>
      <w:proofErr w:type="spellStart"/>
      <w:r w:rsidRPr="00112864">
        <w:rPr>
          <w:rFonts w:asciiTheme="majorHAnsi" w:hAnsiTheme="majorHAnsi" w:cstheme="majorHAnsi"/>
          <w:lang w:val="tr-TR"/>
        </w:rPr>
        <w:t>only</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based</w:t>
      </w:r>
      <w:proofErr w:type="spellEnd"/>
      <w:r w:rsidRPr="00112864">
        <w:rPr>
          <w:rFonts w:asciiTheme="majorHAnsi" w:hAnsiTheme="majorHAnsi" w:cstheme="majorHAnsi"/>
          <w:lang w:val="tr-TR"/>
        </w:rPr>
        <w:t xml:space="preserve"> on </w:t>
      </w:r>
      <w:proofErr w:type="spellStart"/>
      <w:r w:rsidRPr="00112864">
        <w:rPr>
          <w:rFonts w:asciiTheme="majorHAnsi" w:hAnsiTheme="majorHAnsi" w:cstheme="majorHAnsi"/>
          <w:lang w:val="tr-TR"/>
        </w:rPr>
        <w:t>task</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quantity</w:t>
      </w:r>
      <w:proofErr w:type="spellEnd"/>
      <w:r w:rsidRPr="00112864">
        <w:rPr>
          <w:rFonts w:asciiTheme="majorHAnsi" w:hAnsiTheme="majorHAnsi" w:cstheme="majorHAnsi"/>
          <w:lang w:val="tr-TR"/>
        </w:rPr>
        <w:t xml:space="preserve"> but </w:t>
      </w:r>
      <w:proofErr w:type="spellStart"/>
      <w:r w:rsidRPr="00112864">
        <w:rPr>
          <w:rFonts w:asciiTheme="majorHAnsi" w:hAnsiTheme="majorHAnsi" w:cstheme="majorHAnsi"/>
          <w:lang w:val="tr-TR"/>
        </w:rPr>
        <w:t>also</w:t>
      </w:r>
      <w:proofErr w:type="spellEnd"/>
      <w:r w:rsidRPr="00112864">
        <w:rPr>
          <w:rFonts w:asciiTheme="majorHAnsi" w:hAnsiTheme="majorHAnsi" w:cstheme="majorHAnsi"/>
          <w:lang w:val="tr-TR"/>
        </w:rPr>
        <w:t xml:space="preserve"> on the </w:t>
      </w:r>
      <w:proofErr w:type="spellStart"/>
      <w:r w:rsidRPr="00112864">
        <w:rPr>
          <w:rFonts w:asciiTheme="majorHAnsi" w:hAnsiTheme="majorHAnsi" w:cstheme="majorHAnsi"/>
          <w:lang w:val="tr-TR"/>
        </w:rPr>
        <w:t>quality</w:t>
      </w:r>
      <w:proofErr w:type="spellEnd"/>
      <w:r w:rsidRPr="00112864">
        <w:rPr>
          <w:rFonts w:asciiTheme="majorHAnsi" w:hAnsiTheme="majorHAnsi" w:cstheme="majorHAnsi"/>
          <w:lang w:val="tr-TR"/>
        </w:rPr>
        <w:t xml:space="preserve"> (rating), </w:t>
      </w:r>
      <w:proofErr w:type="spellStart"/>
      <w:r w:rsidRPr="00112864">
        <w:rPr>
          <w:rFonts w:asciiTheme="majorHAnsi" w:hAnsiTheme="majorHAnsi" w:cstheme="majorHAnsi"/>
          <w:lang w:val="tr-TR"/>
        </w:rPr>
        <w:t>encouraging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better</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performance</w:t>
      </w:r>
      <w:proofErr w:type="spellEnd"/>
      <w:r w:rsidRPr="00112864">
        <w:rPr>
          <w:rFonts w:asciiTheme="majorHAnsi" w:hAnsiTheme="majorHAnsi" w:cstheme="majorHAnsi"/>
          <w:lang w:val="tr-TR"/>
        </w:rPr>
        <w:t>.</w:t>
      </w:r>
    </w:p>
    <w:p w14:paraId="5908B116" w14:textId="77777777" w:rsidR="00112864" w:rsidRPr="00112864" w:rsidRDefault="00000000" w:rsidP="00112864">
      <w:pPr>
        <w:rPr>
          <w:rFonts w:asciiTheme="majorHAnsi" w:hAnsiTheme="majorHAnsi" w:cstheme="majorHAnsi"/>
          <w:lang w:val="tr-TR"/>
        </w:rPr>
      </w:pPr>
      <w:r>
        <w:rPr>
          <w:rFonts w:asciiTheme="majorHAnsi" w:hAnsiTheme="majorHAnsi" w:cstheme="majorHAnsi"/>
          <w:lang w:val="tr-TR"/>
        </w:rPr>
        <w:pict w14:anchorId="717D8D56">
          <v:rect id="_x0000_i1049" style="width:0;height:1.5pt" o:hralign="center" o:hrstd="t" o:hr="t" fillcolor="#a0a0a0" stroked="f"/>
        </w:pict>
      </w:r>
    </w:p>
    <w:p w14:paraId="3D7E7C7F" w14:textId="77777777" w:rsidR="00112864" w:rsidRPr="00112864" w:rsidRDefault="00112864" w:rsidP="00112864">
      <w:pPr>
        <w:rPr>
          <w:rFonts w:asciiTheme="majorHAnsi" w:hAnsiTheme="majorHAnsi" w:cstheme="majorHAnsi"/>
          <w:b/>
          <w:bCs/>
          <w:sz w:val="28"/>
          <w:szCs w:val="28"/>
          <w:lang w:val="tr-TR"/>
        </w:rPr>
      </w:pPr>
      <w:r w:rsidRPr="00112864">
        <w:rPr>
          <w:rFonts w:ascii="Segoe UI Emoji" w:hAnsi="Segoe UI Emoji" w:cs="Segoe UI Emoji"/>
          <w:b/>
          <w:bCs/>
          <w:sz w:val="28"/>
          <w:szCs w:val="28"/>
          <w:lang w:val="tr-TR"/>
        </w:rPr>
        <w:t>🧩</w:t>
      </w:r>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Command</w:t>
      </w:r>
      <w:proofErr w:type="spellEnd"/>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Processing</w:t>
      </w:r>
      <w:proofErr w:type="spellEnd"/>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Flow</w:t>
      </w:r>
      <w:proofErr w:type="spellEnd"/>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CommandProcessor</w:t>
      </w:r>
      <w:proofErr w:type="spellEnd"/>
      <w:r w:rsidRPr="00112864">
        <w:rPr>
          <w:rFonts w:asciiTheme="majorHAnsi" w:hAnsiTheme="majorHAnsi" w:cstheme="majorHAnsi"/>
          <w:b/>
          <w:bCs/>
          <w:sz w:val="28"/>
          <w:szCs w:val="28"/>
          <w:lang w:val="tr-TR"/>
        </w:rPr>
        <w:t>)</w:t>
      </w:r>
    </w:p>
    <w:p w14:paraId="387AF65E"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Overview</w:t>
      </w:r>
      <w:proofErr w:type="spellEnd"/>
      <w:r w:rsidRPr="00112864">
        <w:rPr>
          <w:rFonts w:asciiTheme="majorHAnsi" w:hAnsiTheme="majorHAnsi" w:cstheme="majorHAnsi"/>
          <w:lang w:val="tr-TR"/>
        </w:rPr>
        <w:br/>
      </w:r>
      <w:proofErr w:type="spellStart"/>
      <w:r w:rsidRPr="00112864">
        <w:rPr>
          <w:rFonts w:asciiTheme="majorHAnsi" w:hAnsiTheme="majorHAnsi" w:cstheme="majorHAnsi"/>
          <w:lang w:val="tr-TR"/>
        </w:rPr>
        <w:t>This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flow</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handles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parsing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and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execution</w:t>
      </w:r>
      <w:proofErr w:type="spellEnd"/>
      <w:r w:rsidRPr="00112864">
        <w:rPr>
          <w:rFonts w:asciiTheme="majorHAnsi" w:hAnsiTheme="majorHAnsi" w:cstheme="majorHAnsi"/>
          <w:lang w:val="tr-TR"/>
        </w:rPr>
        <w:t xml:space="preserve"> of </w:t>
      </w:r>
      <w:proofErr w:type="spellStart"/>
      <w:r w:rsidRPr="00112864">
        <w:rPr>
          <w:rFonts w:asciiTheme="majorHAnsi" w:hAnsiTheme="majorHAnsi" w:cstheme="majorHAnsi"/>
          <w:lang w:val="tr-TR"/>
        </w:rPr>
        <w:t>commands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from</w:t>
      </w:r>
      <w:proofErr w:type="spellEnd"/>
      <w:r w:rsidRPr="00112864">
        <w:rPr>
          <w:rFonts w:asciiTheme="majorHAnsi" w:hAnsiTheme="majorHAnsi" w:cstheme="majorHAnsi"/>
          <w:lang w:val="tr-TR"/>
        </w:rPr>
        <w:t xml:space="preserve"> Commands.txt.</w:t>
      </w:r>
    </w:p>
    <w:p w14:paraId="604A5302"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Steps</w:t>
      </w:r>
      <w:proofErr w:type="spellEnd"/>
      <w:r w:rsidRPr="00112864">
        <w:rPr>
          <w:rFonts w:asciiTheme="majorHAnsi" w:hAnsiTheme="majorHAnsi" w:cstheme="majorHAnsi"/>
          <w:b/>
          <w:bCs/>
          <w:lang w:val="tr-TR"/>
        </w:rPr>
        <w:t>:</w:t>
      </w:r>
    </w:p>
    <w:p w14:paraId="1E5F4BEB" w14:textId="77777777" w:rsidR="00112864" w:rsidRPr="00112864" w:rsidRDefault="00112864" w:rsidP="00112864">
      <w:pPr>
        <w:numPr>
          <w:ilvl w:val="0"/>
          <w:numId w:val="61"/>
        </w:numPr>
        <w:rPr>
          <w:rFonts w:asciiTheme="majorHAnsi" w:hAnsiTheme="majorHAnsi" w:cstheme="majorHAnsi"/>
          <w:lang w:val="tr-TR"/>
        </w:rPr>
      </w:pPr>
      <w:proofErr w:type="spellStart"/>
      <w:r w:rsidRPr="00112864">
        <w:rPr>
          <w:rFonts w:asciiTheme="majorHAnsi" w:hAnsiTheme="majorHAnsi" w:cstheme="majorHAnsi"/>
          <w:lang w:val="tr-TR"/>
        </w:rPr>
        <w:lastRenderedPageBreak/>
        <w:t>Commands</w:t>
      </w:r>
      <w:proofErr w:type="spellEnd"/>
      <w:r w:rsidRPr="00112864">
        <w:rPr>
          <w:rFonts w:asciiTheme="majorHAnsi" w:hAnsiTheme="majorHAnsi" w:cstheme="majorHAnsi"/>
          <w:lang w:val="tr-TR"/>
        </w:rPr>
        <w:t xml:space="preserve"> are </w:t>
      </w:r>
      <w:proofErr w:type="spellStart"/>
      <w:r w:rsidRPr="00112864">
        <w:rPr>
          <w:rFonts w:asciiTheme="majorHAnsi" w:hAnsiTheme="majorHAnsi" w:cstheme="majorHAnsi"/>
          <w:lang w:val="tr-TR"/>
        </w:rPr>
        <w:t>read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using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FileHandler.readCommands</w:t>
      </w:r>
      <w:proofErr w:type="spellEnd"/>
      <w:r w:rsidRPr="00112864">
        <w:rPr>
          <w:rFonts w:asciiTheme="majorHAnsi" w:hAnsiTheme="majorHAnsi" w:cstheme="majorHAnsi"/>
          <w:lang w:val="tr-TR"/>
        </w:rPr>
        <w:t>().</w:t>
      </w:r>
    </w:p>
    <w:p w14:paraId="48F04831" w14:textId="77777777" w:rsidR="00112864" w:rsidRPr="00112864" w:rsidRDefault="00112864" w:rsidP="00112864">
      <w:pPr>
        <w:numPr>
          <w:ilvl w:val="0"/>
          <w:numId w:val="61"/>
        </w:numPr>
        <w:rPr>
          <w:rFonts w:asciiTheme="majorHAnsi" w:hAnsiTheme="majorHAnsi" w:cstheme="majorHAnsi"/>
          <w:lang w:val="tr-TR"/>
        </w:rPr>
      </w:pPr>
      <w:proofErr w:type="spellStart"/>
      <w:r w:rsidRPr="00112864">
        <w:rPr>
          <w:rFonts w:asciiTheme="majorHAnsi" w:hAnsiTheme="majorHAnsi" w:cstheme="majorHAnsi"/>
          <w:lang w:val="tr-TR"/>
        </w:rPr>
        <w:t>Each</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command</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passed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to</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CommandProcessor.processCommand</w:t>
      </w:r>
      <w:proofErr w:type="spellEnd"/>
      <w:r w:rsidRPr="00112864">
        <w:rPr>
          <w:rFonts w:asciiTheme="majorHAnsi" w:hAnsiTheme="majorHAnsi" w:cstheme="majorHAnsi"/>
          <w:lang w:val="tr-TR"/>
        </w:rPr>
        <w:t>(</w:t>
      </w:r>
      <w:proofErr w:type="spellStart"/>
      <w:r w:rsidRPr="00112864">
        <w:rPr>
          <w:rFonts w:asciiTheme="majorHAnsi" w:hAnsiTheme="majorHAnsi" w:cstheme="majorHAnsi"/>
          <w:lang w:val="tr-TR"/>
        </w:rPr>
        <w:t>line</w:t>
      </w:r>
      <w:proofErr w:type="spellEnd"/>
      <w:r w:rsidRPr="00112864">
        <w:rPr>
          <w:rFonts w:asciiTheme="majorHAnsi" w:hAnsiTheme="majorHAnsi" w:cstheme="majorHAnsi"/>
          <w:lang w:val="tr-TR"/>
        </w:rPr>
        <w:t>).</w:t>
      </w:r>
    </w:p>
    <w:p w14:paraId="450E6720" w14:textId="77777777" w:rsidR="00112864" w:rsidRPr="00112864" w:rsidRDefault="00112864" w:rsidP="00112864">
      <w:pPr>
        <w:numPr>
          <w:ilvl w:val="0"/>
          <w:numId w:val="61"/>
        </w:numPr>
        <w:rPr>
          <w:rFonts w:asciiTheme="majorHAnsi" w:hAnsiTheme="majorHAnsi" w:cstheme="majorHAnsi"/>
          <w:lang w:val="tr-TR"/>
        </w:rPr>
      </w:pPr>
      <w:r w:rsidRPr="00112864">
        <w:rPr>
          <w:rFonts w:asciiTheme="majorHAnsi" w:hAnsiTheme="majorHAnsi" w:cstheme="majorHAnsi"/>
          <w:lang w:val="tr-TR"/>
        </w:rPr>
        <w:t xml:space="preserve">The </w:t>
      </w:r>
      <w:proofErr w:type="spellStart"/>
      <w:r w:rsidRPr="00112864">
        <w:rPr>
          <w:rFonts w:asciiTheme="majorHAnsi" w:hAnsiTheme="majorHAnsi" w:cstheme="majorHAnsi"/>
          <w:lang w:val="tr-TR"/>
        </w:rPr>
        <w:t>command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type</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identified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e.g</w:t>
      </w:r>
      <w:proofErr w:type="spellEnd"/>
      <w:r w:rsidRPr="00112864">
        <w:rPr>
          <w:rFonts w:asciiTheme="majorHAnsi" w:hAnsiTheme="majorHAnsi" w:cstheme="majorHAnsi"/>
          <w:lang w:val="tr-TR"/>
        </w:rPr>
        <w:t>., ADD_TASK1, TASK_DONE, ADD_WISH1).</w:t>
      </w:r>
    </w:p>
    <w:p w14:paraId="549722F8" w14:textId="77777777" w:rsidR="00112864" w:rsidRPr="00112864" w:rsidRDefault="00112864" w:rsidP="00112864">
      <w:pPr>
        <w:numPr>
          <w:ilvl w:val="0"/>
          <w:numId w:val="61"/>
        </w:numPr>
        <w:rPr>
          <w:rFonts w:asciiTheme="majorHAnsi" w:hAnsiTheme="majorHAnsi" w:cstheme="majorHAnsi"/>
          <w:lang w:val="tr-TR"/>
        </w:rPr>
      </w:pPr>
      <w:r w:rsidRPr="00112864">
        <w:rPr>
          <w:rFonts w:asciiTheme="majorHAnsi" w:hAnsiTheme="majorHAnsi" w:cstheme="majorHAnsi"/>
          <w:lang w:val="tr-TR"/>
        </w:rPr>
        <w:t xml:space="preserve">The </w:t>
      </w:r>
      <w:proofErr w:type="spellStart"/>
      <w:r w:rsidRPr="00112864">
        <w:rPr>
          <w:rFonts w:asciiTheme="majorHAnsi" w:hAnsiTheme="majorHAnsi" w:cstheme="majorHAnsi"/>
          <w:lang w:val="tr-TR"/>
        </w:rPr>
        <w:t>command</w:t>
      </w:r>
      <w:proofErr w:type="spellEnd"/>
      <w:r w:rsidRPr="00112864">
        <w:rPr>
          <w:rFonts w:asciiTheme="majorHAnsi" w:hAnsiTheme="majorHAnsi" w:cstheme="majorHAnsi"/>
          <w:lang w:val="tr-TR"/>
        </w:rPr>
        <w:t xml:space="preserve"> is </w:t>
      </w:r>
      <w:proofErr w:type="spellStart"/>
      <w:r w:rsidRPr="00112864">
        <w:rPr>
          <w:rFonts w:asciiTheme="majorHAnsi" w:hAnsiTheme="majorHAnsi" w:cstheme="majorHAnsi"/>
          <w:lang w:val="tr-TR"/>
        </w:rPr>
        <w:t>routed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to</w:t>
      </w:r>
      <w:proofErr w:type="spellEnd"/>
      <w:r w:rsidRPr="00112864">
        <w:rPr>
          <w:rFonts w:asciiTheme="majorHAnsi" w:hAnsiTheme="majorHAnsi" w:cstheme="majorHAnsi"/>
          <w:lang w:val="tr-TR"/>
        </w:rPr>
        <w:t xml:space="preserve"> the </w:t>
      </w:r>
      <w:proofErr w:type="spellStart"/>
      <w:r w:rsidRPr="00112864">
        <w:rPr>
          <w:rFonts w:asciiTheme="majorHAnsi" w:hAnsiTheme="majorHAnsi" w:cstheme="majorHAnsi"/>
          <w:lang w:val="tr-TR"/>
        </w:rPr>
        <w:t>appropriate</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method</w:t>
      </w:r>
      <w:proofErr w:type="spellEnd"/>
      <w:r w:rsidRPr="00112864">
        <w:rPr>
          <w:rFonts w:asciiTheme="majorHAnsi" w:hAnsiTheme="majorHAnsi" w:cstheme="majorHAnsi"/>
          <w:lang w:val="tr-TR"/>
        </w:rPr>
        <w:t xml:space="preserve"> in:</w:t>
      </w:r>
    </w:p>
    <w:p w14:paraId="452576F5" w14:textId="77777777" w:rsidR="00112864" w:rsidRPr="00112864" w:rsidRDefault="00112864" w:rsidP="00112864">
      <w:pPr>
        <w:numPr>
          <w:ilvl w:val="1"/>
          <w:numId w:val="61"/>
        </w:numPr>
        <w:rPr>
          <w:rFonts w:asciiTheme="majorHAnsi" w:hAnsiTheme="majorHAnsi" w:cstheme="majorHAnsi"/>
          <w:lang w:val="tr-TR"/>
        </w:rPr>
      </w:pPr>
      <w:proofErr w:type="spellStart"/>
      <w:r w:rsidRPr="00112864">
        <w:rPr>
          <w:rFonts w:asciiTheme="majorHAnsi" w:hAnsiTheme="majorHAnsi" w:cstheme="majorHAnsi"/>
          <w:lang w:val="tr-TR"/>
        </w:rPr>
        <w:t>TaskService</w:t>
      </w:r>
      <w:proofErr w:type="spellEnd"/>
    </w:p>
    <w:p w14:paraId="4951804D" w14:textId="77777777" w:rsidR="00112864" w:rsidRPr="00112864" w:rsidRDefault="00112864" w:rsidP="00112864">
      <w:pPr>
        <w:numPr>
          <w:ilvl w:val="1"/>
          <w:numId w:val="61"/>
        </w:numPr>
        <w:rPr>
          <w:rFonts w:asciiTheme="majorHAnsi" w:hAnsiTheme="majorHAnsi" w:cstheme="majorHAnsi"/>
          <w:lang w:val="tr-TR"/>
        </w:rPr>
      </w:pPr>
      <w:proofErr w:type="spellStart"/>
      <w:r w:rsidRPr="00112864">
        <w:rPr>
          <w:rFonts w:asciiTheme="majorHAnsi" w:hAnsiTheme="majorHAnsi" w:cstheme="majorHAnsi"/>
          <w:lang w:val="tr-TR"/>
        </w:rPr>
        <w:t>WishService</w:t>
      </w:r>
      <w:proofErr w:type="spellEnd"/>
    </w:p>
    <w:p w14:paraId="56B3E802" w14:textId="77777777" w:rsidR="00112864" w:rsidRPr="00112864" w:rsidRDefault="00112864" w:rsidP="00112864">
      <w:pPr>
        <w:numPr>
          <w:ilvl w:val="1"/>
          <w:numId w:val="61"/>
        </w:numPr>
        <w:rPr>
          <w:rFonts w:asciiTheme="majorHAnsi" w:hAnsiTheme="majorHAnsi" w:cstheme="majorHAnsi"/>
          <w:lang w:val="tr-TR"/>
        </w:rPr>
      </w:pPr>
      <w:r w:rsidRPr="00112864">
        <w:rPr>
          <w:rFonts w:asciiTheme="majorHAnsi" w:hAnsiTheme="majorHAnsi" w:cstheme="majorHAnsi"/>
          <w:lang w:val="tr-TR"/>
        </w:rPr>
        <w:t xml:space="preserve">Child, </w:t>
      </w:r>
      <w:proofErr w:type="spellStart"/>
      <w:r w:rsidRPr="00112864">
        <w:rPr>
          <w:rFonts w:asciiTheme="majorHAnsi" w:hAnsiTheme="majorHAnsi" w:cstheme="majorHAnsi"/>
          <w:lang w:val="tr-TR"/>
        </w:rPr>
        <w:t>Parent</w:t>
      </w:r>
      <w:proofErr w:type="spellEnd"/>
      <w:r w:rsidRPr="00112864">
        <w:rPr>
          <w:rFonts w:asciiTheme="majorHAnsi" w:hAnsiTheme="majorHAnsi" w:cstheme="majorHAnsi"/>
          <w:lang w:val="tr-TR"/>
        </w:rPr>
        <w:t xml:space="preserve">, or </w:t>
      </w:r>
      <w:proofErr w:type="spellStart"/>
      <w:r w:rsidRPr="00112864">
        <w:rPr>
          <w:rFonts w:asciiTheme="majorHAnsi" w:hAnsiTheme="majorHAnsi" w:cstheme="majorHAnsi"/>
          <w:lang w:val="tr-TR"/>
        </w:rPr>
        <w:t>Teacher</w:t>
      </w:r>
      <w:proofErr w:type="spellEnd"/>
    </w:p>
    <w:p w14:paraId="4ED86CFE"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Purpose</w:t>
      </w:r>
      <w:proofErr w:type="spellEnd"/>
      <w:r w:rsidRPr="00112864">
        <w:rPr>
          <w:rFonts w:asciiTheme="majorHAnsi" w:hAnsiTheme="majorHAnsi" w:cstheme="majorHAnsi"/>
          <w:b/>
          <w:bCs/>
          <w:lang w:val="tr-TR"/>
        </w:rPr>
        <w:t>:</w:t>
      </w:r>
      <w:r w:rsidRPr="00112864">
        <w:rPr>
          <w:rFonts w:asciiTheme="majorHAnsi" w:hAnsiTheme="majorHAnsi" w:cstheme="majorHAnsi"/>
          <w:lang w:val="tr-TR"/>
        </w:rPr>
        <w:br/>
      </w:r>
      <w:proofErr w:type="spellStart"/>
      <w:r w:rsidRPr="00112864">
        <w:rPr>
          <w:rFonts w:asciiTheme="majorHAnsi" w:hAnsiTheme="majorHAnsi" w:cstheme="majorHAnsi"/>
          <w:lang w:val="tr-TR"/>
        </w:rPr>
        <w:t>This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architecture</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separates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command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parsing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from</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business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logic</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improving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maintainability</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and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testability</w:t>
      </w:r>
      <w:proofErr w:type="spellEnd"/>
      <w:r w:rsidRPr="00112864">
        <w:rPr>
          <w:rFonts w:asciiTheme="majorHAnsi" w:hAnsiTheme="majorHAnsi" w:cstheme="majorHAnsi"/>
          <w:lang w:val="tr-TR"/>
        </w:rPr>
        <w:t>.</w:t>
      </w:r>
    </w:p>
    <w:p w14:paraId="5FDA2510" w14:textId="77777777" w:rsidR="00112864" w:rsidRPr="00112864" w:rsidRDefault="00000000" w:rsidP="00112864">
      <w:pPr>
        <w:rPr>
          <w:rFonts w:asciiTheme="majorHAnsi" w:hAnsiTheme="majorHAnsi" w:cstheme="majorHAnsi"/>
          <w:lang w:val="tr-TR"/>
        </w:rPr>
      </w:pPr>
      <w:r>
        <w:rPr>
          <w:rFonts w:asciiTheme="majorHAnsi" w:hAnsiTheme="majorHAnsi" w:cstheme="majorHAnsi"/>
          <w:lang w:val="tr-TR"/>
        </w:rPr>
        <w:pict w14:anchorId="78A422A9">
          <v:rect id="_x0000_i1050" style="width:0;height:1.5pt" o:hralign="center" o:hrstd="t" o:hr="t" fillcolor="#a0a0a0" stroked="f"/>
        </w:pict>
      </w:r>
    </w:p>
    <w:p w14:paraId="4ECCBA04" w14:textId="77777777" w:rsidR="00112864" w:rsidRPr="00112864" w:rsidRDefault="00112864" w:rsidP="00112864">
      <w:pPr>
        <w:rPr>
          <w:rFonts w:asciiTheme="majorHAnsi" w:hAnsiTheme="majorHAnsi" w:cstheme="majorHAnsi"/>
          <w:b/>
          <w:bCs/>
          <w:sz w:val="28"/>
          <w:szCs w:val="28"/>
          <w:lang w:val="tr-TR"/>
        </w:rPr>
      </w:pPr>
      <w:r w:rsidRPr="00112864">
        <w:rPr>
          <w:rFonts w:ascii="Segoe UI Emoji" w:hAnsi="Segoe UI Emoji" w:cs="Segoe UI Emoji"/>
          <w:b/>
          <w:bCs/>
          <w:sz w:val="28"/>
          <w:szCs w:val="28"/>
          <w:lang w:val="tr-TR"/>
        </w:rPr>
        <w:t>⚠️</w:t>
      </w:r>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Error</w:t>
      </w:r>
      <w:proofErr w:type="spellEnd"/>
      <w:r w:rsidRPr="00112864">
        <w:rPr>
          <w:rFonts w:asciiTheme="majorHAnsi" w:hAnsiTheme="majorHAnsi" w:cstheme="majorHAnsi"/>
          <w:b/>
          <w:bCs/>
          <w:sz w:val="28"/>
          <w:szCs w:val="28"/>
          <w:lang w:val="tr-TR"/>
        </w:rPr>
        <w:t xml:space="preserve"> Handling &amp; </w:t>
      </w:r>
      <w:proofErr w:type="spellStart"/>
      <w:r w:rsidRPr="00112864">
        <w:rPr>
          <w:rFonts w:asciiTheme="majorHAnsi" w:hAnsiTheme="majorHAnsi" w:cstheme="majorHAnsi"/>
          <w:b/>
          <w:bCs/>
          <w:sz w:val="28"/>
          <w:szCs w:val="28"/>
          <w:lang w:val="tr-TR"/>
        </w:rPr>
        <w:t>Validation</w:t>
      </w:r>
      <w:proofErr w:type="spellEnd"/>
      <w:r w:rsidRPr="00112864">
        <w:rPr>
          <w:rFonts w:asciiTheme="majorHAnsi" w:hAnsiTheme="majorHAnsi" w:cstheme="majorHAnsi"/>
          <w:b/>
          <w:bCs/>
          <w:sz w:val="28"/>
          <w:szCs w:val="28"/>
          <w:lang w:val="tr-TR"/>
        </w:rPr>
        <w:t xml:space="preserve"> </w:t>
      </w:r>
      <w:proofErr w:type="spellStart"/>
      <w:r w:rsidRPr="00112864">
        <w:rPr>
          <w:rFonts w:asciiTheme="majorHAnsi" w:hAnsiTheme="majorHAnsi" w:cstheme="majorHAnsi"/>
          <w:b/>
          <w:bCs/>
          <w:sz w:val="28"/>
          <w:szCs w:val="28"/>
          <w:lang w:val="tr-TR"/>
        </w:rPr>
        <w:t>Flow</w:t>
      </w:r>
      <w:proofErr w:type="spellEnd"/>
    </w:p>
    <w:p w14:paraId="1F09182D"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Overview</w:t>
      </w:r>
      <w:proofErr w:type="spellEnd"/>
      <w:r w:rsidRPr="00112864">
        <w:rPr>
          <w:rFonts w:asciiTheme="majorHAnsi" w:hAnsiTheme="majorHAnsi" w:cstheme="majorHAnsi"/>
          <w:lang w:val="tr-TR"/>
        </w:rPr>
        <w:br/>
      </w:r>
      <w:proofErr w:type="spellStart"/>
      <w:r w:rsidRPr="00112864">
        <w:rPr>
          <w:rFonts w:asciiTheme="majorHAnsi" w:hAnsiTheme="majorHAnsi" w:cstheme="majorHAnsi"/>
          <w:lang w:val="tr-TR"/>
        </w:rPr>
        <w:t>To</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ensure</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robust</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execution</w:t>
      </w:r>
      <w:proofErr w:type="spellEnd"/>
      <w:r w:rsidRPr="00112864">
        <w:rPr>
          <w:rFonts w:asciiTheme="majorHAnsi" w:hAnsiTheme="majorHAnsi" w:cstheme="majorHAnsi"/>
          <w:lang w:val="tr-TR"/>
        </w:rPr>
        <w:t xml:space="preserve">, the system </w:t>
      </w:r>
      <w:proofErr w:type="spellStart"/>
      <w:r w:rsidRPr="00112864">
        <w:rPr>
          <w:rFonts w:asciiTheme="majorHAnsi" w:hAnsiTheme="majorHAnsi" w:cstheme="majorHAnsi"/>
          <w:lang w:val="tr-TR"/>
        </w:rPr>
        <w:t>incorporates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input</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validation</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and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exception</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handling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mechanisms</w:t>
      </w:r>
      <w:proofErr w:type="spellEnd"/>
      <w:r w:rsidRPr="00112864">
        <w:rPr>
          <w:rFonts w:asciiTheme="majorHAnsi" w:hAnsiTheme="majorHAnsi" w:cstheme="majorHAnsi"/>
          <w:lang w:val="tr-TR"/>
        </w:rPr>
        <w:t>.</w:t>
      </w:r>
    </w:p>
    <w:p w14:paraId="3AF13F54"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Checks</w:t>
      </w:r>
      <w:proofErr w:type="spellEnd"/>
      <w:r w:rsidRPr="00112864">
        <w:rPr>
          <w:rFonts w:asciiTheme="majorHAnsi" w:hAnsiTheme="majorHAnsi" w:cstheme="majorHAnsi"/>
          <w:b/>
          <w:bCs/>
          <w:lang w:val="tr-TR"/>
        </w:rPr>
        <w:t xml:space="preserve"> </w:t>
      </w:r>
      <w:proofErr w:type="spellStart"/>
      <w:r w:rsidRPr="00112864">
        <w:rPr>
          <w:rFonts w:asciiTheme="majorHAnsi" w:hAnsiTheme="majorHAnsi" w:cstheme="majorHAnsi"/>
          <w:b/>
          <w:bCs/>
          <w:lang w:val="tr-TR"/>
        </w:rPr>
        <w:t>Include</w:t>
      </w:r>
      <w:proofErr w:type="spellEnd"/>
      <w:r w:rsidRPr="00112864">
        <w:rPr>
          <w:rFonts w:asciiTheme="majorHAnsi" w:hAnsiTheme="majorHAnsi" w:cstheme="majorHAnsi"/>
          <w:b/>
          <w:bCs/>
          <w:lang w:val="tr-TR"/>
        </w:rPr>
        <w:t>:</w:t>
      </w:r>
    </w:p>
    <w:p w14:paraId="54175035" w14:textId="77777777" w:rsidR="00112864" w:rsidRPr="00112864" w:rsidRDefault="00112864" w:rsidP="00112864">
      <w:pPr>
        <w:numPr>
          <w:ilvl w:val="0"/>
          <w:numId w:val="62"/>
        </w:numPr>
        <w:rPr>
          <w:rFonts w:asciiTheme="majorHAnsi" w:hAnsiTheme="majorHAnsi" w:cstheme="majorHAnsi"/>
          <w:lang w:val="tr-TR"/>
        </w:rPr>
      </w:pPr>
      <w:proofErr w:type="spellStart"/>
      <w:r w:rsidRPr="00112864">
        <w:rPr>
          <w:rFonts w:asciiTheme="majorHAnsi" w:hAnsiTheme="majorHAnsi" w:cstheme="majorHAnsi"/>
          <w:lang w:val="tr-TR"/>
        </w:rPr>
        <w:t>Missing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or</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malformed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parameters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date</w:t>
      </w:r>
      <w:proofErr w:type="spellEnd"/>
      <w:r w:rsidRPr="00112864">
        <w:rPr>
          <w:rFonts w:asciiTheme="majorHAnsi" w:hAnsiTheme="majorHAnsi" w:cstheme="majorHAnsi"/>
          <w:lang w:val="tr-TR"/>
        </w:rPr>
        <w:t xml:space="preserve">, ID, </w:t>
      </w:r>
      <w:proofErr w:type="spellStart"/>
      <w:r w:rsidRPr="00112864">
        <w:rPr>
          <w:rFonts w:asciiTheme="majorHAnsi" w:hAnsiTheme="majorHAnsi" w:cstheme="majorHAnsi"/>
          <w:lang w:val="tr-TR"/>
        </w:rPr>
        <w:t>quotes</w:t>
      </w:r>
      <w:proofErr w:type="spellEnd"/>
      <w:r w:rsidRPr="00112864">
        <w:rPr>
          <w:rFonts w:asciiTheme="majorHAnsi" w:hAnsiTheme="majorHAnsi" w:cstheme="majorHAnsi"/>
          <w:lang w:val="tr-TR"/>
        </w:rPr>
        <w:t>).</w:t>
      </w:r>
    </w:p>
    <w:p w14:paraId="1D6CE12A" w14:textId="77777777" w:rsidR="00112864" w:rsidRPr="00112864" w:rsidRDefault="00112864" w:rsidP="00112864">
      <w:pPr>
        <w:numPr>
          <w:ilvl w:val="0"/>
          <w:numId w:val="62"/>
        </w:numPr>
        <w:rPr>
          <w:rFonts w:asciiTheme="majorHAnsi" w:hAnsiTheme="majorHAnsi" w:cstheme="majorHAnsi"/>
          <w:lang w:val="tr-TR"/>
        </w:rPr>
      </w:pPr>
      <w:proofErr w:type="spellStart"/>
      <w:r w:rsidRPr="00112864">
        <w:rPr>
          <w:rFonts w:asciiTheme="majorHAnsi" w:hAnsiTheme="majorHAnsi" w:cstheme="majorHAnsi"/>
          <w:lang w:val="tr-TR"/>
        </w:rPr>
        <w:t>Invalid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enum</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values</w:t>
      </w:r>
      <w:proofErr w:type="spellEnd"/>
      <w:r w:rsidRPr="00112864">
        <w:rPr>
          <w:rFonts w:asciiTheme="majorHAnsi" w:hAnsiTheme="majorHAnsi" w:cstheme="majorHAnsi"/>
          <w:lang w:val="tr-TR"/>
        </w:rPr>
        <w:t>.</w:t>
      </w:r>
    </w:p>
    <w:p w14:paraId="7506CEEA" w14:textId="77777777" w:rsidR="00112864" w:rsidRPr="00112864" w:rsidRDefault="00112864" w:rsidP="00112864">
      <w:pPr>
        <w:numPr>
          <w:ilvl w:val="0"/>
          <w:numId w:val="62"/>
        </w:numPr>
        <w:rPr>
          <w:rFonts w:asciiTheme="majorHAnsi" w:hAnsiTheme="majorHAnsi" w:cstheme="majorHAnsi"/>
          <w:lang w:val="tr-TR"/>
        </w:rPr>
      </w:pPr>
      <w:proofErr w:type="spellStart"/>
      <w:r w:rsidRPr="00112864">
        <w:rPr>
          <w:rFonts w:asciiTheme="majorHAnsi" w:hAnsiTheme="majorHAnsi" w:cstheme="majorHAnsi"/>
          <w:lang w:val="tr-TR"/>
        </w:rPr>
        <w:t>Logical</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constraints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e.g</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insufficient</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points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or</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level</w:t>
      </w:r>
      <w:proofErr w:type="spellEnd"/>
      <w:r w:rsidRPr="00112864">
        <w:rPr>
          <w:rFonts w:asciiTheme="majorHAnsi" w:hAnsiTheme="majorHAnsi" w:cstheme="majorHAnsi"/>
          <w:lang w:val="tr-TR"/>
        </w:rPr>
        <w:t>).</w:t>
      </w:r>
    </w:p>
    <w:p w14:paraId="213CCBDD" w14:textId="77777777" w:rsidR="00112864" w:rsidRPr="00112864" w:rsidRDefault="00112864" w:rsidP="00112864">
      <w:pPr>
        <w:numPr>
          <w:ilvl w:val="0"/>
          <w:numId w:val="62"/>
        </w:numPr>
        <w:rPr>
          <w:rFonts w:asciiTheme="majorHAnsi" w:hAnsiTheme="majorHAnsi" w:cstheme="majorHAnsi"/>
          <w:lang w:val="tr-TR"/>
        </w:rPr>
      </w:pPr>
      <w:proofErr w:type="spellStart"/>
      <w:r w:rsidRPr="00112864">
        <w:rPr>
          <w:rFonts w:asciiTheme="majorHAnsi" w:hAnsiTheme="majorHAnsi" w:cstheme="majorHAnsi"/>
          <w:lang w:val="tr-TR"/>
        </w:rPr>
        <w:t>Exception</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types</w:t>
      </w:r>
      <w:proofErr w:type="spellEnd"/>
      <w:r w:rsidRPr="00112864">
        <w:rPr>
          <w:rFonts w:asciiTheme="majorHAnsi" w:hAnsiTheme="majorHAnsi" w:cstheme="majorHAnsi"/>
          <w:lang w:val="tr-TR"/>
        </w:rPr>
        <w:t>:</w:t>
      </w:r>
    </w:p>
    <w:p w14:paraId="3465A3A5" w14:textId="77777777" w:rsidR="00112864" w:rsidRPr="00112864" w:rsidRDefault="00112864" w:rsidP="00112864">
      <w:pPr>
        <w:numPr>
          <w:ilvl w:val="1"/>
          <w:numId w:val="62"/>
        </w:numPr>
        <w:rPr>
          <w:rFonts w:asciiTheme="majorHAnsi" w:hAnsiTheme="majorHAnsi" w:cstheme="majorHAnsi"/>
          <w:lang w:val="tr-TR"/>
        </w:rPr>
      </w:pPr>
      <w:proofErr w:type="spellStart"/>
      <w:r w:rsidRPr="00112864">
        <w:rPr>
          <w:rFonts w:asciiTheme="majorHAnsi" w:hAnsiTheme="majorHAnsi" w:cstheme="majorHAnsi"/>
          <w:lang w:val="tr-TR"/>
        </w:rPr>
        <w:t>NumberFormatException</w:t>
      </w:r>
      <w:proofErr w:type="spellEnd"/>
    </w:p>
    <w:p w14:paraId="3A43B9EC" w14:textId="77777777" w:rsidR="00112864" w:rsidRPr="00112864" w:rsidRDefault="00112864" w:rsidP="00112864">
      <w:pPr>
        <w:numPr>
          <w:ilvl w:val="1"/>
          <w:numId w:val="62"/>
        </w:numPr>
        <w:rPr>
          <w:rFonts w:asciiTheme="majorHAnsi" w:hAnsiTheme="majorHAnsi" w:cstheme="majorHAnsi"/>
          <w:lang w:val="tr-TR"/>
        </w:rPr>
      </w:pPr>
      <w:proofErr w:type="spellStart"/>
      <w:r w:rsidRPr="00112864">
        <w:rPr>
          <w:rFonts w:asciiTheme="majorHAnsi" w:hAnsiTheme="majorHAnsi" w:cstheme="majorHAnsi"/>
          <w:lang w:val="tr-TR"/>
        </w:rPr>
        <w:t>DateTimeParseException</w:t>
      </w:r>
      <w:proofErr w:type="spellEnd"/>
    </w:p>
    <w:p w14:paraId="5340696D" w14:textId="77777777" w:rsidR="00112864" w:rsidRPr="00112864" w:rsidRDefault="00112864" w:rsidP="00112864">
      <w:pPr>
        <w:numPr>
          <w:ilvl w:val="1"/>
          <w:numId w:val="62"/>
        </w:numPr>
        <w:rPr>
          <w:rFonts w:asciiTheme="majorHAnsi" w:hAnsiTheme="majorHAnsi" w:cstheme="majorHAnsi"/>
          <w:lang w:val="tr-TR"/>
        </w:rPr>
      </w:pPr>
      <w:proofErr w:type="spellStart"/>
      <w:r w:rsidRPr="00112864">
        <w:rPr>
          <w:rFonts w:asciiTheme="majorHAnsi" w:hAnsiTheme="majorHAnsi" w:cstheme="majorHAnsi"/>
          <w:lang w:val="tr-TR"/>
        </w:rPr>
        <w:t>IndexOutOfBoundsException</w:t>
      </w:r>
      <w:proofErr w:type="spellEnd"/>
    </w:p>
    <w:p w14:paraId="69195A81" w14:textId="77777777" w:rsidR="00112864" w:rsidRPr="00112864" w:rsidRDefault="00112864" w:rsidP="00112864">
      <w:pPr>
        <w:rPr>
          <w:rFonts w:asciiTheme="majorHAnsi" w:hAnsiTheme="majorHAnsi" w:cstheme="majorHAnsi"/>
          <w:b/>
          <w:bCs/>
          <w:lang w:val="tr-TR"/>
        </w:rPr>
      </w:pPr>
      <w:proofErr w:type="spellStart"/>
      <w:r w:rsidRPr="00112864">
        <w:rPr>
          <w:rFonts w:asciiTheme="majorHAnsi" w:hAnsiTheme="majorHAnsi" w:cstheme="majorHAnsi"/>
          <w:b/>
          <w:bCs/>
          <w:lang w:val="tr-TR"/>
        </w:rPr>
        <w:t>Example</w:t>
      </w:r>
      <w:proofErr w:type="spellEnd"/>
      <w:r w:rsidRPr="00112864">
        <w:rPr>
          <w:rFonts w:asciiTheme="majorHAnsi" w:hAnsiTheme="majorHAnsi" w:cstheme="majorHAnsi"/>
          <w:b/>
          <w:bCs/>
          <w:lang w:val="tr-TR"/>
        </w:rPr>
        <w:t xml:space="preserve"> Handling:</w:t>
      </w:r>
    </w:p>
    <w:p w14:paraId="10C4C488" w14:textId="55E62BAE" w:rsidR="00112864" w:rsidRPr="00112864" w:rsidRDefault="00112864" w:rsidP="00112864">
      <w:pPr>
        <w:rPr>
          <w:rFonts w:asciiTheme="majorHAnsi" w:hAnsiTheme="majorHAnsi" w:cstheme="majorHAnsi"/>
          <w:lang w:val="tr-TR"/>
        </w:rPr>
      </w:pPr>
      <w:r w:rsidRPr="00112864">
        <w:rPr>
          <w:rFonts w:asciiTheme="majorHAnsi" w:hAnsiTheme="majorHAnsi" w:cstheme="majorHAnsi"/>
          <w:b/>
          <w:bCs/>
          <w:noProof/>
          <w:lang w:val="tr-TR"/>
        </w:rPr>
        <w:lastRenderedPageBreak/>
        <w:drawing>
          <wp:inline distT="0" distB="0" distL="0" distR="0" wp14:anchorId="56085A67" wp14:editId="53123748">
            <wp:extent cx="3688946" cy="1133475"/>
            <wp:effectExtent l="0" t="0" r="6985" b="0"/>
            <wp:docPr id="64079869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0239" cy="1133872"/>
                    </a:xfrm>
                    <a:prstGeom prst="rect">
                      <a:avLst/>
                    </a:prstGeom>
                    <a:noFill/>
                    <a:ln>
                      <a:noFill/>
                    </a:ln>
                  </pic:spPr>
                </pic:pic>
              </a:graphicData>
            </a:graphic>
          </wp:inline>
        </w:drawing>
      </w:r>
    </w:p>
    <w:p w14:paraId="4C6E414B" w14:textId="77777777" w:rsidR="00112864" w:rsidRPr="00112864" w:rsidRDefault="00112864" w:rsidP="00112864">
      <w:pPr>
        <w:rPr>
          <w:rFonts w:asciiTheme="majorHAnsi" w:hAnsiTheme="majorHAnsi" w:cstheme="majorHAnsi"/>
          <w:lang w:val="tr-TR"/>
        </w:rPr>
      </w:pPr>
      <w:proofErr w:type="spellStart"/>
      <w:r w:rsidRPr="00112864">
        <w:rPr>
          <w:rFonts w:asciiTheme="majorHAnsi" w:hAnsiTheme="majorHAnsi" w:cstheme="majorHAnsi"/>
          <w:b/>
          <w:bCs/>
          <w:lang w:val="tr-TR"/>
        </w:rPr>
        <w:t>Outcome</w:t>
      </w:r>
      <w:proofErr w:type="spellEnd"/>
      <w:r w:rsidRPr="00112864">
        <w:rPr>
          <w:rFonts w:asciiTheme="majorHAnsi" w:hAnsiTheme="majorHAnsi" w:cstheme="majorHAnsi"/>
          <w:b/>
          <w:bCs/>
          <w:lang w:val="tr-TR"/>
        </w:rPr>
        <w:t>:</w:t>
      </w:r>
      <w:r w:rsidRPr="00112864">
        <w:rPr>
          <w:rFonts w:asciiTheme="majorHAnsi" w:hAnsiTheme="majorHAnsi" w:cstheme="majorHAnsi"/>
          <w:lang w:val="tr-TR"/>
        </w:rPr>
        <w:br/>
      </w:r>
      <w:proofErr w:type="spellStart"/>
      <w:r w:rsidRPr="00112864">
        <w:rPr>
          <w:rFonts w:asciiTheme="majorHAnsi" w:hAnsiTheme="majorHAnsi" w:cstheme="majorHAnsi"/>
          <w:lang w:val="tr-TR"/>
        </w:rPr>
        <w:t>Instead</w:t>
      </w:r>
      <w:proofErr w:type="spellEnd"/>
      <w:r w:rsidRPr="00112864">
        <w:rPr>
          <w:rFonts w:asciiTheme="majorHAnsi" w:hAnsiTheme="majorHAnsi" w:cstheme="majorHAnsi"/>
          <w:lang w:val="tr-TR"/>
        </w:rPr>
        <w:t xml:space="preserve"> of </w:t>
      </w:r>
      <w:proofErr w:type="spellStart"/>
      <w:r w:rsidRPr="00112864">
        <w:rPr>
          <w:rFonts w:asciiTheme="majorHAnsi" w:hAnsiTheme="majorHAnsi" w:cstheme="majorHAnsi"/>
          <w:lang w:val="tr-TR"/>
        </w:rPr>
        <w:t>crashing</w:t>
      </w:r>
      <w:proofErr w:type="spellEnd"/>
      <w:r w:rsidRPr="00112864">
        <w:rPr>
          <w:rFonts w:asciiTheme="majorHAnsi" w:hAnsiTheme="majorHAnsi" w:cstheme="majorHAnsi"/>
          <w:lang w:val="tr-TR"/>
        </w:rPr>
        <w:t xml:space="preserve">, the system </w:t>
      </w:r>
      <w:proofErr w:type="spellStart"/>
      <w:r w:rsidRPr="00112864">
        <w:rPr>
          <w:rFonts w:asciiTheme="majorHAnsi" w:hAnsiTheme="majorHAnsi" w:cstheme="majorHAnsi"/>
          <w:lang w:val="tr-TR"/>
        </w:rPr>
        <w:t>prints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informative</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error</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messages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and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skips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invalid</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lines</w:t>
      </w:r>
      <w:proofErr w:type="spellEnd"/>
      <w:r w:rsidRPr="00112864">
        <w:rPr>
          <w:rFonts w:asciiTheme="majorHAnsi" w:hAnsiTheme="majorHAnsi" w:cstheme="majorHAnsi"/>
          <w:lang w:val="tr-TR"/>
        </w:rPr>
        <w:t xml:space="preserve"> </w:t>
      </w:r>
      <w:proofErr w:type="spellStart"/>
      <w:r w:rsidRPr="00112864">
        <w:rPr>
          <w:rFonts w:asciiTheme="majorHAnsi" w:hAnsiTheme="majorHAnsi" w:cstheme="majorHAnsi"/>
          <w:lang w:val="tr-TR"/>
        </w:rPr>
        <w:t>gracefully</w:t>
      </w:r>
      <w:proofErr w:type="spellEnd"/>
      <w:r w:rsidRPr="00112864">
        <w:rPr>
          <w:rFonts w:asciiTheme="majorHAnsi" w:hAnsiTheme="majorHAnsi" w:cstheme="majorHAnsi"/>
          <w:lang w:val="tr-TR"/>
        </w:rPr>
        <w:t>.</w:t>
      </w:r>
    </w:p>
    <w:p w14:paraId="10311427" w14:textId="77777777" w:rsidR="00112864" w:rsidRPr="00112864" w:rsidRDefault="00112864" w:rsidP="00112864"/>
    <w:p w14:paraId="0C2E7A6E" w14:textId="77777777" w:rsidR="00112864" w:rsidRPr="00112864" w:rsidRDefault="00112864" w:rsidP="00112864">
      <w:pPr>
        <w:spacing w:before="100" w:beforeAutospacing="1" w:after="100" w:afterAutospacing="1" w:line="240" w:lineRule="auto"/>
        <w:rPr>
          <w:rFonts w:asciiTheme="majorHAnsi" w:eastAsia="Times New Roman" w:hAnsiTheme="majorHAnsi" w:cstheme="majorHAnsi"/>
          <w:b/>
          <w:bCs/>
          <w:sz w:val="36"/>
          <w:szCs w:val="36"/>
          <w:lang w:val="tr-TR" w:eastAsia="tr-TR"/>
        </w:rPr>
      </w:pPr>
      <w:r w:rsidRPr="00112864">
        <w:rPr>
          <w:rFonts w:asciiTheme="majorHAnsi" w:eastAsia="Times New Roman" w:hAnsiTheme="majorHAnsi" w:cstheme="majorHAnsi"/>
          <w:b/>
          <w:bCs/>
          <w:sz w:val="36"/>
          <w:szCs w:val="36"/>
          <w:lang w:val="tr-TR" w:eastAsia="tr-TR"/>
        </w:rPr>
        <w:t xml:space="preserve">3. </w:t>
      </w:r>
      <w:proofErr w:type="spellStart"/>
      <w:r w:rsidRPr="00112864">
        <w:rPr>
          <w:rFonts w:asciiTheme="majorHAnsi" w:eastAsia="Times New Roman" w:hAnsiTheme="majorHAnsi" w:cstheme="majorHAnsi"/>
          <w:b/>
          <w:bCs/>
          <w:sz w:val="36"/>
          <w:szCs w:val="36"/>
          <w:lang w:val="tr-TR" w:eastAsia="tr-TR"/>
        </w:rPr>
        <w:t>Implementation</w:t>
      </w:r>
      <w:proofErr w:type="spellEnd"/>
    </w:p>
    <w:p w14:paraId="6E1B7FA3" w14:textId="77777777" w:rsidR="00112864" w:rsidRPr="00112864" w:rsidRDefault="00112864" w:rsidP="00112864">
      <w:pPr>
        <w:spacing w:before="100" w:beforeAutospacing="1" w:after="100" w:afterAutospacing="1" w:line="240" w:lineRule="auto"/>
        <w:rPr>
          <w:rFonts w:asciiTheme="majorHAnsi" w:eastAsia="Times New Roman" w:hAnsiTheme="majorHAnsi" w:cstheme="majorHAnsi"/>
          <w:b/>
          <w:bCs/>
          <w:sz w:val="28"/>
          <w:szCs w:val="28"/>
          <w:lang w:val="tr-TR" w:eastAsia="tr-TR"/>
        </w:rPr>
      </w:pPr>
      <w:r w:rsidRPr="00112864">
        <w:rPr>
          <w:rFonts w:ascii="Segoe UI Emoji" w:eastAsia="Times New Roman" w:hAnsi="Segoe UI Emoji" w:cs="Segoe UI Emoji"/>
          <w:b/>
          <w:bCs/>
          <w:sz w:val="28"/>
          <w:szCs w:val="28"/>
          <w:lang w:val="tr-TR" w:eastAsia="tr-TR"/>
        </w:rPr>
        <w:t>🔨</w:t>
      </w:r>
      <w:r w:rsidRPr="00112864">
        <w:rPr>
          <w:rFonts w:asciiTheme="majorHAnsi" w:eastAsia="Times New Roman" w:hAnsiTheme="majorHAnsi" w:cstheme="majorHAnsi"/>
          <w:b/>
          <w:bCs/>
          <w:sz w:val="28"/>
          <w:szCs w:val="28"/>
          <w:lang w:val="tr-TR" w:eastAsia="tr-TR"/>
        </w:rPr>
        <w:t xml:space="preserve"> Development </w:t>
      </w:r>
      <w:proofErr w:type="spellStart"/>
      <w:r w:rsidRPr="00112864">
        <w:rPr>
          <w:rFonts w:asciiTheme="majorHAnsi" w:eastAsia="Times New Roman" w:hAnsiTheme="majorHAnsi" w:cstheme="majorHAnsi"/>
          <w:b/>
          <w:bCs/>
          <w:sz w:val="28"/>
          <w:szCs w:val="28"/>
          <w:lang w:val="tr-TR" w:eastAsia="tr-TR"/>
        </w:rPr>
        <w:t>Process</w:t>
      </w:r>
      <w:proofErr w:type="spellEnd"/>
    </w:p>
    <w:p w14:paraId="2FFC7A77" w14:textId="77777777" w:rsidR="00112864" w:rsidRPr="00112864" w:rsidRDefault="00112864" w:rsidP="00112864">
      <w:p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lang w:val="tr-TR" w:eastAsia="tr-TR"/>
        </w:rPr>
        <w:t xml:space="preserve">The </w:t>
      </w:r>
      <w:proofErr w:type="spellStart"/>
      <w:r w:rsidRPr="00112864">
        <w:rPr>
          <w:rFonts w:asciiTheme="majorHAnsi" w:eastAsia="Times New Roman" w:hAnsiTheme="majorHAnsi" w:cstheme="majorHAnsi"/>
          <w:lang w:val="tr-TR" w:eastAsia="tr-TR"/>
        </w:rPr>
        <w:t>implementation</w:t>
      </w:r>
      <w:proofErr w:type="spellEnd"/>
      <w:r w:rsidRPr="00112864">
        <w:rPr>
          <w:rFonts w:asciiTheme="majorHAnsi" w:eastAsia="Times New Roman" w:hAnsiTheme="majorHAnsi" w:cstheme="majorHAnsi"/>
          <w:lang w:val="tr-TR" w:eastAsia="tr-TR"/>
        </w:rPr>
        <w:t xml:space="preserve"> of the </w:t>
      </w:r>
      <w:proofErr w:type="spellStart"/>
      <w:r w:rsidRPr="00112864">
        <w:rPr>
          <w:rFonts w:asciiTheme="majorHAnsi" w:eastAsia="Times New Roman" w:hAnsiTheme="majorHAnsi" w:cstheme="majorHAnsi"/>
          <w:lang w:val="tr-TR" w:eastAsia="tr-TR"/>
        </w:rPr>
        <w:t>project</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followed</w:t>
      </w:r>
      <w:proofErr w:type="spellEnd"/>
      <w:r w:rsidRPr="00112864">
        <w:rPr>
          <w:rFonts w:asciiTheme="majorHAnsi" w:eastAsia="Times New Roman" w:hAnsiTheme="majorHAnsi" w:cstheme="majorHAnsi"/>
          <w:lang w:val="tr-TR" w:eastAsia="tr-TR"/>
        </w:rPr>
        <w:t xml:space="preserve"> a modular, </w:t>
      </w:r>
      <w:proofErr w:type="spellStart"/>
      <w:r w:rsidRPr="00112864">
        <w:rPr>
          <w:rFonts w:asciiTheme="majorHAnsi" w:eastAsia="Times New Roman" w:hAnsiTheme="majorHAnsi" w:cstheme="majorHAnsi"/>
          <w:lang w:val="tr-TR" w:eastAsia="tr-TR"/>
        </w:rPr>
        <w:t>object-oriented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approach</w:t>
      </w:r>
      <w:proofErr w:type="spellEnd"/>
      <w:r w:rsidRPr="00112864">
        <w:rPr>
          <w:rFonts w:asciiTheme="majorHAnsi" w:eastAsia="Times New Roman" w:hAnsiTheme="majorHAnsi" w:cstheme="majorHAnsi"/>
          <w:lang w:val="tr-TR" w:eastAsia="tr-TR"/>
        </w:rPr>
        <w:t xml:space="preserve">, in </w:t>
      </w:r>
      <w:proofErr w:type="spellStart"/>
      <w:r w:rsidRPr="00112864">
        <w:rPr>
          <w:rFonts w:asciiTheme="majorHAnsi" w:eastAsia="Times New Roman" w:hAnsiTheme="majorHAnsi" w:cstheme="majorHAnsi"/>
          <w:lang w:val="tr-TR" w:eastAsia="tr-TR"/>
        </w:rPr>
        <w:t>which</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core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classes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were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developed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integrated</w:t>
      </w:r>
      <w:proofErr w:type="spellEnd"/>
      <w:r w:rsidRPr="00112864">
        <w:rPr>
          <w:rFonts w:asciiTheme="majorHAnsi" w:eastAsia="Times New Roman" w:hAnsiTheme="majorHAnsi" w:cstheme="majorHAnsi"/>
          <w:lang w:val="tr-TR" w:eastAsia="tr-TR"/>
        </w:rPr>
        <w:t xml:space="preserve"> in </w:t>
      </w:r>
      <w:proofErr w:type="spellStart"/>
      <w:r w:rsidRPr="00112864">
        <w:rPr>
          <w:rFonts w:asciiTheme="majorHAnsi" w:eastAsia="Times New Roman" w:hAnsiTheme="majorHAnsi" w:cstheme="majorHAnsi"/>
          <w:lang w:val="tr-TR" w:eastAsia="tr-TR"/>
        </w:rPr>
        <w:t>stages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to</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ensure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maintainability</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clarity</w:t>
      </w:r>
      <w:proofErr w:type="spellEnd"/>
      <w:r w:rsidRPr="00112864">
        <w:rPr>
          <w:rFonts w:asciiTheme="majorHAnsi" w:eastAsia="Times New Roman" w:hAnsiTheme="majorHAnsi" w:cstheme="majorHAnsi"/>
          <w:lang w:val="tr-TR" w:eastAsia="tr-TR"/>
        </w:rPr>
        <w:t xml:space="preserve">. The </w:t>
      </w:r>
      <w:proofErr w:type="spellStart"/>
      <w:r w:rsidRPr="00112864">
        <w:rPr>
          <w:rFonts w:asciiTheme="majorHAnsi" w:eastAsia="Times New Roman" w:hAnsiTheme="majorHAnsi" w:cstheme="majorHAnsi"/>
          <w:lang w:val="tr-TR" w:eastAsia="tr-TR"/>
        </w:rPr>
        <w:t>process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consisted</w:t>
      </w:r>
      <w:proofErr w:type="spellEnd"/>
      <w:r w:rsidRPr="00112864">
        <w:rPr>
          <w:rFonts w:asciiTheme="majorHAnsi" w:eastAsia="Times New Roman" w:hAnsiTheme="majorHAnsi" w:cstheme="majorHAnsi"/>
          <w:lang w:val="tr-TR" w:eastAsia="tr-TR"/>
        </w:rPr>
        <w:t xml:space="preserve"> of the </w:t>
      </w:r>
      <w:proofErr w:type="spellStart"/>
      <w:r w:rsidRPr="00112864">
        <w:rPr>
          <w:rFonts w:asciiTheme="majorHAnsi" w:eastAsia="Times New Roman" w:hAnsiTheme="majorHAnsi" w:cstheme="majorHAnsi"/>
          <w:lang w:val="tr-TR" w:eastAsia="tr-TR"/>
        </w:rPr>
        <w:t>following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steps</w:t>
      </w:r>
      <w:proofErr w:type="spellEnd"/>
      <w:r w:rsidRPr="00112864">
        <w:rPr>
          <w:rFonts w:asciiTheme="majorHAnsi" w:eastAsia="Times New Roman" w:hAnsiTheme="majorHAnsi" w:cstheme="majorHAnsi"/>
          <w:lang w:val="tr-TR" w:eastAsia="tr-TR"/>
        </w:rPr>
        <w:t>:</w:t>
      </w:r>
    </w:p>
    <w:p w14:paraId="03F2F097" w14:textId="77777777" w:rsidR="00112864" w:rsidRPr="00112864" w:rsidRDefault="00112864" w:rsidP="00112864">
      <w:pPr>
        <w:numPr>
          <w:ilvl w:val="0"/>
          <w:numId w:val="63"/>
        </w:num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b/>
          <w:bCs/>
          <w:lang w:val="tr-TR" w:eastAsia="tr-TR"/>
        </w:rPr>
        <w:t xml:space="preserve">User </w:t>
      </w:r>
      <w:proofErr w:type="spellStart"/>
      <w:r w:rsidRPr="00112864">
        <w:rPr>
          <w:rFonts w:asciiTheme="majorHAnsi" w:eastAsia="Times New Roman" w:hAnsiTheme="majorHAnsi" w:cstheme="majorHAnsi"/>
          <w:b/>
          <w:bCs/>
          <w:lang w:val="tr-TR" w:eastAsia="tr-TR"/>
        </w:rPr>
        <w:t>Hierarchy</w:t>
      </w:r>
      <w:proofErr w:type="spellEnd"/>
      <w:r w:rsidRPr="00112864">
        <w:rPr>
          <w:rFonts w:asciiTheme="majorHAnsi" w:eastAsia="Times New Roman" w:hAnsiTheme="majorHAnsi" w:cstheme="majorHAnsi"/>
          <w:b/>
          <w:bCs/>
          <w:lang w:val="tr-TR" w:eastAsia="tr-TR"/>
        </w:rPr>
        <w:t xml:space="preserve"> Construction</w:t>
      </w:r>
    </w:p>
    <w:p w14:paraId="1A047DAA"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lang w:val="tr-TR" w:eastAsia="tr-TR"/>
        </w:rPr>
        <w:t xml:space="preserve">The </w:t>
      </w:r>
      <w:proofErr w:type="spellStart"/>
      <w:r w:rsidRPr="00112864">
        <w:rPr>
          <w:rFonts w:asciiTheme="majorHAnsi" w:eastAsia="Times New Roman" w:hAnsiTheme="majorHAnsi" w:cstheme="majorHAnsi"/>
          <w:lang w:val="tr-TR" w:eastAsia="tr-TR"/>
        </w:rPr>
        <w:t>abstract</w:t>
      </w:r>
      <w:proofErr w:type="spellEnd"/>
      <w:r w:rsidRPr="00112864">
        <w:rPr>
          <w:rFonts w:asciiTheme="majorHAnsi" w:eastAsia="Times New Roman" w:hAnsiTheme="majorHAnsi" w:cstheme="majorHAnsi"/>
          <w:lang w:val="tr-TR" w:eastAsia="tr-TR"/>
        </w:rPr>
        <w:t xml:space="preserve"> User </w:t>
      </w:r>
      <w:proofErr w:type="spellStart"/>
      <w:r w:rsidRPr="00112864">
        <w:rPr>
          <w:rFonts w:asciiTheme="majorHAnsi" w:eastAsia="Times New Roman" w:hAnsiTheme="majorHAnsi" w:cstheme="majorHAnsi"/>
          <w:lang w:val="tr-TR" w:eastAsia="tr-TR"/>
        </w:rPr>
        <w:t>class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was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created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to</w:t>
      </w:r>
      <w:proofErr w:type="spellEnd"/>
      <w:r w:rsidRPr="00112864">
        <w:rPr>
          <w:rFonts w:asciiTheme="majorHAnsi" w:eastAsia="Times New Roman" w:hAnsiTheme="majorHAnsi" w:cstheme="majorHAnsi"/>
          <w:lang w:val="tr-TR" w:eastAsia="tr-TR"/>
        </w:rPr>
        <w:t xml:space="preserve"> define </w:t>
      </w:r>
      <w:proofErr w:type="spellStart"/>
      <w:r w:rsidRPr="00112864">
        <w:rPr>
          <w:rFonts w:asciiTheme="majorHAnsi" w:eastAsia="Times New Roman" w:hAnsiTheme="majorHAnsi" w:cstheme="majorHAnsi"/>
          <w:lang w:val="tr-TR" w:eastAsia="tr-TR"/>
        </w:rPr>
        <w:t>shared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fields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methods</w:t>
      </w:r>
      <w:proofErr w:type="spellEnd"/>
      <w:r w:rsidRPr="00112864">
        <w:rPr>
          <w:rFonts w:asciiTheme="majorHAnsi" w:eastAsia="Times New Roman" w:hAnsiTheme="majorHAnsi" w:cstheme="majorHAnsi"/>
          <w:lang w:val="tr-TR" w:eastAsia="tr-TR"/>
        </w:rPr>
        <w:t>.</w:t>
      </w:r>
    </w:p>
    <w:p w14:paraId="74BF6385" w14:textId="3634574D"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proofErr w:type="spellStart"/>
      <w:r w:rsidRPr="00112864">
        <w:rPr>
          <w:rFonts w:asciiTheme="majorHAnsi" w:eastAsia="Times New Roman" w:hAnsiTheme="majorHAnsi" w:cstheme="majorHAnsi"/>
          <w:lang w:val="tr-TR" w:eastAsia="tr-TR"/>
        </w:rPr>
        <w:t>Concrete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classes</w:t>
      </w:r>
      <w:proofErr w:type="spellEnd"/>
      <w:r w:rsidRPr="00112864">
        <w:rPr>
          <w:rFonts w:asciiTheme="majorHAnsi" w:eastAsia="Times New Roman" w:hAnsiTheme="majorHAnsi" w:cstheme="majorHAnsi"/>
          <w:lang w:val="tr-TR" w:eastAsia="tr-TR"/>
        </w:rPr>
        <w:t xml:space="preserve"> Child, </w:t>
      </w:r>
      <w:proofErr w:type="spellStart"/>
      <w:r w:rsidRPr="00112864">
        <w:rPr>
          <w:rFonts w:asciiTheme="majorHAnsi" w:eastAsia="Times New Roman" w:hAnsiTheme="majorHAnsi" w:cstheme="majorHAnsi"/>
          <w:lang w:val="tr-TR" w:eastAsia="tr-TR"/>
        </w:rPr>
        <w:t>Parent</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Teacher</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were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derived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to</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encapsulate</w:t>
      </w:r>
      <w:proofErr w:type="spellEnd"/>
      <w:r w:rsidRPr="00112864">
        <w:rPr>
          <w:rFonts w:asciiTheme="majorHAnsi" w:eastAsia="Times New Roman" w:hAnsiTheme="majorHAnsi" w:cstheme="majorHAnsi"/>
          <w:lang w:val="tr-TR" w:eastAsia="tr-TR"/>
        </w:rPr>
        <w:t xml:space="preserve"> role-</w:t>
      </w:r>
      <w:proofErr w:type="spellStart"/>
      <w:r w:rsidRPr="00112864">
        <w:rPr>
          <w:rFonts w:asciiTheme="majorHAnsi" w:eastAsia="Times New Roman" w:hAnsiTheme="majorHAnsi" w:cstheme="majorHAnsi"/>
          <w:lang w:val="tr-TR" w:eastAsia="tr-TR"/>
        </w:rPr>
        <w:t>specific</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behaviors</w:t>
      </w:r>
      <w:proofErr w:type="spellEnd"/>
      <w:r w:rsidRPr="00112864">
        <w:rPr>
          <w:rFonts w:asciiTheme="majorHAnsi" w:eastAsia="Times New Roman" w:hAnsiTheme="majorHAnsi" w:cstheme="majorHAnsi"/>
          <w:lang w:val="tr-TR" w:eastAsia="tr-TR"/>
        </w:rPr>
        <w:t>.</w:t>
      </w:r>
    </w:p>
    <w:p w14:paraId="27036458" w14:textId="77777777" w:rsidR="00112864" w:rsidRPr="00112864" w:rsidRDefault="00112864" w:rsidP="00112864">
      <w:pPr>
        <w:numPr>
          <w:ilvl w:val="0"/>
          <w:numId w:val="63"/>
        </w:num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b/>
          <w:bCs/>
          <w:lang w:val="tr-TR" w:eastAsia="tr-TR"/>
        </w:rPr>
        <w:t xml:space="preserve">Domain </w:t>
      </w:r>
      <w:proofErr w:type="spellStart"/>
      <w:r w:rsidRPr="00112864">
        <w:rPr>
          <w:rFonts w:asciiTheme="majorHAnsi" w:eastAsia="Times New Roman" w:hAnsiTheme="majorHAnsi" w:cstheme="majorHAnsi"/>
          <w:b/>
          <w:bCs/>
          <w:lang w:val="tr-TR" w:eastAsia="tr-TR"/>
        </w:rPr>
        <w:t>Models</w:t>
      </w:r>
      <w:proofErr w:type="spellEnd"/>
      <w:r w:rsidRPr="00112864">
        <w:rPr>
          <w:rFonts w:asciiTheme="majorHAnsi" w:eastAsia="Times New Roman" w:hAnsiTheme="majorHAnsi" w:cstheme="majorHAnsi"/>
          <w:b/>
          <w:bCs/>
          <w:lang w:val="tr-TR" w:eastAsia="tr-TR"/>
        </w:rPr>
        <w:t xml:space="preserve">: </w:t>
      </w:r>
      <w:proofErr w:type="spellStart"/>
      <w:r w:rsidRPr="00112864">
        <w:rPr>
          <w:rFonts w:asciiTheme="majorHAnsi" w:eastAsia="Times New Roman" w:hAnsiTheme="majorHAnsi" w:cstheme="majorHAnsi"/>
          <w:b/>
          <w:bCs/>
          <w:lang w:val="tr-TR" w:eastAsia="tr-TR"/>
        </w:rPr>
        <w:t>Task</w:t>
      </w:r>
      <w:proofErr w:type="spellEnd"/>
      <w:r w:rsidRPr="00112864">
        <w:rPr>
          <w:rFonts w:asciiTheme="majorHAnsi" w:eastAsia="Times New Roman" w:hAnsiTheme="majorHAnsi" w:cstheme="majorHAnsi"/>
          <w:b/>
          <w:bCs/>
          <w:lang w:val="tr-TR" w:eastAsia="tr-TR"/>
        </w:rPr>
        <w:t xml:space="preserve"> </w:t>
      </w:r>
      <w:proofErr w:type="spellStart"/>
      <w:r w:rsidRPr="00112864">
        <w:rPr>
          <w:rFonts w:asciiTheme="majorHAnsi" w:eastAsia="Times New Roman" w:hAnsiTheme="majorHAnsi" w:cstheme="majorHAnsi"/>
          <w:b/>
          <w:bCs/>
          <w:lang w:val="tr-TR" w:eastAsia="tr-TR"/>
        </w:rPr>
        <w:t>and</w:t>
      </w:r>
      <w:proofErr w:type="spellEnd"/>
      <w:r w:rsidRPr="00112864">
        <w:rPr>
          <w:rFonts w:asciiTheme="majorHAnsi" w:eastAsia="Times New Roman" w:hAnsiTheme="majorHAnsi" w:cstheme="majorHAnsi"/>
          <w:b/>
          <w:bCs/>
          <w:lang w:val="tr-TR" w:eastAsia="tr-TR"/>
        </w:rPr>
        <w:t xml:space="preserve"> </w:t>
      </w:r>
      <w:proofErr w:type="spellStart"/>
      <w:r w:rsidRPr="00112864">
        <w:rPr>
          <w:rFonts w:asciiTheme="majorHAnsi" w:eastAsia="Times New Roman" w:hAnsiTheme="majorHAnsi" w:cstheme="majorHAnsi"/>
          <w:b/>
          <w:bCs/>
          <w:lang w:val="tr-TR" w:eastAsia="tr-TR"/>
        </w:rPr>
        <w:t>Wish</w:t>
      </w:r>
      <w:proofErr w:type="spellEnd"/>
    </w:p>
    <w:p w14:paraId="482D5737"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lang w:val="tr-TR" w:eastAsia="tr-TR"/>
        </w:rPr>
        <w:t xml:space="preserve">The </w:t>
      </w:r>
      <w:proofErr w:type="spellStart"/>
      <w:r w:rsidRPr="00112864">
        <w:rPr>
          <w:rFonts w:asciiTheme="majorHAnsi" w:eastAsia="Times New Roman" w:hAnsiTheme="majorHAnsi" w:cstheme="majorHAnsi"/>
          <w:lang w:val="tr-TR" w:eastAsia="tr-TR"/>
        </w:rPr>
        <w:t>Task</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class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was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designed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with</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fields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such</w:t>
      </w:r>
      <w:proofErr w:type="spellEnd"/>
      <w:r w:rsidRPr="00112864">
        <w:rPr>
          <w:rFonts w:asciiTheme="majorHAnsi" w:eastAsia="Times New Roman" w:hAnsiTheme="majorHAnsi" w:cstheme="majorHAnsi"/>
          <w:lang w:val="tr-TR" w:eastAsia="tr-TR"/>
        </w:rPr>
        <w:t xml:space="preserve"> as </w:t>
      </w:r>
      <w:proofErr w:type="spellStart"/>
      <w:r w:rsidRPr="00112864">
        <w:rPr>
          <w:rFonts w:asciiTheme="majorHAnsi" w:eastAsia="Times New Roman" w:hAnsiTheme="majorHAnsi" w:cstheme="majorHAnsi"/>
          <w:lang w:val="tr-TR" w:eastAsia="tr-TR"/>
        </w:rPr>
        <w:t>taskId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description</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deadline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status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pointValue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rating.</w:t>
      </w:r>
    </w:p>
    <w:p w14:paraId="0E77AB41"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lang w:val="tr-TR" w:eastAsia="tr-TR"/>
        </w:rPr>
        <w:t xml:space="preserve">The </w:t>
      </w:r>
      <w:proofErr w:type="spellStart"/>
      <w:r w:rsidRPr="00112864">
        <w:rPr>
          <w:rFonts w:asciiTheme="majorHAnsi" w:eastAsia="Times New Roman" w:hAnsiTheme="majorHAnsi" w:cstheme="majorHAnsi"/>
          <w:lang w:val="tr-TR" w:eastAsia="tr-TR"/>
        </w:rPr>
        <w:t>Wish</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class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included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fields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for</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wishId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description</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price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type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status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requiredLevel</w:t>
      </w:r>
      <w:proofErr w:type="spellEnd"/>
      <w:r w:rsidRPr="00112864">
        <w:rPr>
          <w:rFonts w:asciiTheme="majorHAnsi" w:eastAsia="Times New Roman" w:hAnsiTheme="majorHAnsi" w:cstheme="majorHAnsi"/>
          <w:lang w:val="tr-TR" w:eastAsia="tr-TR"/>
        </w:rPr>
        <w:t>.</w:t>
      </w:r>
    </w:p>
    <w:p w14:paraId="1FF1A106" w14:textId="77777777" w:rsidR="00112864" w:rsidRPr="00112864" w:rsidRDefault="00112864" w:rsidP="00112864">
      <w:pPr>
        <w:numPr>
          <w:ilvl w:val="0"/>
          <w:numId w:val="63"/>
        </w:num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b/>
          <w:bCs/>
          <w:lang w:val="tr-TR" w:eastAsia="tr-TR"/>
        </w:rPr>
        <w:t xml:space="preserve">Service </w:t>
      </w:r>
      <w:proofErr w:type="spellStart"/>
      <w:r w:rsidRPr="00112864">
        <w:rPr>
          <w:rFonts w:asciiTheme="majorHAnsi" w:eastAsia="Times New Roman" w:hAnsiTheme="majorHAnsi" w:cstheme="majorHAnsi"/>
          <w:b/>
          <w:bCs/>
          <w:lang w:val="tr-TR" w:eastAsia="tr-TR"/>
        </w:rPr>
        <w:t>Layer</w:t>
      </w:r>
      <w:proofErr w:type="spellEnd"/>
      <w:r w:rsidRPr="00112864">
        <w:rPr>
          <w:rFonts w:asciiTheme="majorHAnsi" w:eastAsia="Times New Roman" w:hAnsiTheme="majorHAnsi" w:cstheme="majorHAnsi"/>
          <w:b/>
          <w:bCs/>
          <w:lang w:val="tr-TR" w:eastAsia="tr-TR"/>
        </w:rPr>
        <w:t xml:space="preserve"> </w:t>
      </w:r>
      <w:proofErr w:type="spellStart"/>
      <w:r w:rsidRPr="00112864">
        <w:rPr>
          <w:rFonts w:asciiTheme="majorHAnsi" w:eastAsia="Times New Roman" w:hAnsiTheme="majorHAnsi" w:cstheme="majorHAnsi"/>
          <w:b/>
          <w:bCs/>
          <w:lang w:val="tr-TR" w:eastAsia="tr-TR"/>
        </w:rPr>
        <w:t>Implementation</w:t>
      </w:r>
      <w:proofErr w:type="spellEnd"/>
    </w:p>
    <w:p w14:paraId="13BB36CD"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proofErr w:type="spellStart"/>
      <w:r w:rsidRPr="00112864">
        <w:rPr>
          <w:rFonts w:asciiTheme="majorHAnsi" w:eastAsia="Times New Roman" w:hAnsiTheme="majorHAnsi" w:cstheme="majorHAnsi"/>
          <w:lang w:val="tr-TR" w:eastAsia="tr-TR"/>
        </w:rPr>
        <w:t>TaskService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was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implemented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to</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manage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task</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creation</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status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updates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approval</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workflows</w:t>
      </w:r>
      <w:proofErr w:type="spellEnd"/>
      <w:r w:rsidRPr="00112864">
        <w:rPr>
          <w:rFonts w:asciiTheme="majorHAnsi" w:eastAsia="Times New Roman" w:hAnsiTheme="majorHAnsi" w:cstheme="majorHAnsi"/>
          <w:lang w:val="tr-TR" w:eastAsia="tr-TR"/>
        </w:rPr>
        <w:t>.</w:t>
      </w:r>
    </w:p>
    <w:p w14:paraId="1032253A"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proofErr w:type="spellStart"/>
      <w:r w:rsidRPr="00112864">
        <w:rPr>
          <w:rFonts w:asciiTheme="majorHAnsi" w:eastAsia="Times New Roman" w:hAnsiTheme="majorHAnsi" w:cstheme="majorHAnsi"/>
          <w:lang w:val="tr-TR" w:eastAsia="tr-TR"/>
        </w:rPr>
        <w:t>WishService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handled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wish</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submission</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approval</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logic</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budget</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validation</w:t>
      </w:r>
      <w:proofErr w:type="spellEnd"/>
      <w:r w:rsidRPr="00112864">
        <w:rPr>
          <w:rFonts w:asciiTheme="majorHAnsi" w:eastAsia="Times New Roman" w:hAnsiTheme="majorHAnsi" w:cstheme="majorHAnsi"/>
          <w:lang w:val="tr-TR" w:eastAsia="tr-TR"/>
        </w:rPr>
        <w:t>.</w:t>
      </w:r>
    </w:p>
    <w:p w14:paraId="6ECAD1DF"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proofErr w:type="spellStart"/>
      <w:r w:rsidRPr="00112864">
        <w:rPr>
          <w:rFonts w:asciiTheme="majorHAnsi" w:eastAsia="Times New Roman" w:hAnsiTheme="majorHAnsi" w:cstheme="majorHAnsi"/>
          <w:lang w:val="tr-TR" w:eastAsia="tr-TR"/>
        </w:rPr>
        <w:t>These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services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were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designed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to</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decouple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business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logic</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from</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command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parsing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user</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interaction</w:t>
      </w:r>
      <w:proofErr w:type="spellEnd"/>
      <w:r w:rsidRPr="00112864">
        <w:rPr>
          <w:rFonts w:asciiTheme="majorHAnsi" w:eastAsia="Times New Roman" w:hAnsiTheme="majorHAnsi" w:cstheme="majorHAnsi"/>
          <w:lang w:val="tr-TR" w:eastAsia="tr-TR"/>
        </w:rPr>
        <w:t>.</w:t>
      </w:r>
    </w:p>
    <w:p w14:paraId="75E253DD" w14:textId="77777777" w:rsidR="00112864" w:rsidRPr="00112864" w:rsidRDefault="00112864" w:rsidP="00112864">
      <w:pPr>
        <w:numPr>
          <w:ilvl w:val="0"/>
          <w:numId w:val="63"/>
        </w:numPr>
        <w:spacing w:before="100" w:beforeAutospacing="1" w:after="100" w:afterAutospacing="1" w:line="240" w:lineRule="auto"/>
        <w:rPr>
          <w:rFonts w:asciiTheme="majorHAnsi" w:eastAsia="Times New Roman" w:hAnsiTheme="majorHAnsi" w:cstheme="majorHAnsi"/>
          <w:lang w:val="tr-TR" w:eastAsia="tr-TR"/>
        </w:rPr>
      </w:pPr>
      <w:proofErr w:type="spellStart"/>
      <w:r w:rsidRPr="00112864">
        <w:rPr>
          <w:rFonts w:asciiTheme="majorHAnsi" w:eastAsia="Times New Roman" w:hAnsiTheme="majorHAnsi" w:cstheme="majorHAnsi"/>
          <w:b/>
          <w:bCs/>
          <w:lang w:val="tr-TR" w:eastAsia="tr-TR"/>
        </w:rPr>
        <w:t>Command</w:t>
      </w:r>
      <w:proofErr w:type="spellEnd"/>
      <w:r w:rsidRPr="00112864">
        <w:rPr>
          <w:rFonts w:asciiTheme="majorHAnsi" w:eastAsia="Times New Roman" w:hAnsiTheme="majorHAnsi" w:cstheme="majorHAnsi"/>
          <w:b/>
          <w:bCs/>
          <w:lang w:val="tr-TR" w:eastAsia="tr-TR"/>
        </w:rPr>
        <w:t xml:space="preserve"> </w:t>
      </w:r>
      <w:proofErr w:type="spellStart"/>
      <w:r w:rsidRPr="00112864">
        <w:rPr>
          <w:rFonts w:asciiTheme="majorHAnsi" w:eastAsia="Times New Roman" w:hAnsiTheme="majorHAnsi" w:cstheme="majorHAnsi"/>
          <w:b/>
          <w:bCs/>
          <w:lang w:val="tr-TR" w:eastAsia="tr-TR"/>
        </w:rPr>
        <w:t>Processing</w:t>
      </w:r>
      <w:proofErr w:type="spellEnd"/>
      <w:r w:rsidRPr="00112864">
        <w:rPr>
          <w:rFonts w:asciiTheme="majorHAnsi" w:eastAsia="Times New Roman" w:hAnsiTheme="majorHAnsi" w:cstheme="majorHAnsi"/>
          <w:b/>
          <w:bCs/>
          <w:lang w:val="tr-TR" w:eastAsia="tr-TR"/>
        </w:rPr>
        <w:t xml:space="preserve"> Engine</w:t>
      </w:r>
    </w:p>
    <w:p w14:paraId="06B84F3B"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lang w:val="tr-TR" w:eastAsia="tr-TR"/>
        </w:rPr>
        <w:t xml:space="preserve">A </w:t>
      </w:r>
      <w:proofErr w:type="spellStart"/>
      <w:r w:rsidRPr="00112864">
        <w:rPr>
          <w:rFonts w:asciiTheme="majorHAnsi" w:eastAsia="Times New Roman" w:hAnsiTheme="majorHAnsi" w:cstheme="majorHAnsi"/>
          <w:lang w:val="tr-TR" w:eastAsia="tr-TR"/>
        </w:rPr>
        <w:t>dedicated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CommandProcessor</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class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was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introduced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to</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parse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dispatch</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commands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from</w:t>
      </w:r>
      <w:proofErr w:type="spellEnd"/>
      <w:r w:rsidRPr="00112864">
        <w:rPr>
          <w:rFonts w:asciiTheme="majorHAnsi" w:eastAsia="Times New Roman" w:hAnsiTheme="majorHAnsi" w:cstheme="majorHAnsi"/>
          <w:lang w:val="tr-TR" w:eastAsia="tr-TR"/>
        </w:rPr>
        <w:t xml:space="preserve"> Commands.txt </w:t>
      </w:r>
      <w:proofErr w:type="spellStart"/>
      <w:r w:rsidRPr="00112864">
        <w:rPr>
          <w:rFonts w:asciiTheme="majorHAnsi" w:eastAsia="Times New Roman" w:hAnsiTheme="majorHAnsi" w:cstheme="majorHAnsi"/>
          <w:lang w:val="tr-TR" w:eastAsia="tr-TR"/>
        </w:rPr>
        <w:t>to</w:t>
      </w:r>
      <w:proofErr w:type="spellEnd"/>
      <w:r w:rsidRPr="00112864">
        <w:rPr>
          <w:rFonts w:asciiTheme="majorHAnsi" w:eastAsia="Times New Roman" w:hAnsiTheme="majorHAnsi" w:cstheme="majorHAnsi"/>
          <w:lang w:val="tr-TR" w:eastAsia="tr-TR"/>
        </w:rPr>
        <w:t xml:space="preserve"> the </w:t>
      </w:r>
      <w:proofErr w:type="spellStart"/>
      <w:r w:rsidRPr="00112864">
        <w:rPr>
          <w:rFonts w:asciiTheme="majorHAnsi" w:eastAsia="Times New Roman" w:hAnsiTheme="majorHAnsi" w:cstheme="majorHAnsi"/>
          <w:lang w:val="tr-TR" w:eastAsia="tr-TR"/>
        </w:rPr>
        <w:t>appropriate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services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or</w:t>
      </w:r>
      <w:proofErr w:type="spellEnd"/>
      <w:r w:rsidRPr="00112864">
        <w:rPr>
          <w:rFonts w:asciiTheme="majorHAnsi" w:eastAsia="Times New Roman" w:hAnsiTheme="majorHAnsi" w:cstheme="majorHAnsi"/>
          <w:lang w:val="tr-TR" w:eastAsia="tr-TR"/>
        </w:rPr>
        <w:t xml:space="preserve"> users.</w:t>
      </w:r>
    </w:p>
    <w:p w14:paraId="67C44D58"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proofErr w:type="spellStart"/>
      <w:r w:rsidRPr="00112864">
        <w:rPr>
          <w:rFonts w:asciiTheme="majorHAnsi" w:eastAsia="Times New Roman" w:hAnsiTheme="majorHAnsi" w:cstheme="majorHAnsi"/>
          <w:lang w:val="tr-TR" w:eastAsia="tr-TR"/>
        </w:rPr>
        <w:t>Commands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such</w:t>
      </w:r>
      <w:proofErr w:type="spellEnd"/>
      <w:r w:rsidRPr="00112864">
        <w:rPr>
          <w:rFonts w:asciiTheme="majorHAnsi" w:eastAsia="Times New Roman" w:hAnsiTheme="majorHAnsi" w:cstheme="majorHAnsi"/>
          <w:lang w:val="tr-TR" w:eastAsia="tr-TR"/>
        </w:rPr>
        <w:t xml:space="preserve"> as ADD_TASK, TASK_DONE, ADD_WISH,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PRINT_STATUS </w:t>
      </w:r>
      <w:proofErr w:type="spellStart"/>
      <w:r w:rsidRPr="00112864">
        <w:rPr>
          <w:rFonts w:asciiTheme="majorHAnsi" w:eastAsia="Times New Roman" w:hAnsiTheme="majorHAnsi" w:cstheme="majorHAnsi"/>
          <w:lang w:val="tr-TR" w:eastAsia="tr-TR"/>
        </w:rPr>
        <w:t>were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recognized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processed</w:t>
      </w:r>
      <w:proofErr w:type="spellEnd"/>
      <w:r w:rsidRPr="00112864">
        <w:rPr>
          <w:rFonts w:asciiTheme="majorHAnsi" w:eastAsia="Times New Roman" w:hAnsiTheme="majorHAnsi" w:cstheme="majorHAnsi"/>
          <w:lang w:val="tr-TR" w:eastAsia="tr-TR"/>
        </w:rPr>
        <w:t>.</w:t>
      </w:r>
    </w:p>
    <w:p w14:paraId="70D80AAC" w14:textId="77777777" w:rsidR="00112864" w:rsidRPr="00112864" w:rsidRDefault="00112864" w:rsidP="00112864">
      <w:pPr>
        <w:numPr>
          <w:ilvl w:val="0"/>
          <w:numId w:val="63"/>
        </w:num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b/>
          <w:bCs/>
          <w:lang w:val="tr-TR" w:eastAsia="tr-TR"/>
        </w:rPr>
        <w:t>File Handling</w:t>
      </w:r>
    </w:p>
    <w:p w14:paraId="2B1E634B"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lang w:val="tr-TR" w:eastAsia="tr-TR"/>
        </w:rPr>
        <w:t xml:space="preserve">The </w:t>
      </w:r>
      <w:proofErr w:type="spellStart"/>
      <w:r w:rsidRPr="00112864">
        <w:rPr>
          <w:rFonts w:asciiTheme="majorHAnsi" w:eastAsia="Times New Roman" w:hAnsiTheme="majorHAnsi" w:cstheme="majorHAnsi"/>
          <w:lang w:val="tr-TR" w:eastAsia="tr-TR"/>
        </w:rPr>
        <w:t>FileHandler</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class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managed</w:t>
      </w:r>
      <w:proofErr w:type="spellEnd"/>
      <w:r w:rsidRPr="00112864">
        <w:rPr>
          <w:rFonts w:asciiTheme="majorHAnsi" w:eastAsia="Times New Roman" w:hAnsiTheme="majorHAnsi" w:cstheme="majorHAnsi"/>
          <w:lang w:val="tr-TR" w:eastAsia="tr-TR"/>
        </w:rPr>
        <w:t xml:space="preserve"> the </w:t>
      </w:r>
      <w:proofErr w:type="spellStart"/>
      <w:r w:rsidRPr="00112864">
        <w:rPr>
          <w:rFonts w:asciiTheme="majorHAnsi" w:eastAsia="Times New Roman" w:hAnsiTheme="majorHAnsi" w:cstheme="majorHAnsi"/>
          <w:lang w:val="tr-TR" w:eastAsia="tr-TR"/>
        </w:rPr>
        <w:t>reading</w:t>
      </w:r>
      <w:proofErr w:type="spellEnd"/>
      <w:r w:rsidRPr="00112864">
        <w:rPr>
          <w:rFonts w:asciiTheme="majorHAnsi" w:eastAsia="Times New Roman" w:hAnsiTheme="majorHAnsi" w:cstheme="majorHAnsi"/>
          <w:lang w:val="tr-TR" w:eastAsia="tr-TR"/>
        </w:rPr>
        <w:t xml:space="preserve"> of </w:t>
      </w:r>
      <w:proofErr w:type="spellStart"/>
      <w:r w:rsidRPr="00112864">
        <w:rPr>
          <w:rFonts w:asciiTheme="majorHAnsi" w:eastAsia="Times New Roman" w:hAnsiTheme="majorHAnsi" w:cstheme="majorHAnsi"/>
          <w:lang w:val="tr-TR" w:eastAsia="tr-TR"/>
        </w:rPr>
        <w:t>initial</w:t>
      </w:r>
      <w:proofErr w:type="spellEnd"/>
      <w:r w:rsidRPr="00112864">
        <w:rPr>
          <w:rFonts w:asciiTheme="majorHAnsi" w:eastAsia="Times New Roman" w:hAnsiTheme="majorHAnsi" w:cstheme="majorHAnsi"/>
          <w:lang w:val="tr-TR" w:eastAsia="tr-TR"/>
        </w:rPr>
        <w:t xml:space="preserve"> data </w:t>
      </w:r>
      <w:proofErr w:type="spellStart"/>
      <w:r w:rsidRPr="00112864">
        <w:rPr>
          <w:rFonts w:asciiTheme="majorHAnsi" w:eastAsia="Times New Roman" w:hAnsiTheme="majorHAnsi" w:cstheme="majorHAnsi"/>
          <w:lang w:val="tr-TR" w:eastAsia="tr-TR"/>
        </w:rPr>
        <w:t>from</w:t>
      </w:r>
      <w:proofErr w:type="spellEnd"/>
      <w:r w:rsidRPr="00112864">
        <w:rPr>
          <w:rFonts w:asciiTheme="majorHAnsi" w:eastAsia="Times New Roman" w:hAnsiTheme="majorHAnsi" w:cstheme="majorHAnsi"/>
          <w:lang w:val="tr-TR" w:eastAsia="tr-TR"/>
        </w:rPr>
        <w:t xml:space="preserve"> Tasks.txt, Wishes.txt,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Commands.txt.</w:t>
      </w:r>
    </w:p>
    <w:p w14:paraId="47D402FF"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proofErr w:type="spellStart"/>
      <w:r w:rsidRPr="00112864">
        <w:rPr>
          <w:rFonts w:asciiTheme="majorHAnsi" w:eastAsia="Times New Roman" w:hAnsiTheme="majorHAnsi" w:cstheme="majorHAnsi"/>
          <w:lang w:val="tr-TR" w:eastAsia="tr-TR"/>
        </w:rPr>
        <w:t>Price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values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embedded</w:t>
      </w:r>
      <w:proofErr w:type="spellEnd"/>
      <w:r w:rsidRPr="00112864">
        <w:rPr>
          <w:rFonts w:asciiTheme="majorHAnsi" w:eastAsia="Times New Roman" w:hAnsiTheme="majorHAnsi" w:cstheme="majorHAnsi"/>
          <w:lang w:val="tr-TR" w:eastAsia="tr-TR"/>
        </w:rPr>
        <w:t xml:space="preserve"> in </w:t>
      </w:r>
      <w:proofErr w:type="spellStart"/>
      <w:r w:rsidRPr="00112864">
        <w:rPr>
          <w:rFonts w:asciiTheme="majorHAnsi" w:eastAsia="Times New Roman" w:hAnsiTheme="majorHAnsi" w:cstheme="majorHAnsi"/>
          <w:lang w:val="tr-TR" w:eastAsia="tr-TR"/>
        </w:rPr>
        <w:t>wish</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descriptions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were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extracted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using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regular</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expressions</w:t>
      </w:r>
      <w:proofErr w:type="spellEnd"/>
      <w:r w:rsidRPr="00112864">
        <w:rPr>
          <w:rFonts w:asciiTheme="majorHAnsi" w:eastAsia="Times New Roman" w:hAnsiTheme="majorHAnsi" w:cstheme="majorHAnsi"/>
          <w:lang w:val="tr-TR" w:eastAsia="tr-TR"/>
        </w:rPr>
        <w:t>.</w:t>
      </w:r>
    </w:p>
    <w:p w14:paraId="2B83C6CE"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lang w:val="tr-TR" w:eastAsia="tr-TR"/>
        </w:rPr>
        <w:lastRenderedPageBreak/>
        <w:t xml:space="preserve">Time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date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strings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were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validated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parsed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using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Java’s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DateTimeFormatter</w:t>
      </w:r>
      <w:proofErr w:type="spellEnd"/>
      <w:r w:rsidRPr="00112864">
        <w:rPr>
          <w:rFonts w:asciiTheme="majorHAnsi" w:eastAsia="Times New Roman" w:hAnsiTheme="majorHAnsi" w:cstheme="majorHAnsi"/>
          <w:lang w:val="tr-TR" w:eastAsia="tr-TR"/>
        </w:rPr>
        <w:t>.</w:t>
      </w:r>
    </w:p>
    <w:p w14:paraId="796EA253" w14:textId="77777777" w:rsidR="00112864" w:rsidRPr="00112864" w:rsidRDefault="00112864" w:rsidP="00112864">
      <w:pPr>
        <w:numPr>
          <w:ilvl w:val="0"/>
          <w:numId w:val="63"/>
        </w:numPr>
        <w:spacing w:before="100" w:beforeAutospacing="1" w:after="100" w:afterAutospacing="1" w:line="240" w:lineRule="auto"/>
        <w:rPr>
          <w:rFonts w:asciiTheme="majorHAnsi" w:eastAsia="Times New Roman" w:hAnsiTheme="majorHAnsi" w:cstheme="majorHAnsi"/>
          <w:lang w:val="tr-TR" w:eastAsia="tr-TR"/>
        </w:rPr>
      </w:pPr>
      <w:proofErr w:type="spellStart"/>
      <w:r w:rsidRPr="00112864">
        <w:rPr>
          <w:rFonts w:asciiTheme="majorHAnsi" w:eastAsia="Times New Roman" w:hAnsiTheme="majorHAnsi" w:cstheme="majorHAnsi"/>
          <w:b/>
          <w:bCs/>
          <w:lang w:val="tr-TR" w:eastAsia="tr-TR"/>
        </w:rPr>
        <w:t>Testing</w:t>
      </w:r>
      <w:proofErr w:type="spellEnd"/>
      <w:r w:rsidRPr="00112864">
        <w:rPr>
          <w:rFonts w:asciiTheme="majorHAnsi" w:eastAsia="Times New Roman" w:hAnsiTheme="majorHAnsi" w:cstheme="majorHAnsi"/>
          <w:b/>
          <w:bCs/>
          <w:lang w:val="tr-TR" w:eastAsia="tr-TR"/>
        </w:rPr>
        <w:t xml:space="preserve"> </w:t>
      </w:r>
      <w:proofErr w:type="spellStart"/>
      <w:r w:rsidRPr="00112864">
        <w:rPr>
          <w:rFonts w:asciiTheme="majorHAnsi" w:eastAsia="Times New Roman" w:hAnsiTheme="majorHAnsi" w:cstheme="majorHAnsi"/>
          <w:b/>
          <w:bCs/>
          <w:lang w:val="tr-TR" w:eastAsia="tr-TR"/>
        </w:rPr>
        <w:t>and</w:t>
      </w:r>
      <w:proofErr w:type="spellEnd"/>
      <w:r w:rsidRPr="00112864">
        <w:rPr>
          <w:rFonts w:asciiTheme="majorHAnsi" w:eastAsia="Times New Roman" w:hAnsiTheme="majorHAnsi" w:cstheme="majorHAnsi"/>
          <w:b/>
          <w:bCs/>
          <w:lang w:val="tr-TR" w:eastAsia="tr-TR"/>
        </w:rPr>
        <w:t xml:space="preserve"> </w:t>
      </w:r>
      <w:proofErr w:type="spellStart"/>
      <w:r w:rsidRPr="00112864">
        <w:rPr>
          <w:rFonts w:asciiTheme="majorHAnsi" w:eastAsia="Times New Roman" w:hAnsiTheme="majorHAnsi" w:cstheme="majorHAnsi"/>
          <w:b/>
          <w:bCs/>
          <w:lang w:val="tr-TR" w:eastAsia="tr-TR"/>
        </w:rPr>
        <w:t>Output</w:t>
      </w:r>
      <w:proofErr w:type="spellEnd"/>
    </w:p>
    <w:p w14:paraId="24565406"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proofErr w:type="spellStart"/>
      <w:r w:rsidRPr="00112864">
        <w:rPr>
          <w:rFonts w:asciiTheme="majorHAnsi" w:eastAsia="Times New Roman" w:hAnsiTheme="majorHAnsi" w:cstheme="majorHAnsi"/>
          <w:lang w:val="tr-TR" w:eastAsia="tr-TR"/>
        </w:rPr>
        <w:t>All</w:t>
      </w:r>
      <w:proofErr w:type="spellEnd"/>
      <w:r w:rsidRPr="00112864">
        <w:rPr>
          <w:rFonts w:asciiTheme="majorHAnsi" w:eastAsia="Times New Roman" w:hAnsiTheme="majorHAnsi" w:cstheme="majorHAnsi"/>
          <w:lang w:val="tr-TR" w:eastAsia="tr-TR"/>
        </w:rPr>
        <w:t xml:space="preserve"> program </w:t>
      </w:r>
      <w:proofErr w:type="spellStart"/>
      <w:r w:rsidRPr="00112864">
        <w:rPr>
          <w:rFonts w:asciiTheme="majorHAnsi" w:eastAsia="Times New Roman" w:hAnsiTheme="majorHAnsi" w:cstheme="majorHAnsi"/>
          <w:lang w:val="tr-TR" w:eastAsia="tr-TR"/>
        </w:rPr>
        <w:t>output</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was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printed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to</w:t>
      </w:r>
      <w:proofErr w:type="spellEnd"/>
      <w:r w:rsidRPr="00112864">
        <w:rPr>
          <w:rFonts w:asciiTheme="majorHAnsi" w:eastAsia="Times New Roman" w:hAnsiTheme="majorHAnsi" w:cstheme="majorHAnsi"/>
          <w:lang w:val="tr-TR" w:eastAsia="tr-TR"/>
        </w:rPr>
        <w:t xml:space="preserve"> the </w:t>
      </w:r>
      <w:proofErr w:type="spellStart"/>
      <w:r w:rsidRPr="00112864">
        <w:rPr>
          <w:rFonts w:asciiTheme="majorHAnsi" w:eastAsia="Times New Roman" w:hAnsiTheme="majorHAnsi" w:cstheme="majorHAnsi"/>
          <w:lang w:val="tr-TR" w:eastAsia="tr-TR"/>
        </w:rPr>
        <w:t>console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for</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immediate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feedback</w:t>
      </w:r>
      <w:proofErr w:type="spellEnd"/>
      <w:r w:rsidRPr="00112864">
        <w:rPr>
          <w:rFonts w:asciiTheme="majorHAnsi" w:eastAsia="Times New Roman" w:hAnsiTheme="majorHAnsi" w:cstheme="majorHAnsi"/>
          <w:lang w:val="tr-TR" w:eastAsia="tr-TR"/>
        </w:rPr>
        <w:t>.</w:t>
      </w:r>
    </w:p>
    <w:p w14:paraId="1EE2260D" w14:textId="77777777" w:rsidR="00112864" w:rsidRPr="00112864" w:rsidRDefault="00112864" w:rsidP="00112864">
      <w:pPr>
        <w:numPr>
          <w:ilvl w:val="1"/>
          <w:numId w:val="63"/>
        </w:num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lang w:val="tr-TR" w:eastAsia="tr-TR"/>
        </w:rPr>
        <w:t xml:space="preserve">A </w:t>
      </w:r>
      <w:proofErr w:type="spellStart"/>
      <w:r w:rsidRPr="00112864">
        <w:rPr>
          <w:rFonts w:asciiTheme="majorHAnsi" w:eastAsia="Times New Roman" w:hAnsiTheme="majorHAnsi" w:cstheme="majorHAnsi"/>
          <w:lang w:val="tr-TR" w:eastAsia="tr-TR"/>
        </w:rPr>
        <w:t>variety</w:t>
      </w:r>
      <w:proofErr w:type="spellEnd"/>
      <w:r w:rsidRPr="00112864">
        <w:rPr>
          <w:rFonts w:asciiTheme="majorHAnsi" w:eastAsia="Times New Roman" w:hAnsiTheme="majorHAnsi" w:cstheme="majorHAnsi"/>
          <w:lang w:val="tr-TR" w:eastAsia="tr-TR"/>
        </w:rPr>
        <w:t xml:space="preserve"> of test </w:t>
      </w:r>
      <w:proofErr w:type="spellStart"/>
      <w:r w:rsidRPr="00112864">
        <w:rPr>
          <w:rFonts w:asciiTheme="majorHAnsi" w:eastAsia="Times New Roman" w:hAnsiTheme="majorHAnsi" w:cstheme="majorHAnsi"/>
          <w:lang w:val="tr-TR" w:eastAsia="tr-TR"/>
        </w:rPr>
        <w:t>scenarios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were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executed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to</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validate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correctness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handle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edge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cases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ensure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stable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behavior</w:t>
      </w:r>
      <w:proofErr w:type="spellEnd"/>
      <w:r w:rsidRPr="00112864">
        <w:rPr>
          <w:rFonts w:asciiTheme="majorHAnsi" w:eastAsia="Times New Roman" w:hAnsiTheme="majorHAnsi" w:cstheme="majorHAnsi"/>
          <w:lang w:val="tr-TR" w:eastAsia="tr-TR"/>
        </w:rPr>
        <w:t>.</w:t>
      </w:r>
    </w:p>
    <w:p w14:paraId="64DA7937" w14:textId="77777777" w:rsidR="00112864" w:rsidRDefault="00000000" w:rsidP="00112864">
      <w:pPr>
        <w:spacing w:before="100" w:beforeAutospacing="1" w:after="100" w:afterAutospacing="1" w:line="240" w:lineRule="auto"/>
        <w:rPr>
          <w:rFonts w:asciiTheme="majorHAnsi" w:eastAsia="Times New Roman" w:hAnsiTheme="majorHAnsi" w:cstheme="majorHAnsi"/>
          <w:lang w:val="tr-TR" w:eastAsia="tr-TR"/>
        </w:rPr>
      </w:pPr>
      <w:r>
        <w:rPr>
          <w:rFonts w:asciiTheme="majorHAnsi" w:eastAsia="Times New Roman" w:hAnsiTheme="majorHAnsi" w:cstheme="majorHAnsi"/>
          <w:lang w:val="tr-TR" w:eastAsia="tr-TR"/>
        </w:rPr>
        <w:pict w14:anchorId="1CFB8C3A">
          <v:rect id="_x0000_i1051" style="width:0;height:1.5pt" o:hralign="center" o:hrstd="t" o:hr="t" fillcolor="#a0a0a0" stroked="f"/>
        </w:pict>
      </w:r>
    </w:p>
    <w:p w14:paraId="2C693189" w14:textId="77777777" w:rsidR="00112864" w:rsidRDefault="00112864" w:rsidP="00112864">
      <w:pPr>
        <w:spacing w:before="100" w:beforeAutospacing="1" w:after="100" w:afterAutospacing="1" w:line="240" w:lineRule="auto"/>
        <w:rPr>
          <w:rFonts w:asciiTheme="majorHAnsi" w:eastAsia="Times New Roman" w:hAnsiTheme="majorHAnsi" w:cstheme="majorHAnsi"/>
          <w:b/>
          <w:bCs/>
          <w:sz w:val="28"/>
          <w:szCs w:val="28"/>
          <w:lang w:val="tr-TR" w:eastAsia="tr-TR"/>
        </w:rPr>
      </w:pPr>
      <w:r w:rsidRPr="00112864">
        <w:rPr>
          <w:rFonts w:ascii="Segoe UI Emoji" w:eastAsia="Times New Roman" w:hAnsi="Segoe UI Emoji" w:cs="Segoe UI Emoji"/>
          <w:b/>
          <w:bCs/>
          <w:sz w:val="28"/>
          <w:szCs w:val="28"/>
          <w:lang w:val="tr-TR" w:eastAsia="tr-TR"/>
        </w:rPr>
        <w:t>⚠️</w:t>
      </w:r>
      <w:r w:rsidRPr="00112864">
        <w:rPr>
          <w:rFonts w:asciiTheme="majorHAnsi" w:eastAsia="Times New Roman" w:hAnsiTheme="majorHAnsi" w:cstheme="majorHAnsi"/>
          <w:b/>
          <w:bCs/>
          <w:sz w:val="28"/>
          <w:szCs w:val="28"/>
          <w:lang w:val="tr-TR" w:eastAsia="tr-TR"/>
        </w:rPr>
        <w:t xml:space="preserve"> </w:t>
      </w:r>
      <w:proofErr w:type="spellStart"/>
      <w:r w:rsidRPr="00112864">
        <w:rPr>
          <w:rFonts w:asciiTheme="majorHAnsi" w:eastAsia="Times New Roman" w:hAnsiTheme="majorHAnsi" w:cstheme="majorHAnsi"/>
          <w:b/>
          <w:bCs/>
          <w:sz w:val="28"/>
          <w:szCs w:val="28"/>
          <w:lang w:val="tr-TR" w:eastAsia="tr-TR"/>
        </w:rPr>
        <w:t>Challenges</w:t>
      </w:r>
      <w:proofErr w:type="spellEnd"/>
      <w:r w:rsidRPr="00112864">
        <w:rPr>
          <w:rFonts w:asciiTheme="majorHAnsi" w:eastAsia="Times New Roman" w:hAnsiTheme="majorHAnsi" w:cstheme="majorHAnsi"/>
          <w:b/>
          <w:bCs/>
          <w:sz w:val="28"/>
          <w:szCs w:val="28"/>
          <w:lang w:val="tr-TR" w:eastAsia="tr-TR"/>
        </w:rPr>
        <w:t xml:space="preserve"> Faced</w:t>
      </w:r>
    </w:p>
    <w:tbl>
      <w:tblPr>
        <w:tblStyle w:val="TabloKlavuzu"/>
        <w:tblW w:w="8900" w:type="dxa"/>
        <w:tblLook w:val="04A0" w:firstRow="1" w:lastRow="0" w:firstColumn="1" w:lastColumn="0" w:noHBand="0" w:noVBand="1"/>
      </w:tblPr>
      <w:tblGrid>
        <w:gridCol w:w="2966"/>
        <w:gridCol w:w="2967"/>
        <w:gridCol w:w="2967"/>
      </w:tblGrid>
      <w:tr w:rsidR="00213CC8" w:rsidRPr="00213CC8" w14:paraId="48390A80" w14:textId="77777777" w:rsidTr="00213CC8">
        <w:trPr>
          <w:trHeight w:val="350"/>
        </w:trPr>
        <w:tc>
          <w:tcPr>
            <w:tcW w:w="2966" w:type="dxa"/>
          </w:tcPr>
          <w:p w14:paraId="4B5ED024" w14:textId="77777777" w:rsidR="00213CC8" w:rsidRPr="00213CC8" w:rsidRDefault="00213CC8" w:rsidP="00EE5B67">
            <w:pPr>
              <w:spacing w:before="100" w:beforeAutospacing="1" w:after="100" w:afterAutospacing="1"/>
              <w:rPr>
                <w:rFonts w:asciiTheme="majorHAnsi" w:eastAsia="Times New Roman" w:hAnsiTheme="majorHAnsi" w:cstheme="majorHAnsi"/>
                <w:b/>
                <w:bCs/>
                <w:sz w:val="28"/>
                <w:szCs w:val="28"/>
                <w:lang w:val="tr-TR" w:eastAsia="tr-TR"/>
              </w:rPr>
            </w:pPr>
            <w:proofErr w:type="spellStart"/>
            <w:r w:rsidRPr="00213CC8">
              <w:rPr>
                <w:rFonts w:asciiTheme="majorHAnsi" w:eastAsia="Times New Roman" w:hAnsiTheme="majorHAnsi" w:cstheme="majorHAnsi"/>
                <w:b/>
                <w:bCs/>
                <w:sz w:val="28"/>
                <w:szCs w:val="28"/>
                <w:lang w:val="tr-TR" w:eastAsia="tr-TR"/>
              </w:rPr>
              <w:t>Issue</w:t>
            </w:r>
            <w:proofErr w:type="spellEnd"/>
            <w:r w:rsidRPr="00213CC8">
              <w:rPr>
                <w:rFonts w:asciiTheme="majorHAnsi" w:eastAsia="Times New Roman" w:hAnsiTheme="majorHAnsi" w:cstheme="majorHAnsi"/>
                <w:b/>
                <w:bCs/>
                <w:sz w:val="28"/>
                <w:szCs w:val="28"/>
                <w:lang w:val="tr-TR" w:eastAsia="tr-TR"/>
              </w:rPr>
              <w:t xml:space="preserve">                                     </w:t>
            </w:r>
          </w:p>
        </w:tc>
        <w:tc>
          <w:tcPr>
            <w:tcW w:w="2967" w:type="dxa"/>
          </w:tcPr>
          <w:p w14:paraId="0F63D870" w14:textId="77777777" w:rsidR="00213CC8" w:rsidRPr="00213CC8" w:rsidRDefault="00213CC8" w:rsidP="00EE5B67">
            <w:pPr>
              <w:spacing w:before="100" w:beforeAutospacing="1" w:after="100" w:afterAutospacing="1"/>
              <w:rPr>
                <w:rFonts w:asciiTheme="majorHAnsi" w:eastAsia="Times New Roman" w:hAnsiTheme="majorHAnsi" w:cstheme="majorHAnsi"/>
                <w:b/>
                <w:bCs/>
                <w:sz w:val="28"/>
                <w:szCs w:val="28"/>
                <w:lang w:val="tr-TR" w:eastAsia="tr-TR"/>
              </w:rPr>
            </w:pPr>
            <w:proofErr w:type="spellStart"/>
            <w:r w:rsidRPr="00213CC8">
              <w:rPr>
                <w:rFonts w:asciiTheme="majorHAnsi" w:eastAsia="Times New Roman" w:hAnsiTheme="majorHAnsi" w:cstheme="majorHAnsi"/>
                <w:b/>
                <w:bCs/>
                <w:sz w:val="28"/>
                <w:szCs w:val="28"/>
                <w:lang w:val="tr-TR" w:eastAsia="tr-TR"/>
              </w:rPr>
              <w:t>Description</w:t>
            </w:r>
            <w:proofErr w:type="spellEnd"/>
            <w:r w:rsidRPr="00213CC8">
              <w:rPr>
                <w:rFonts w:asciiTheme="majorHAnsi" w:eastAsia="Times New Roman" w:hAnsiTheme="majorHAnsi" w:cstheme="majorHAnsi"/>
                <w:b/>
                <w:bCs/>
                <w:sz w:val="28"/>
                <w:szCs w:val="28"/>
                <w:lang w:val="tr-TR" w:eastAsia="tr-TR"/>
              </w:rPr>
              <w:t xml:space="preserve">                                                                                    </w:t>
            </w:r>
          </w:p>
        </w:tc>
        <w:tc>
          <w:tcPr>
            <w:tcW w:w="2967" w:type="dxa"/>
          </w:tcPr>
          <w:p w14:paraId="0472EE9F" w14:textId="77777777" w:rsidR="00213CC8" w:rsidRPr="00213CC8" w:rsidRDefault="00213CC8" w:rsidP="00EE5B67">
            <w:pPr>
              <w:spacing w:before="100" w:beforeAutospacing="1" w:after="100" w:afterAutospacing="1"/>
              <w:rPr>
                <w:rFonts w:asciiTheme="majorHAnsi" w:eastAsia="Times New Roman" w:hAnsiTheme="majorHAnsi" w:cstheme="majorHAnsi"/>
                <w:b/>
                <w:bCs/>
                <w:sz w:val="28"/>
                <w:szCs w:val="28"/>
                <w:lang w:val="tr-TR" w:eastAsia="tr-TR"/>
              </w:rPr>
            </w:pPr>
            <w:proofErr w:type="spellStart"/>
            <w:r w:rsidRPr="00213CC8">
              <w:rPr>
                <w:rFonts w:asciiTheme="majorHAnsi" w:eastAsia="Times New Roman" w:hAnsiTheme="majorHAnsi" w:cstheme="majorHAnsi"/>
                <w:b/>
                <w:bCs/>
                <w:sz w:val="28"/>
                <w:szCs w:val="28"/>
                <w:lang w:val="tr-TR" w:eastAsia="tr-TR"/>
              </w:rPr>
              <w:t>Resolution</w:t>
            </w:r>
            <w:proofErr w:type="spellEnd"/>
          </w:p>
        </w:tc>
      </w:tr>
      <w:tr w:rsidR="00213CC8" w:rsidRPr="00213CC8" w14:paraId="181380E3" w14:textId="77777777" w:rsidTr="00213CC8">
        <w:trPr>
          <w:trHeight w:val="1242"/>
        </w:trPr>
        <w:tc>
          <w:tcPr>
            <w:tcW w:w="2966" w:type="dxa"/>
          </w:tcPr>
          <w:p w14:paraId="4F54A7F1" w14:textId="13E040AD" w:rsidR="00213CC8" w:rsidRPr="00213CC8" w:rsidRDefault="00213CC8" w:rsidP="00213CC8">
            <w:pPr>
              <w:spacing w:before="100" w:beforeAutospacing="1" w:after="100" w:afterAutospacing="1" w:line="276" w:lineRule="auto"/>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Incorrect</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Wish</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Price</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Extraction</w:t>
            </w:r>
            <w:proofErr w:type="spellEnd"/>
          </w:p>
        </w:tc>
        <w:tc>
          <w:tcPr>
            <w:tcW w:w="2967" w:type="dxa"/>
          </w:tcPr>
          <w:p w14:paraId="7DBBA16A"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Price</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values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embedded</w:t>
            </w:r>
            <w:proofErr w:type="spellEnd"/>
            <w:r w:rsidRPr="00213CC8">
              <w:rPr>
                <w:rFonts w:asciiTheme="majorHAnsi" w:eastAsia="Times New Roman" w:hAnsiTheme="majorHAnsi" w:cstheme="majorHAnsi"/>
                <w:sz w:val="24"/>
                <w:szCs w:val="24"/>
                <w:lang w:val="tr-TR" w:eastAsia="tr-TR"/>
              </w:rPr>
              <w:t xml:space="preserve"> in </w:t>
            </w:r>
            <w:proofErr w:type="spellStart"/>
            <w:r w:rsidRPr="00213CC8">
              <w:rPr>
                <w:rFonts w:asciiTheme="majorHAnsi" w:eastAsia="Times New Roman" w:hAnsiTheme="majorHAnsi" w:cstheme="majorHAnsi"/>
                <w:sz w:val="24"/>
                <w:szCs w:val="24"/>
                <w:lang w:val="tr-TR" w:eastAsia="tr-TR"/>
              </w:rPr>
              <w:t>wish</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descriptions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e.g</w:t>
            </w:r>
            <w:proofErr w:type="spellEnd"/>
            <w:r w:rsidRPr="00213CC8">
              <w:rPr>
                <w:rFonts w:asciiTheme="majorHAnsi" w:eastAsia="Times New Roman" w:hAnsiTheme="majorHAnsi" w:cstheme="majorHAnsi"/>
                <w:sz w:val="24"/>
                <w:szCs w:val="24"/>
                <w:lang w:val="tr-TR" w:eastAsia="tr-TR"/>
              </w:rPr>
              <w:t xml:space="preserve">., "Price:150TL") </w:t>
            </w:r>
            <w:proofErr w:type="spellStart"/>
            <w:r w:rsidRPr="00213CC8">
              <w:rPr>
                <w:rFonts w:asciiTheme="majorHAnsi" w:eastAsia="Times New Roman" w:hAnsiTheme="majorHAnsi" w:cstheme="majorHAnsi"/>
                <w:sz w:val="24"/>
                <w:szCs w:val="24"/>
                <w:lang w:val="tr-TR" w:eastAsia="tr-TR"/>
              </w:rPr>
              <w:t>were</w:t>
            </w:r>
            <w:proofErr w:type="spellEnd"/>
            <w:r w:rsidRPr="00213CC8">
              <w:rPr>
                <w:rFonts w:asciiTheme="majorHAnsi" w:eastAsia="Times New Roman" w:hAnsiTheme="majorHAnsi" w:cstheme="majorHAnsi"/>
                <w:sz w:val="24"/>
                <w:szCs w:val="24"/>
                <w:lang w:val="tr-TR" w:eastAsia="tr-TR"/>
              </w:rPr>
              <w:t xml:space="preserve"> not </w:t>
            </w:r>
            <w:proofErr w:type="spellStart"/>
            <w:r w:rsidRPr="00213CC8">
              <w:rPr>
                <w:rFonts w:asciiTheme="majorHAnsi" w:eastAsia="Times New Roman" w:hAnsiTheme="majorHAnsi" w:cstheme="majorHAnsi"/>
                <w:sz w:val="24"/>
                <w:szCs w:val="24"/>
                <w:lang w:val="tr-TR" w:eastAsia="tr-TR"/>
              </w:rPr>
              <w:t>parsed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correctly</w:t>
            </w:r>
            <w:proofErr w:type="spellEnd"/>
            <w:r w:rsidRPr="00213CC8">
              <w:rPr>
                <w:rFonts w:asciiTheme="majorHAnsi" w:eastAsia="Times New Roman" w:hAnsiTheme="majorHAnsi" w:cstheme="majorHAnsi"/>
                <w:sz w:val="24"/>
                <w:szCs w:val="24"/>
                <w:lang w:val="tr-TR" w:eastAsia="tr-TR"/>
              </w:rPr>
              <w:t xml:space="preserve">.   </w:t>
            </w:r>
          </w:p>
        </w:tc>
        <w:tc>
          <w:tcPr>
            <w:tcW w:w="2967" w:type="dxa"/>
          </w:tcPr>
          <w:p w14:paraId="222C49AF"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Converted</w:t>
            </w:r>
            <w:proofErr w:type="spellEnd"/>
            <w:r w:rsidRPr="00213CC8">
              <w:rPr>
                <w:rFonts w:asciiTheme="majorHAnsi" w:eastAsia="Times New Roman" w:hAnsiTheme="majorHAnsi" w:cstheme="majorHAnsi"/>
                <w:sz w:val="24"/>
                <w:szCs w:val="24"/>
                <w:lang w:val="tr-TR" w:eastAsia="tr-TR"/>
              </w:rPr>
              <w:t xml:space="preserve"> the </w:t>
            </w:r>
            <w:proofErr w:type="spellStart"/>
            <w:r w:rsidRPr="00213CC8">
              <w:rPr>
                <w:rFonts w:asciiTheme="majorHAnsi" w:eastAsia="Times New Roman" w:hAnsiTheme="majorHAnsi" w:cstheme="majorHAnsi"/>
                <w:sz w:val="24"/>
                <w:szCs w:val="24"/>
                <w:lang w:val="tr-TR" w:eastAsia="tr-TR"/>
              </w:rPr>
              <w:t>string</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to</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lowercase</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and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used</w:t>
            </w:r>
            <w:proofErr w:type="spellEnd"/>
            <w:r w:rsidRPr="00213CC8">
              <w:rPr>
                <w:rFonts w:asciiTheme="majorHAnsi" w:eastAsia="Times New Roman" w:hAnsiTheme="majorHAnsi" w:cstheme="majorHAnsi"/>
                <w:sz w:val="24"/>
                <w:szCs w:val="24"/>
                <w:lang w:val="tr-TR" w:eastAsia="tr-TR"/>
              </w:rPr>
              <w:t xml:space="preserve"> a </w:t>
            </w:r>
            <w:proofErr w:type="spellStart"/>
            <w:r w:rsidRPr="00213CC8">
              <w:rPr>
                <w:rFonts w:asciiTheme="majorHAnsi" w:eastAsia="Times New Roman" w:hAnsiTheme="majorHAnsi" w:cstheme="majorHAnsi"/>
                <w:sz w:val="24"/>
                <w:szCs w:val="24"/>
                <w:lang w:val="tr-TR" w:eastAsia="tr-TR"/>
              </w:rPr>
              <w:t>regex</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pattern</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to</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extract</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numeric</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values</w:t>
            </w:r>
            <w:proofErr w:type="spellEnd"/>
            <w:r w:rsidRPr="00213CC8">
              <w:rPr>
                <w:rFonts w:asciiTheme="majorHAnsi" w:eastAsia="Times New Roman" w:hAnsiTheme="majorHAnsi" w:cstheme="majorHAnsi"/>
                <w:sz w:val="24"/>
                <w:szCs w:val="24"/>
                <w:lang w:val="tr-TR" w:eastAsia="tr-TR"/>
              </w:rPr>
              <w:t>.</w:t>
            </w:r>
          </w:p>
        </w:tc>
      </w:tr>
      <w:tr w:rsidR="00213CC8" w:rsidRPr="00213CC8" w14:paraId="3B9E395F" w14:textId="77777777" w:rsidTr="00213CC8">
        <w:trPr>
          <w:trHeight w:val="939"/>
        </w:trPr>
        <w:tc>
          <w:tcPr>
            <w:tcW w:w="2966" w:type="dxa"/>
          </w:tcPr>
          <w:p w14:paraId="3F4454CA"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r w:rsidRPr="00213CC8">
              <w:rPr>
                <w:rFonts w:asciiTheme="majorHAnsi" w:eastAsia="Times New Roman" w:hAnsiTheme="majorHAnsi" w:cstheme="majorHAnsi"/>
                <w:sz w:val="24"/>
                <w:szCs w:val="24"/>
                <w:lang w:val="tr-TR" w:eastAsia="tr-TR"/>
              </w:rPr>
              <w:t xml:space="preserve">Level Not </w:t>
            </w:r>
            <w:proofErr w:type="spellStart"/>
            <w:r w:rsidRPr="00213CC8">
              <w:rPr>
                <w:rFonts w:asciiTheme="majorHAnsi" w:eastAsia="Times New Roman" w:hAnsiTheme="majorHAnsi" w:cstheme="majorHAnsi"/>
                <w:sz w:val="24"/>
                <w:szCs w:val="24"/>
                <w:lang w:val="tr-TR" w:eastAsia="tr-TR"/>
              </w:rPr>
              <w:t>Updating</w:t>
            </w:r>
            <w:proofErr w:type="spellEnd"/>
            <w:r w:rsidRPr="00213CC8">
              <w:rPr>
                <w:rFonts w:asciiTheme="majorHAnsi" w:eastAsia="Times New Roman" w:hAnsiTheme="majorHAnsi" w:cstheme="majorHAnsi"/>
                <w:sz w:val="24"/>
                <w:szCs w:val="24"/>
                <w:lang w:val="tr-TR" w:eastAsia="tr-TR"/>
              </w:rPr>
              <w:t xml:space="preserve">                       </w:t>
            </w:r>
          </w:p>
        </w:tc>
        <w:tc>
          <w:tcPr>
            <w:tcW w:w="2967" w:type="dxa"/>
          </w:tcPr>
          <w:p w14:paraId="3B75986F"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After</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task</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approval</w:t>
            </w:r>
            <w:proofErr w:type="spellEnd"/>
            <w:r w:rsidRPr="00213CC8">
              <w:rPr>
                <w:rFonts w:asciiTheme="majorHAnsi" w:eastAsia="Times New Roman" w:hAnsiTheme="majorHAnsi" w:cstheme="majorHAnsi"/>
                <w:sz w:val="24"/>
                <w:szCs w:val="24"/>
                <w:lang w:val="tr-TR" w:eastAsia="tr-TR"/>
              </w:rPr>
              <w:t xml:space="preserve">, the </w:t>
            </w:r>
            <w:proofErr w:type="spellStart"/>
            <w:r w:rsidRPr="00213CC8">
              <w:rPr>
                <w:rFonts w:asciiTheme="majorHAnsi" w:eastAsia="Times New Roman" w:hAnsiTheme="majorHAnsi" w:cstheme="majorHAnsi"/>
                <w:sz w:val="24"/>
                <w:szCs w:val="24"/>
                <w:lang w:val="tr-TR" w:eastAsia="tr-TR"/>
              </w:rPr>
              <w:t>child’s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level</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did</w:t>
            </w:r>
            <w:proofErr w:type="spellEnd"/>
            <w:r w:rsidRPr="00213CC8">
              <w:rPr>
                <w:rFonts w:asciiTheme="majorHAnsi" w:eastAsia="Times New Roman" w:hAnsiTheme="majorHAnsi" w:cstheme="majorHAnsi"/>
                <w:sz w:val="24"/>
                <w:szCs w:val="24"/>
                <w:lang w:val="tr-TR" w:eastAsia="tr-TR"/>
              </w:rPr>
              <w:t xml:space="preserve"> not </w:t>
            </w:r>
            <w:proofErr w:type="spellStart"/>
            <w:r w:rsidRPr="00213CC8">
              <w:rPr>
                <w:rFonts w:asciiTheme="majorHAnsi" w:eastAsia="Times New Roman" w:hAnsiTheme="majorHAnsi" w:cstheme="majorHAnsi"/>
                <w:sz w:val="24"/>
                <w:szCs w:val="24"/>
                <w:lang w:val="tr-TR" w:eastAsia="tr-TR"/>
              </w:rPr>
              <w:t>reflect</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updated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ratings</w:t>
            </w:r>
            <w:proofErr w:type="spellEnd"/>
            <w:r w:rsidRPr="00213CC8">
              <w:rPr>
                <w:rFonts w:asciiTheme="majorHAnsi" w:eastAsia="Times New Roman" w:hAnsiTheme="majorHAnsi" w:cstheme="majorHAnsi"/>
                <w:sz w:val="24"/>
                <w:szCs w:val="24"/>
                <w:lang w:val="tr-TR" w:eastAsia="tr-TR"/>
              </w:rPr>
              <w:t xml:space="preserve">.                       </w:t>
            </w:r>
          </w:p>
        </w:tc>
        <w:tc>
          <w:tcPr>
            <w:tcW w:w="2967" w:type="dxa"/>
          </w:tcPr>
          <w:p w14:paraId="2965A601"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Called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updateLevelByRating</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after</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every</w:t>
            </w:r>
            <w:proofErr w:type="spellEnd"/>
            <w:r w:rsidRPr="00213CC8">
              <w:rPr>
                <w:rFonts w:asciiTheme="majorHAnsi" w:eastAsia="Times New Roman" w:hAnsiTheme="majorHAnsi" w:cstheme="majorHAnsi"/>
                <w:sz w:val="24"/>
                <w:szCs w:val="24"/>
                <w:lang w:val="tr-TR" w:eastAsia="tr-TR"/>
              </w:rPr>
              <w:t xml:space="preserve"> rating </w:t>
            </w:r>
            <w:proofErr w:type="spellStart"/>
            <w:r w:rsidRPr="00213CC8">
              <w:rPr>
                <w:rFonts w:asciiTheme="majorHAnsi" w:eastAsia="Times New Roman" w:hAnsiTheme="majorHAnsi" w:cstheme="majorHAnsi"/>
                <w:sz w:val="24"/>
                <w:szCs w:val="24"/>
                <w:lang w:val="tr-TR" w:eastAsia="tr-TR"/>
              </w:rPr>
              <w:t>update</w:t>
            </w:r>
            <w:proofErr w:type="spellEnd"/>
            <w:r w:rsidRPr="00213CC8">
              <w:rPr>
                <w:rFonts w:asciiTheme="majorHAnsi" w:eastAsia="Times New Roman" w:hAnsiTheme="majorHAnsi" w:cstheme="majorHAnsi"/>
                <w:sz w:val="24"/>
                <w:szCs w:val="24"/>
                <w:lang w:val="tr-TR" w:eastAsia="tr-TR"/>
              </w:rPr>
              <w:t>.</w:t>
            </w:r>
          </w:p>
        </w:tc>
      </w:tr>
      <w:tr w:rsidR="00213CC8" w:rsidRPr="00213CC8" w14:paraId="0BDF3293" w14:textId="77777777" w:rsidTr="00213CC8">
        <w:trPr>
          <w:trHeight w:val="923"/>
        </w:trPr>
        <w:tc>
          <w:tcPr>
            <w:tcW w:w="2966" w:type="dxa"/>
          </w:tcPr>
          <w:p w14:paraId="400BD684"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Points</w:t>
            </w:r>
            <w:proofErr w:type="spellEnd"/>
            <w:r w:rsidRPr="00213CC8">
              <w:rPr>
                <w:rFonts w:asciiTheme="majorHAnsi" w:eastAsia="Times New Roman" w:hAnsiTheme="majorHAnsi" w:cstheme="majorHAnsi"/>
                <w:sz w:val="24"/>
                <w:szCs w:val="24"/>
                <w:lang w:val="tr-TR" w:eastAsia="tr-TR"/>
              </w:rPr>
              <w:t xml:space="preserve"> Not </w:t>
            </w:r>
            <w:proofErr w:type="spellStart"/>
            <w:r w:rsidRPr="00213CC8">
              <w:rPr>
                <w:rFonts w:asciiTheme="majorHAnsi" w:eastAsia="Times New Roman" w:hAnsiTheme="majorHAnsi" w:cstheme="majorHAnsi"/>
                <w:sz w:val="24"/>
                <w:szCs w:val="24"/>
                <w:lang w:val="tr-TR" w:eastAsia="tr-TR"/>
              </w:rPr>
              <w:t>Deducted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After</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Wish</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Approval</w:t>
            </w:r>
            <w:proofErr w:type="spellEnd"/>
            <w:r w:rsidRPr="00213CC8">
              <w:rPr>
                <w:rFonts w:asciiTheme="majorHAnsi" w:eastAsia="Times New Roman" w:hAnsiTheme="majorHAnsi" w:cstheme="majorHAnsi"/>
                <w:sz w:val="24"/>
                <w:szCs w:val="24"/>
                <w:lang w:val="tr-TR" w:eastAsia="tr-TR"/>
              </w:rPr>
              <w:t xml:space="preserve">  </w:t>
            </w:r>
          </w:p>
        </w:tc>
        <w:tc>
          <w:tcPr>
            <w:tcW w:w="2967" w:type="dxa"/>
          </w:tcPr>
          <w:p w14:paraId="21315A1A"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Approved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wishes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did</w:t>
            </w:r>
            <w:proofErr w:type="spellEnd"/>
            <w:r w:rsidRPr="00213CC8">
              <w:rPr>
                <w:rFonts w:asciiTheme="majorHAnsi" w:eastAsia="Times New Roman" w:hAnsiTheme="majorHAnsi" w:cstheme="majorHAnsi"/>
                <w:sz w:val="24"/>
                <w:szCs w:val="24"/>
                <w:lang w:val="tr-TR" w:eastAsia="tr-TR"/>
              </w:rPr>
              <w:t xml:space="preserve"> not </w:t>
            </w:r>
            <w:proofErr w:type="spellStart"/>
            <w:r w:rsidRPr="00213CC8">
              <w:rPr>
                <w:rFonts w:asciiTheme="majorHAnsi" w:eastAsia="Times New Roman" w:hAnsiTheme="majorHAnsi" w:cstheme="majorHAnsi"/>
                <w:sz w:val="24"/>
                <w:szCs w:val="24"/>
                <w:lang w:val="tr-TR" w:eastAsia="tr-TR"/>
              </w:rPr>
              <w:t>subtract</w:t>
            </w:r>
            <w:proofErr w:type="spellEnd"/>
            <w:r w:rsidRPr="00213CC8">
              <w:rPr>
                <w:rFonts w:asciiTheme="majorHAnsi" w:eastAsia="Times New Roman" w:hAnsiTheme="majorHAnsi" w:cstheme="majorHAnsi"/>
                <w:sz w:val="24"/>
                <w:szCs w:val="24"/>
                <w:lang w:val="tr-TR" w:eastAsia="tr-TR"/>
              </w:rPr>
              <w:t xml:space="preserve"> the </w:t>
            </w:r>
            <w:proofErr w:type="spellStart"/>
            <w:r w:rsidRPr="00213CC8">
              <w:rPr>
                <w:rFonts w:asciiTheme="majorHAnsi" w:eastAsia="Times New Roman" w:hAnsiTheme="majorHAnsi" w:cstheme="majorHAnsi"/>
                <w:sz w:val="24"/>
                <w:szCs w:val="24"/>
                <w:lang w:val="tr-TR" w:eastAsia="tr-TR"/>
              </w:rPr>
              <w:t>cost</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from</w:t>
            </w:r>
            <w:proofErr w:type="spellEnd"/>
            <w:r w:rsidRPr="00213CC8">
              <w:rPr>
                <w:rFonts w:asciiTheme="majorHAnsi" w:eastAsia="Times New Roman" w:hAnsiTheme="majorHAnsi" w:cstheme="majorHAnsi"/>
                <w:sz w:val="24"/>
                <w:szCs w:val="24"/>
                <w:lang w:val="tr-TR" w:eastAsia="tr-TR"/>
              </w:rPr>
              <w:t xml:space="preserve"> the </w:t>
            </w:r>
            <w:proofErr w:type="spellStart"/>
            <w:r w:rsidRPr="00213CC8">
              <w:rPr>
                <w:rFonts w:asciiTheme="majorHAnsi" w:eastAsia="Times New Roman" w:hAnsiTheme="majorHAnsi" w:cstheme="majorHAnsi"/>
                <w:sz w:val="24"/>
                <w:szCs w:val="24"/>
                <w:lang w:val="tr-TR" w:eastAsia="tr-TR"/>
              </w:rPr>
              <w:t>child’s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budget</w:t>
            </w:r>
            <w:proofErr w:type="spellEnd"/>
            <w:r w:rsidRPr="00213CC8">
              <w:rPr>
                <w:rFonts w:asciiTheme="majorHAnsi" w:eastAsia="Times New Roman" w:hAnsiTheme="majorHAnsi" w:cstheme="majorHAnsi"/>
                <w:sz w:val="24"/>
                <w:szCs w:val="24"/>
                <w:lang w:val="tr-TR" w:eastAsia="tr-TR"/>
              </w:rPr>
              <w:t xml:space="preserve">.                            </w:t>
            </w:r>
          </w:p>
        </w:tc>
        <w:tc>
          <w:tcPr>
            <w:tcW w:w="2967" w:type="dxa"/>
          </w:tcPr>
          <w:p w14:paraId="7D5A4A3E"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Added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deductPoints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call</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within</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wish</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approval</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logic</w:t>
            </w:r>
            <w:proofErr w:type="spellEnd"/>
            <w:r w:rsidRPr="00213CC8">
              <w:rPr>
                <w:rFonts w:asciiTheme="majorHAnsi" w:eastAsia="Times New Roman" w:hAnsiTheme="majorHAnsi" w:cstheme="majorHAnsi"/>
                <w:sz w:val="24"/>
                <w:szCs w:val="24"/>
                <w:lang w:val="tr-TR" w:eastAsia="tr-TR"/>
              </w:rPr>
              <w:t>.</w:t>
            </w:r>
          </w:p>
        </w:tc>
      </w:tr>
      <w:tr w:rsidR="00213CC8" w:rsidRPr="00213CC8" w14:paraId="0914978A" w14:textId="77777777" w:rsidTr="00213CC8">
        <w:trPr>
          <w:trHeight w:val="1242"/>
        </w:trPr>
        <w:tc>
          <w:tcPr>
            <w:tcW w:w="2966" w:type="dxa"/>
          </w:tcPr>
          <w:p w14:paraId="0CA3E33C"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Malformed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Commands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Causing</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Crashes</w:t>
            </w:r>
            <w:proofErr w:type="spellEnd"/>
            <w:r w:rsidRPr="00213CC8">
              <w:rPr>
                <w:rFonts w:asciiTheme="majorHAnsi" w:eastAsia="Times New Roman" w:hAnsiTheme="majorHAnsi" w:cstheme="majorHAnsi"/>
                <w:sz w:val="24"/>
                <w:szCs w:val="24"/>
                <w:lang w:val="tr-TR" w:eastAsia="tr-TR"/>
              </w:rPr>
              <w:t xml:space="preserve">       </w:t>
            </w:r>
          </w:p>
        </w:tc>
        <w:tc>
          <w:tcPr>
            <w:tcW w:w="2967" w:type="dxa"/>
          </w:tcPr>
          <w:p w14:paraId="06512042"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Missing</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parameters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or</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incorrect</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formats</w:t>
            </w:r>
            <w:proofErr w:type="spellEnd"/>
            <w:r w:rsidRPr="00213CC8">
              <w:rPr>
                <w:rFonts w:asciiTheme="majorHAnsi" w:eastAsia="Times New Roman" w:hAnsiTheme="majorHAnsi" w:cstheme="majorHAnsi"/>
                <w:sz w:val="24"/>
                <w:szCs w:val="24"/>
                <w:lang w:val="tr-TR" w:eastAsia="tr-TR"/>
              </w:rPr>
              <w:t xml:space="preserve"> in Commands.txt </w:t>
            </w:r>
            <w:proofErr w:type="spellStart"/>
            <w:r w:rsidRPr="00213CC8">
              <w:rPr>
                <w:rFonts w:asciiTheme="majorHAnsi" w:eastAsia="Times New Roman" w:hAnsiTheme="majorHAnsi" w:cstheme="majorHAnsi"/>
                <w:sz w:val="24"/>
                <w:szCs w:val="24"/>
                <w:lang w:val="tr-TR" w:eastAsia="tr-TR"/>
              </w:rPr>
              <w:t>caused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runtime</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errors</w:t>
            </w:r>
            <w:proofErr w:type="spellEnd"/>
            <w:r w:rsidRPr="00213CC8">
              <w:rPr>
                <w:rFonts w:asciiTheme="majorHAnsi" w:eastAsia="Times New Roman" w:hAnsiTheme="majorHAnsi" w:cstheme="majorHAnsi"/>
                <w:sz w:val="24"/>
                <w:szCs w:val="24"/>
                <w:lang w:val="tr-TR" w:eastAsia="tr-TR"/>
              </w:rPr>
              <w:t xml:space="preserve">.                </w:t>
            </w:r>
          </w:p>
        </w:tc>
        <w:tc>
          <w:tcPr>
            <w:tcW w:w="2967" w:type="dxa"/>
          </w:tcPr>
          <w:p w14:paraId="714F44F0"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Wrapped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command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parsing</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logic</w:t>
            </w:r>
            <w:proofErr w:type="spellEnd"/>
            <w:r w:rsidRPr="00213CC8">
              <w:rPr>
                <w:rFonts w:asciiTheme="majorHAnsi" w:eastAsia="Times New Roman" w:hAnsiTheme="majorHAnsi" w:cstheme="majorHAnsi"/>
                <w:sz w:val="24"/>
                <w:szCs w:val="24"/>
                <w:lang w:val="tr-TR" w:eastAsia="tr-TR"/>
              </w:rPr>
              <w:t xml:space="preserve"> in </w:t>
            </w:r>
            <w:proofErr w:type="spellStart"/>
            <w:r w:rsidRPr="00213CC8">
              <w:rPr>
                <w:rFonts w:asciiTheme="majorHAnsi" w:eastAsia="Times New Roman" w:hAnsiTheme="majorHAnsi" w:cstheme="majorHAnsi"/>
                <w:sz w:val="24"/>
                <w:szCs w:val="24"/>
                <w:lang w:val="tr-TR" w:eastAsia="tr-TR"/>
              </w:rPr>
              <w:t>try-catch</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blocks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and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added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meaningful</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error</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messages</w:t>
            </w:r>
            <w:proofErr w:type="spellEnd"/>
            <w:r w:rsidRPr="00213CC8">
              <w:rPr>
                <w:rFonts w:asciiTheme="majorHAnsi" w:eastAsia="Times New Roman" w:hAnsiTheme="majorHAnsi" w:cstheme="majorHAnsi"/>
                <w:sz w:val="24"/>
                <w:szCs w:val="24"/>
                <w:lang w:val="tr-TR" w:eastAsia="tr-TR"/>
              </w:rPr>
              <w:t>.</w:t>
            </w:r>
          </w:p>
        </w:tc>
      </w:tr>
      <w:tr w:rsidR="00213CC8" w:rsidRPr="00213CC8" w14:paraId="03C8E6B5" w14:textId="77777777" w:rsidTr="00213CC8">
        <w:trPr>
          <w:trHeight w:val="1226"/>
        </w:trPr>
        <w:tc>
          <w:tcPr>
            <w:tcW w:w="2966" w:type="dxa"/>
          </w:tcPr>
          <w:p w14:paraId="76062F6B"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r w:rsidRPr="00213CC8">
              <w:rPr>
                <w:rFonts w:asciiTheme="majorHAnsi" w:eastAsia="Times New Roman" w:hAnsiTheme="majorHAnsi" w:cstheme="majorHAnsi"/>
                <w:sz w:val="24"/>
                <w:szCs w:val="24"/>
                <w:lang w:val="tr-TR" w:eastAsia="tr-TR"/>
              </w:rPr>
              <w:t xml:space="preserve">Time </w:t>
            </w:r>
            <w:proofErr w:type="spellStart"/>
            <w:r w:rsidRPr="00213CC8">
              <w:rPr>
                <w:rFonts w:asciiTheme="majorHAnsi" w:eastAsia="Times New Roman" w:hAnsiTheme="majorHAnsi" w:cstheme="majorHAnsi"/>
                <w:sz w:val="24"/>
                <w:szCs w:val="24"/>
                <w:lang w:val="tr-TR" w:eastAsia="tr-TR"/>
              </w:rPr>
              <w:t>Parsing</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Failures</w:t>
            </w:r>
            <w:proofErr w:type="spellEnd"/>
            <w:r w:rsidRPr="00213CC8">
              <w:rPr>
                <w:rFonts w:asciiTheme="majorHAnsi" w:eastAsia="Times New Roman" w:hAnsiTheme="majorHAnsi" w:cstheme="majorHAnsi"/>
                <w:sz w:val="24"/>
                <w:szCs w:val="24"/>
                <w:lang w:val="tr-TR" w:eastAsia="tr-TR"/>
              </w:rPr>
              <w:t xml:space="preserve">                    </w:t>
            </w:r>
          </w:p>
        </w:tc>
        <w:tc>
          <w:tcPr>
            <w:tcW w:w="2967" w:type="dxa"/>
          </w:tcPr>
          <w:p w14:paraId="6656151A"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Invalid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date</w:t>
            </w:r>
            <w:proofErr w:type="spellEnd"/>
            <w:r w:rsidRPr="00213CC8">
              <w:rPr>
                <w:rFonts w:asciiTheme="majorHAnsi" w:eastAsia="Times New Roman" w:hAnsiTheme="majorHAnsi" w:cstheme="majorHAnsi"/>
                <w:sz w:val="24"/>
                <w:szCs w:val="24"/>
                <w:lang w:val="tr-TR" w:eastAsia="tr-TR"/>
              </w:rPr>
              <w:t xml:space="preserve">/time </w:t>
            </w:r>
            <w:proofErr w:type="spellStart"/>
            <w:r w:rsidRPr="00213CC8">
              <w:rPr>
                <w:rFonts w:asciiTheme="majorHAnsi" w:eastAsia="Times New Roman" w:hAnsiTheme="majorHAnsi" w:cstheme="majorHAnsi"/>
                <w:sz w:val="24"/>
                <w:szCs w:val="24"/>
                <w:lang w:val="tr-TR" w:eastAsia="tr-TR"/>
              </w:rPr>
              <w:t>strings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were</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ignored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silently</w:t>
            </w:r>
            <w:proofErr w:type="spellEnd"/>
            <w:r w:rsidRPr="00213CC8">
              <w:rPr>
                <w:rFonts w:asciiTheme="majorHAnsi" w:eastAsia="Times New Roman" w:hAnsiTheme="majorHAnsi" w:cstheme="majorHAnsi"/>
                <w:sz w:val="24"/>
                <w:szCs w:val="24"/>
                <w:lang w:val="tr-TR" w:eastAsia="tr-TR"/>
              </w:rPr>
              <w:t xml:space="preserve">.                                              </w:t>
            </w:r>
          </w:p>
        </w:tc>
        <w:tc>
          <w:tcPr>
            <w:tcW w:w="2967" w:type="dxa"/>
          </w:tcPr>
          <w:p w14:paraId="0F7482C1"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Enforced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strict</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DateTimeFormatter</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validation</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and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printed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errors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for</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invalid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formats</w:t>
            </w:r>
            <w:proofErr w:type="spellEnd"/>
            <w:r w:rsidRPr="00213CC8">
              <w:rPr>
                <w:rFonts w:asciiTheme="majorHAnsi" w:eastAsia="Times New Roman" w:hAnsiTheme="majorHAnsi" w:cstheme="majorHAnsi"/>
                <w:sz w:val="24"/>
                <w:szCs w:val="24"/>
                <w:lang w:val="tr-TR" w:eastAsia="tr-TR"/>
              </w:rPr>
              <w:t>.</w:t>
            </w:r>
          </w:p>
        </w:tc>
      </w:tr>
      <w:tr w:rsidR="00213CC8" w:rsidRPr="00112864" w14:paraId="352CED8D" w14:textId="77777777" w:rsidTr="00213CC8">
        <w:trPr>
          <w:trHeight w:val="923"/>
        </w:trPr>
        <w:tc>
          <w:tcPr>
            <w:tcW w:w="2966" w:type="dxa"/>
          </w:tcPr>
          <w:p w14:paraId="4D4750E5"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Wish</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Approved</w:t>
            </w:r>
            <w:proofErr w:type="spellEnd"/>
            <w:r w:rsidRPr="00213CC8">
              <w:rPr>
                <w:rFonts w:asciiTheme="majorHAnsi" w:eastAsia="Times New Roman" w:hAnsiTheme="majorHAnsi" w:cstheme="majorHAnsi"/>
                <w:sz w:val="24"/>
                <w:szCs w:val="24"/>
                <w:lang w:val="tr-TR" w:eastAsia="tr-TR"/>
              </w:rPr>
              <w:t xml:space="preserve"> at </w:t>
            </w:r>
            <w:proofErr w:type="spellStart"/>
            <w:r w:rsidRPr="00213CC8">
              <w:rPr>
                <w:rFonts w:asciiTheme="majorHAnsi" w:eastAsia="Times New Roman" w:hAnsiTheme="majorHAnsi" w:cstheme="majorHAnsi"/>
                <w:sz w:val="24"/>
                <w:szCs w:val="24"/>
                <w:lang w:val="tr-TR" w:eastAsia="tr-TR"/>
              </w:rPr>
              <w:t>Wrong</w:t>
            </w:r>
            <w:proofErr w:type="spellEnd"/>
            <w:r w:rsidRPr="00213CC8">
              <w:rPr>
                <w:rFonts w:asciiTheme="majorHAnsi" w:eastAsia="Times New Roman" w:hAnsiTheme="majorHAnsi" w:cstheme="majorHAnsi"/>
                <w:sz w:val="24"/>
                <w:szCs w:val="24"/>
                <w:lang w:val="tr-TR" w:eastAsia="tr-TR"/>
              </w:rPr>
              <w:t xml:space="preserve"> Level             </w:t>
            </w:r>
          </w:p>
        </w:tc>
        <w:tc>
          <w:tcPr>
            <w:tcW w:w="2967" w:type="dxa"/>
          </w:tcPr>
          <w:p w14:paraId="43F7424C"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Wishes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were</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approved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even</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if</w:t>
            </w:r>
            <w:proofErr w:type="spellEnd"/>
            <w:r w:rsidRPr="00213CC8">
              <w:rPr>
                <w:rFonts w:asciiTheme="majorHAnsi" w:eastAsia="Times New Roman" w:hAnsiTheme="majorHAnsi" w:cstheme="majorHAnsi"/>
                <w:sz w:val="24"/>
                <w:szCs w:val="24"/>
                <w:lang w:val="tr-TR" w:eastAsia="tr-TR"/>
              </w:rPr>
              <w:t xml:space="preserve"> the </w:t>
            </w:r>
            <w:proofErr w:type="spellStart"/>
            <w:r w:rsidRPr="00213CC8">
              <w:rPr>
                <w:rFonts w:asciiTheme="majorHAnsi" w:eastAsia="Times New Roman" w:hAnsiTheme="majorHAnsi" w:cstheme="majorHAnsi"/>
                <w:sz w:val="24"/>
                <w:szCs w:val="24"/>
                <w:lang w:val="tr-TR" w:eastAsia="tr-TR"/>
              </w:rPr>
              <w:t>child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was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below</w:t>
            </w:r>
            <w:proofErr w:type="spellEnd"/>
            <w:r w:rsidRPr="00213CC8">
              <w:rPr>
                <w:rFonts w:asciiTheme="majorHAnsi" w:eastAsia="Times New Roman" w:hAnsiTheme="majorHAnsi" w:cstheme="majorHAnsi"/>
                <w:sz w:val="24"/>
                <w:szCs w:val="24"/>
                <w:lang w:val="tr-TR" w:eastAsia="tr-TR"/>
              </w:rPr>
              <w:t xml:space="preserve"> the required level.                          </w:t>
            </w:r>
          </w:p>
        </w:tc>
        <w:tc>
          <w:tcPr>
            <w:tcW w:w="2967" w:type="dxa"/>
          </w:tcPr>
          <w:p w14:paraId="7FB74708" w14:textId="77777777" w:rsidR="00213CC8" w:rsidRPr="00213CC8" w:rsidRDefault="00213CC8" w:rsidP="00EE5B67">
            <w:pPr>
              <w:spacing w:before="100" w:beforeAutospacing="1" w:after="100" w:afterAutospacing="1"/>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Added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level-check</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condition</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before</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changing</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wish</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status</w:t>
            </w:r>
            <w:proofErr w:type="spellEnd"/>
            <w:r w:rsidRPr="00213CC8">
              <w:rPr>
                <w:rFonts w:asciiTheme="majorHAnsi" w:eastAsia="Times New Roman" w:hAnsiTheme="majorHAnsi" w:cstheme="majorHAnsi"/>
                <w:sz w:val="24"/>
                <w:szCs w:val="24"/>
                <w:lang w:val="tr-TR" w:eastAsia="tr-TR"/>
              </w:rPr>
              <w:t>.</w:t>
            </w:r>
          </w:p>
        </w:tc>
      </w:tr>
    </w:tbl>
    <w:p w14:paraId="0267D834" w14:textId="77777777" w:rsidR="00112864" w:rsidRPr="00112864" w:rsidRDefault="00112864" w:rsidP="00112864">
      <w:pPr>
        <w:spacing w:before="100" w:beforeAutospacing="1" w:after="100" w:afterAutospacing="1" w:line="240" w:lineRule="auto"/>
        <w:rPr>
          <w:rFonts w:asciiTheme="majorHAnsi" w:eastAsia="Times New Roman" w:hAnsiTheme="majorHAnsi" w:cstheme="majorHAnsi"/>
          <w:b/>
          <w:bCs/>
          <w:sz w:val="28"/>
          <w:szCs w:val="28"/>
          <w:lang w:val="tr-TR" w:eastAsia="tr-TR"/>
        </w:rPr>
      </w:pPr>
      <w:r w:rsidRPr="00112864">
        <w:rPr>
          <w:rFonts w:ascii="Segoe UI Emoji" w:eastAsia="Times New Roman" w:hAnsi="Segoe UI Emoji" w:cs="Segoe UI Emoji"/>
          <w:b/>
          <w:bCs/>
          <w:sz w:val="28"/>
          <w:szCs w:val="28"/>
          <w:lang w:val="tr-TR" w:eastAsia="tr-TR"/>
        </w:rPr>
        <w:t>🧠</w:t>
      </w:r>
      <w:r w:rsidRPr="00112864">
        <w:rPr>
          <w:rFonts w:asciiTheme="majorHAnsi" w:eastAsia="Times New Roman" w:hAnsiTheme="majorHAnsi" w:cstheme="majorHAnsi"/>
          <w:b/>
          <w:bCs/>
          <w:sz w:val="28"/>
          <w:szCs w:val="28"/>
          <w:lang w:val="tr-TR" w:eastAsia="tr-TR"/>
        </w:rPr>
        <w:t xml:space="preserve"> </w:t>
      </w:r>
      <w:proofErr w:type="spellStart"/>
      <w:r w:rsidRPr="00112864">
        <w:rPr>
          <w:rFonts w:asciiTheme="majorHAnsi" w:eastAsia="Times New Roman" w:hAnsiTheme="majorHAnsi" w:cstheme="majorHAnsi"/>
          <w:b/>
          <w:bCs/>
          <w:sz w:val="28"/>
          <w:szCs w:val="28"/>
          <w:lang w:val="tr-TR" w:eastAsia="tr-TR"/>
        </w:rPr>
        <w:t>Support</w:t>
      </w:r>
      <w:proofErr w:type="spellEnd"/>
      <w:r w:rsidRPr="00112864">
        <w:rPr>
          <w:rFonts w:asciiTheme="majorHAnsi" w:eastAsia="Times New Roman" w:hAnsiTheme="majorHAnsi" w:cstheme="majorHAnsi"/>
          <w:b/>
          <w:bCs/>
          <w:sz w:val="28"/>
          <w:szCs w:val="28"/>
          <w:lang w:val="tr-TR" w:eastAsia="tr-TR"/>
        </w:rPr>
        <w:t xml:space="preserve"> </w:t>
      </w:r>
      <w:proofErr w:type="spellStart"/>
      <w:r w:rsidRPr="00112864">
        <w:rPr>
          <w:rFonts w:asciiTheme="majorHAnsi" w:eastAsia="Times New Roman" w:hAnsiTheme="majorHAnsi" w:cstheme="majorHAnsi"/>
          <w:b/>
          <w:bCs/>
          <w:sz w:val="28"/>
          <w:szCs w:val="28"/>
          <w:lang w:val="tr-TR" w:eastAsia="tr-TR"/>
        </w:rPr>
        <w:t>and</w:t>
      </w:r>
      <w:proofErr w:type="spellEnd"/>
      <w:r w:rsidRPr="00112864">
        <w:rPr>
          <w:rFonts w:asciiTheme="majorHAnsi" w:eastAsia="Times New Roman" w:hAnsiTheme="majorHAnsi" w:cstheme="majorHAnsi"/>
          <w:b/>
          <w:bCs/>
          <w:sz w:val="28"/>
          <w:szCs w:val="28"/>
          <w:lang w:val="tr-TR" w:eastAsia="tr-TR"/>
        </w:rPr>
        <w:t xml:space="preserve"> </w:t>
      </w:r>
      <w:proofErr w:type="spellStart"/>
      <w:r w:rsidRPr="00112864">
        <w:rPr>
          <w:rFonts w:asciiTheme="majorHAnsi" w:eastAsia="Times New Roman" w:hAnsiTheme="majorHAnsi" w:cstheme="majorHAnsi"/>
          <w:b/>
          <w:bCs/>
          <w:sz w:val="28"/>
          <w:szCs w:val="28"/>
          <w:lang w:val="tr-TR" w:eastAsia="tr-TR"/>
        </w:rPr>
        <w:t>Resources</w:t>
      </w:r>
      <w:proofErr w:type="spellEnd"/>
    </w:p>
    <w:p w14:paraId="64DE05F3" w14:textId="77777777" w:rsidR="00112864" w:rsidRPr="00112864" w:rsidRDefault="00112864" w:rsidP="00112864">
      <w:p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lang w:val="tr-TR" w:eastAsia="tr-TR"/>
        </w:rPr>
        <w:t xml:space="preserve">The </w:t>
      </w:r>
      <w:proofErr w:type="spellStart"/>
      <w:r w:rsidRPr="00112864">
        <w:rPr>
          <w:rFonts w:asciiTheme="majorHAnsi" w:eastAsia="Times New Roman" w:hAnsiTheme="majorHAnsi" w:cstheme="majorHAnsi"/>
          <w:lang w:val="tr-TR" w:eastAsia="tr-TR"/>
        </w:rPr>
        <w:t>following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tools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resources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were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consulted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utilized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during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development</w:t>
      </w:r>
      <w:proofErr w:type="spellEnd"/>
      <w:r w:rsidRPr="00112864">
        <w:rPr>
          <w:rFonts w:asciiTheme="majorHAnsi" w:eastAsia="Times New Roman" w:hAnsiTheme="majorHAnsi" w:cstheme="majorHAnsi"/>
          <w:lang w:val="tr-TR" w:eastAsia="tr-TR"/>
        </w:rPr>
        <w:t>:</w:t>
      </w:r>
    </w:p>
    <w:p w14:paraId="34972AED" w14:textId="77777777" w:rsidR="00112864" w:rsidRPr="00112864" w:rsidRDefault="00112864" w:rsidP="00112864">
      <w:pPr>
        <w:numPr>
          <w:ilvl w:val="0"/>
          <w:numId w:val="64"/>
        </w:numPr>
        <w:spacing w:before="100" w:beforeAutospacing="1" w:after="100" w:afterAutospacing="1" w:line="240" w:lineRule="auto"/>
        <w:rPr>
          <w:rFonts w:asciiTheme="majorHAnsi" w:eastAsia="Times New Roman" w:hAnsiTheme="majorHAnsi" w:cstheme="majorHAnsi"/>
          <w:lang w:val="tr-TR" w:eastAsia="tr-TR"/>
        </w:rPr>
      </w:pPr>
      <w:proofErr w:type="spellStart"/>
      <w:r w:rsidRPr="00112864">
        <w:rPr>
          <w:rFonts w:asciiTheme="majorHAnsi" w:eastAsia="Times New Roman" w:hAnsiTheme="majorHAnsi" w:cstheme="majorHAnsi"/>
          <w:b/>
          <w:bCs/>
          <w:lang w:val="tr-TR" w:eastAsia="tr-TR"/>
        </w:rPr>
        <w:t>Stack</w:t>
      </w:r>
      <w:proofErr w:type="spellEnd"/>
      <w:r w:rsidRPr="00112864">
        <w:rPr>
          <w:rFonts w:asciiTheme="majorHAnsi" w:eastAsia="Times New Roman" w:hAnsiTheme="majorHAnsi" w:cstheme="majorHAnsi"/>
          <w:b/>
          <w:bCs/>
          <w:lang w:val="tr-TR" w:eastAsia="tr-TR"/>
        </w:rPr>
        <w:t xml:space="preserve"> </w:t>
      </w:r>
      <w:proofErr w:type="spellStart"/>
      <w:r w:rsidRPr="00112864">
        <w:rPr>
          <w:rFonts w:asciiTheme="majorHAnsi" w:eastAsia="Times New Roman" w:hAnsiTheme="majorHAnsi" w:cstheme="majorHAnsi"/>
          <w:b/>
          <w:bCs/>
          <w:lang w:val="tr-TR" w:eastAsia="tr-TR"/>
        </w:rPr>
        <w:t>Overflow</w:t>
      </w:r>
      <w:proofErr w:type="spellEnd"/>
      <w:r w:rsidRPr="00112864">
        <w:rPr>
          <w:rFonts w:asciiTheme="majorHAnsi" w:eastAsia="Times New Roman" w:hAnsiTheme="majorHAnsi" w:cstheme="majorHAnsi"/>
          <w:lang w:val="tr-TR" w:eastAsia="tr-TR"/>
        </w:rPr>
        <w:br/>
      </w:r>
      <w:proofErr w:type="spellStart"/>
      <w:r w:rsidRPr="00112864">
        <w:rPr>
          <w:rFonts w:asciiTheme="majorHAnsi" w:eastAsia="Times New Roman" w:hAnsiTheme="majorHAnsi" w:cstheme="majorHAnsi"/>
          <w:lang w:val="tr-TR" w:eastAsia="tr-TR"/>
        </w:rPr>
        <w:t>For</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resolving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regex</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issues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exception</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handling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patterns</w:t>
      </w:r>
      <w:proofErr w:type="spellEnd"/>
      <w:r w:rsidRPr="00112864">
        <w:rPr>
          <w:rFonts w:asciiTheme="majorHAnsi" w:eastAsia="Times New Roman" w:hAnsiTheme="majorHAnsi" w:cstheme="majorHAnsi"/>
          <w:lang w:val="tr-TR" w:eastAsia="tr-TR"/>
        </w:rPr>
        <w:t xml:space="preserve"> in Java.</w:t>
      </w:r>
    </w:p>
    <w:p w14:paraId="265682F1" w14:textId="77777777" w:rsidR="00112864" w:rsidRPr="00112864" w:rsidRDefault="00112864" w:rsidP="00112864">
      <w:pPr>
        <w:numPr>
          <w:ilvl w:val="0"/>
          <w:numId w:val="64"/>
        </w:numPr>
        <w:spacing w:before="100" w:beforeAutospacing="1" w:after="100" w:afterAutospacing="1" w:line="240" w:lineRule="auto"/>
        <w:rPr>
          <w:rFonts w:asciiTheme="majorHAnsi" w:eastAsia="Times New Roman" w:hAnsiTheme="majorHAnsi" w:cstheme="majorHAnsi"/>
          <w:lang w:val="tr-TR" w:eastAsia="tr-TR"/>
        </w:rPr>
      </w:pPr>
      <w:proofErr w:type="spellStart"/>
      <w:r w:rsidRPr="00112864">
        <w:rPr>
          <w:rFonts w:asciiTheme="majorHAnsi" w:eastAsia="Times New Roman" w:hAnsiTheme="majorHAnsi" w:cstheme="majorHAnsi"/>
          <w:b/>
          <w:bCs/>
          <w:lang w:val="tr-TR" w:eastAsia="tr-TR"/>
        </w:rPr>
        <w:t>ChatGPT</w:t>
      </w:r>
      <w:proofErr w:type="spellEnd"/>
      <w:r w:rsidRPr="00112864">
        <w:rPr>
          <w:rFonts w:asciiTheme="majorHAnsi" w:eastAsia="Times New Roman" w:hAnsiTheme="majorHAnsi" w:cstheme="majorHAnsi"/>
          <w:lang w:val="tr-TR" w:eastAsia="tr-TR"/>
        </w:rPr>
        <w:br/>
      </w:r>
      <w:proofErr w:type="spellStart"/>
      <w:r w:rsidRPr="00112864">
        <w:rPr>
          <w:rFonts w:asciiTheme="majorHAnsi" w:eastAsia="Times New Roman" w:hAnsiTheme="majorHAnsi" w:cstheme="majorHAnsi"/>
          <w:lang w:val="tr-TR" w:eastAsia="tr-TR"/>
        </w:rPr>
        <w:t>Used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for</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validating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class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design</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decisions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handling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edge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case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logic</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improving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error</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messages</w:t>
      </w:r>
      <w:proofErr w:type="spellEnd"/>
      <w:r w:rsidRPr="00112864">
        <w:rPr>
          <w:rFonts w:asciiTheme="majorHAnsi" w:eastAsia="Times New Roman" w:hAnsiTheme="majorHAnsi" w:cstheme="majorHAnsi"/>
          <w:lang w:val="tr-TR" w:eastAsia="tr-TR"/>
        </w:rPr>
        <w:t>.</w:t>
      </w:r>
    </w:p>
    <w:p w14:paraId="5FEA1DE8" w14:textId="77777777" w:rsidR="00112864" w:rsidRPr="00112864" w:rsidRDefault="00112864" w:rsidP="00112864">
      <w:pPr>
        <w:numPr>
          <w:ilvl w:val="0"/>
          <w:numId w:val="64"/>
        </w:numPr>
        <w:spacing w:before="100" w:beforeAutospacing="1" w:after="100" w:afterAutospacing="1" w:line="240" w:lineRule="auto"/>
        <w:rPr>
          <w:rFonts w:asciiTheme="majorHAnsi" w:eastAsia="Times New Roman" w:hAnsiTheme="majorHAnsi" w:cstheme="majorHAnsi"/>
          <w:lang w:val="tr-TR" w:eastAsia="tr-TR"/>
        </w:rPr>
      </w:pPr>
      <w:proofErr w:type="spellStart"/>
      <w:r w:rsidRPr="00112864">
        <w:rPr>
          <w:rFonts w:asciiTheme="majorHAnsi" w:eastAsia="Times New Roman" w:hAnsiTheme="majorHAnsi" w:cstheme="majorHAnsi"/>
          <w:b/>
          <w:bCs/>
          <w:lang w:val="tr-TR" w:eastAsia="tr-TR"/>
        </w:rPr>
        <w:lastRenderedPageBreak/>
        <w:t>Official</w:t>
      </w:r>
      <w:proofErr w:type="spellEnd"/>
      <w:r w:rsidRPr="00112864">
        <w:rPr>
          <w:rFonts w:asciiTheme="majorHAnsi" w:eastAsia="Times New Roman" w:hAnsiTheme="majorHAnsi" w:cstheme="majorHAnsi"/>
          <w:b/>
          <w:bCs/>
          <w:lang w:val="tr-TR" w:eastAsia="tr-TR"/>
        </w:rPr>
        <w:t xml:space="preserve"> Java </w:t>
      </w:r>
      <w:proofErr w:type="spellStart"/>
      <w:r w:rsidRPr="00112864">
        <w:rPr>
          <w:rFonts w:asciiTheme="majorHAnsi" w:eastAsia="Times New Roman" w:hAnsiTheme="majorHAnsi" w:cstheme="majorHAnsi"/>
          <w:b/>
          <w:bCs/>
          <w:lang w:val="tr-TR" w:eastAsia="tr-TR"/>
        </w:rPr>
        <w:t>Documentation</w:t>
      </w:r>
      <w:proofErr w:type="spellEnd"/>
      <w:r w:rsidRPr="00112864">
        <w:rPr>
          <w:rFonts w:asciiTheme="majorHAnsi" w:eastAsia="Times New Roman" w:hAnsiTheme="majorHAnsi" w:cstheme="majorHAnsi"/>
          <w:lang w:val="tr-TR" w:eastAsia="tr-TR"/>
        </w:rPr>
        <w:br/>
      </w:r>
      <w:proofErr w:type="spellStart"/>
      <w:r w:rsidRPr="00112864">
        <w:rPr>
          <w:rFonts w:asciiTheme="majorHAnsi" w:eastAsia="Times New Roman" w:hAnsiTheme="majorHAnsi" w:cstheme="majorHAnsi"/>
          <w:lang w:val="tr-TR" w:eastAsia="tr-TR"/>
        </w:rPr>
        <w:t>For</w:t>
      </w:r>
      <w:proofErr w:type="spellEnd"/>
      <w:r w:rsidRPr="00112864">
        <w:rPr>
          <w:rFonts w:asciiTheme="majorHAnsi" w:eastAsia="Times New Roman" w:hAnsiTheme="majorHAnsi" w:cstheme="majorHAnsi"/>
          <w:lang w:val="tr-TR" w:eastAsia="tr-TR"/>
        </w:rPr>
        <w:t xml:space="preserve"> reference on </w:t>
      </w:r>
      <w:proofErr w:type="spellStart"/>
      <w:r w:rsidRPr="00112864">
        <w:rPr>
          <w:rFonts w:asciiTheme="majorHAnsi" w:eastAsia="Times New Roman" w:hAnsiTheme="majorHAnsi" w:cstheme="majorHAnsi"/>
          <w:lang w:val="tr-TR" w:eastAsia="tr-TR"/>
        </w:rPr>
        <w:t>ArrayList</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LocalDateTime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Enum</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and</w:t>
      </w:r>
      <w:proofErr w:type="spellEnd"/>
      <w:r w:rsidRPr="00112864">
        <w:rPr>
          <w:rFonts w:asciiTheme="majorHAnsi" w:eastAsia="Times New Roman" w:hAnsiTheme="majorHAnsi" w:cstheme="majorHAnsi"/>
          <w:lang w:val="tr-TR" w:eastAsia="tr-TR"/>
        </w:rPr>
        <w:t xml:space="preserve"> file I/O </w:t>
      </w:r>
      <w:proofErr w:type="spellStart"/>
      <w:r w:rsidRPr="00112864">
        <w:rPr>
          <w:rFonts w:asciiTheme="majorHAnsi" w:eastAsia="Times New Roman" w:hAnsiTheme="majorHAnsi" w:cstheme="majorHAnsi"/>
          <w:lang w:val="tr-TR" w:eastAsia="tr-TR"/>
        </w:rPr>
        <w:t>utilities</w:t>
      </w:r>
      <w:proofErr w:type="spellEnd"/>
      <w:r w:rsidRPr="00112864">
        <w:rPr>
          <w:rFonts w:asciiTheme="majorHAnsi" w:eastAsia="Times New Roman" w:hAnsiTheme="majorHAnsi" w:cstheme="majorHAnsi"/>
          <w:lang w:val="tr-TR" w:eastAsia="tr-TR"/>
        </w:rPr>
        <w:t>.</w:t>
      </w:r>
    </w:p>
    <w:p w14:paraId="338A3CA0" w14:textId="77777777" w:rsidR="00112864" w:rsidRPr="00112864" w:rsidRDefault="00112864" w:rsidP="00112864">
      <w:pPr>
        <w:numPr>
          <w:ilvl w:val="0"/>
          <w:numId w:val="64"/>
        </w:numPr>
        <w:spacing w:before="100" w:beforeAutospacing="1" w:after="100" w:afterAutospacing="1" w:line="240" w:lineRule="auto"/>
        <w:rPr>
          <w:rFonts w:asciiTheme="majorHAnsi" w:eastAsia="Times New Roman" w:hAnsiTheme="majorHAnsi" w:cstheme="majorHAnsi"/>
          <w:lang w:val="tr-TR" w:eastAsia="tr-TR"/>
        </w:rPr>
      </w:pPr>
      <w:r w:rsidRPr="00112864">
        <w:rPr>
          <w:rFonts w:asciiTheme="majorHAnsi" w:eastAsia="Times New Roman" w:hAnsiTheme="majorHAnsi" w:cstheme="majorHAnsi"/>
          <w:b/>
          <w:bCs/>
          <w:lang w:val="tr-TR" w:eastAsia="tr-TR"/>
        </w:rPr>
        <w:t xml:space="preserve">Manual </w:t>
      </w:r>
      <w:proofErr w:type="spellStart"/>
      <w:r w:rsidRPr="00112864">
        <w:rPr>
          <w:rFonts w:asciiTheme="majorHAnsi" w:eastAsia="Times New Roman" w:hAnsiTheme="majorHAnsi" w:cstheme="majorHAnsi"/>
          <w:b/>
          <w:bCs/>
          <w:lang w:val="tr-TR" w:eastAsia="tr-TR"/>
        </w:rPr>
        <w:t>Testing</w:t>
      </w:r>
      <w:proofErr w:type="spellEnd"/>
      <w:r w:rsidRPr="00112864">
        <w:rPr>
          <w:rFonts w:asciiTheme="majorHAnsi" w:eastAsia="Times New Roman" w:hAnsiTheme="majorHAnsi" w:cstheme="majorHAnsi"/>
          <w:lang w:val="tr-TR" w:eastAsia="tr-TR"/>
        </w:rPr>
        <w:br/>
      </w:r>
      <w:proofErr w:type="spellStart"/>
      <w:r w:rsidRPr="00112864">
        <w:rPr>
          <w:rFonts w:asciiTheme="majorHAnsi" w:eastAsia="Times New Roman" w:hAnsiTheme="majorHAnsi" w:cstheme="majorHAnsi"/>
          <w:lang w:val="tr-TR" w:eastAsia="tr-TR"/>
        </w:rPr>
        <w:t>Numerous</w:t>
      </w:r>
      <w:proofErr w:type="spellEnd"/>
      <w:r w:rsidRPr="00112864">
        <w:rPr>
          <w:rFonts w:asciiTheme="majorHAnsi" w:eastAsia="Times New Roman" w:hAnsiTheme="majorHAnsi" w:cstheme="majorHAnsi"/>
          <w:lang w:val="tr-TR" w:eastAsia="tr-TR"/>
        </w:rPr>
        <w:t xml:space="preserve"> test </w:t>
      </w:r>
      <w:proofErr w:type="spellStart"/>
      <w:r w:rsidRPr="00112864">
        <w:rPr>
          <w:rFonts w:asciiTheme="majorHAnsi" w:eastAsia="Times New Roman" w:hAnsiTheme="majorHAnsi" w:cstheme="majorHAnsi"/>
          <w:lang w:val="tr-TR" w:eastAsia="tr-TR"/>
        </w:rPr>
        <w:t>cases</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were</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executed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by</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crafting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sample</w:t>
      </w:r>
      <w:proofErr w:type="spellEnd"/>
      <w:r w:rsidRPr="00112864">
        <w:rPr>
          <w:rFonts w:asciiTheme="majorHAnsi" w:eastAsia="Times New Roman" w:hAnsiTheme="majorHAnsi" w:cstheme="majorHAnsi"/>
          <w:lang w:val="tr-TR" w:eastAsia="tr-TR"/>
        </w:rPr>
        <w:t xml:space="preserve"> Commands.txt inputs, </w:t>
      </w:r>
      <w:proofErr w:type="spellStart"/>
      <w:r w:rsidRPr="00112864">
        <w:rPr>
          <w:rFonts w:asciiTheme="majorHAnsi" w:eastAsia="Times New Roman" w:hAnsiTheme="majorHAnsi" w:cstheme="majorHAnsi"/>
          <w:lang w:val="tr-TR" w:eastAsia="tr-TR"/>
        </w:rPr>
        <w:t>simulating</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real-world</w:t>
      </w:r>
      <w:proofErr w:type="spellEnd"/>
      <w:r w:rsidRPr="00112864">
        <w:rPr>
          <w:rFonts w:asciiTheme="majorHAnsi" w:eastAsia="Times New Roman" w:hAnsiTheme="majorHAnsi" w:cstheme="majorHAnsi"/>
          <w:lang w:val="tr-TR" w:eastAsia="tr-TR"/>
        </w:rPr>
        <w:t xml:space="preserve"> </w:t>
      </w:r>
      <w:proofErr w:type="spellStart"/>
      <w:r w:rsidRPr="00112864">
        <w:rPr>
          <w:rFonts w:asciiTheme="majorHAnsi" w:eastAsia="Times New Roman" w:hAnsiTheme="majorHAnsi" w:cstheme="majorHAnsi"/>
          <w:lang w:val="tr-TR" w:eastAsia="tr-TR"/>
        </w:rPr>
        <w:t>use</w:t>
      </w:r>
      <w:proofErr w:type="spellEnd"/>
      <w:r w:rsidRPr="00112864">
        <w:rPr>
          <w:rFonts w:asciiTheme="majorHAnsi" w:eastAsia="Times New Roman" w:hAnsiTheme="majorHAnsi" w:cstheme="majorHAnsi"/>
          <w:lang w:val="tr-TR" w:eastAsia="tr-TR"/>
        </w:rPr>
        <w:t>.</w:t>
      </w:r>
    </w:p>
    <w:p w14:paraId="3ADC0FF2" w14:textId="77777777" w:rsidR="00770E0A" w:rsidRDefault="00770E0A" w:rsidP="00770E0A">
      <w:pPr>
        <w:spacing w:before="100" w:beforeAutospacing="1" w:after="100" w:afterAutospacing="1" w:line="240" w:lineRule="auto"/>
        <w:rPr>
          <w:rFonts w:asciiTheme="majorHAnsi" w:eastAsia="Times New Roman" w:hAnsiTheme="majorHAnsi" w:cstheme="majorHAnsi"/>
          <w:lang w:val="tr-TR" w:eastAsia="tr-TR"/>
        </w:rPr>
      </w:pPr>
    </w:p>
    <w:p w14:paraId="2432D8E9" w14:textId="77777777" w:rsidR="00770E0A" w:rsidRPr="00DA7299" w:rsidRDefault="00770E0A" w:rsidP="00770E0A">
      <w:pPr>
        <w:spacing w:before="100" w:beforeAutospacing="1" w:after="100" w:afterAutospacing="1" w:line="240" w:lineRule="auto"/>
        <w:rPr>
          <w:rFonts w:asciiTheme="majorHAnsi" w:eastAsia="Times New Roman" w:hAnsiTheme="majorHAnsi" w:cstheme="majorHAnsi"/>
          <w:lang w:val="tr-TR" w:eastAsia="tr-TR"/>
        </w:rPr>
      </w:pPr>
    </w:p>
    <w:p w14:paraId="2D446C78" w14:textId="74597C29" w:rsidR="009E3C87" w:rsidRPr="00213CC8" w:rsidRDefault="00213CC8" w:rsidP="00213CC8">
      <w:pPr>
        <w:pStyle w:val="Balk1"/>
        <w:rPr>
          <w:rFonts w:cstheme="majorHAnsi"/>
          <w:sz w:val="36"/>
          <w:szCs w:val="36"/>
        </w:rPr>
      </w:pPr>
      <w:r w:rsidRPr="00213CC8">
        <w:rPr>
          <w:rFonts w:cstheme="majorHAnsi"/>
          <w:sz w:val="36"/>
          <w:szCs w:val="36"/>
        </w:rPr>
        <w:t>4.Testing &amp; Error Handling</w:t>
      </w:r>
    </w:p>
    <w:p w14:paraId="382D41F6" w14:textId="77777777" w:rsidR="00213CC8" w:rsidRPr="00213CC8" w:rsidRDefault="00213CC8" w:rsidP="00213CC8">
      <w:pPr>
        <w:spacing w:before="100" w:beforeAutospacing="1" w:after="100" w:afterAutospacing="1" w:line="240" w:lineRule="auto"/>
        <w:outlineLvl w:val="2"/>
        <w:rPr>
          <w:rFonts w:asciiTheme="majorHAnsi" w:eastAsia="Times New Roman" w:hAnsiTheme="majorHAnsi" w:cstheme="majorHAnsi"/>
          <w:b/>
          <w:bCs/>
          <w:sz w:val="28"/>
          <w:szCs w:val="28"/>
          <w:lang w:val="tr-TR" w:eastAsia="tr-TR"/>
        </w:rPr>
      </w:pPr>
      <w:r w:rsidRPr="00213CC8">
        <w:rPr>
          <w:rFonts w:ascii="Segoe UI Emoji" w:eastAsia="Times New Roman" w:hAnsi="Segoe UI Emoji" w:cs="Segoe UI Emoji"/>
          <w:b/>
          <w:bCs/>
          <w:sz w:val="28"/>
          <w:szCs w:val="28"/>
          <w:lang w:val="tr-TR" w:eastAsia="tr-TR"/>
        </w:rPr>
        <w:t>✅</w:t>
      </w:r>
      <w:r w:rsidRPr="00213CC8">
        <w:rPr>
          <w:rFonts w:asciiTheme="majorHAnsi" w:eastAsia="Times New Roman" w:hAnsiTheme="majorHAnsi" w:cstheme="majorHAnsi"/>
          <w:b/>
          <w:bCs/>
          <w:sz w:val="28"/>
          <w:szCs w:val="28"/>
          <w:lang w:val="tr-TR" w:eastAsia="tr-TR"/>
        </w:rPr>
        <w:t xml:space="preserve"> Test </w:t>
      </w:r>
      <w:proofErr w:type="spellStart"/>
      <w:r w:rsidRPr="00213CC8">
        <w:rPr>
          <w:rFonts w:asciiTheme="majorHAnsi" w:eastAsia="Times New Roman" w:hAnsiTheme="majorHAnsi" w:cstheme="majorHAnsi"/>
          <w:b/>
          <w:bCs/>
          <w:sz w:val="28"/>
          <w:szCs w:val="28"/>
          <w:lang w:val="tr-TR" w:eastAsia="tr-TR"/>
        </w:rPr>
        <w:t>Cases</w:t>
      </w:r>
      <w:proofErr w:type="spellEnd"/>
      <w:r w:rsidRPr="00213CC8">
        <w:rPr>
          <w:rFonts w:asciiTheme="majorHAnsi" w:eastAsia="Times New Roman" w:hAnsiTheme="majorHAnsi" w:cstheme="majorHAnsi"/>
          <w:b/>
          <w:bCs/>
          <w:sz w:val="28"/>
          <w:szCs w:val="28"/>
          <w:lang w:val="tr-TR" w:eastAsia="tr-TR"/>
        </w:rPr>
        <w:t xml:space="preserve"> </w:t>
      </w:r>
      <w:proofErr w:type="spellStart"/>
      <w:r w:rsidRPr="00213CC8">
        <w:rPr>
          <w:rFonts w:asciiTheme="majorHAnsi" w:eastAsia="Times New Roman" w:hAnsiTheme="majorHAnsi" w:cstheme="majorHAnsi"/>
          <w:b/>
          <w:bCs/>
          <w:sz w:val="28"/>
          <w:szCs w:val="28"/>
          <w:lang w:val="tr-TR" w:eastAsia="tr-TR"/>
        </w:rPr>
        <w:t>and</w:t>
      </w:r>
      <w:proofErr w:type="spellEnd"/>
      <w:r w:rsidRPr="00213CC8">
        <w:rPr>
          <w:rFonts w:asciiTheme="majorHAnsi" w:eastAsia="Times New Roman" w:hAnsiTheme="majorHAnsi" w:cstheme="majorHAnsi"/>
          <w:b/>
          <w:bCs/>
          <w:sz w:val="28"/>
          <w:szCs w:val="28"/>
          <w:lang w:val="tr-TR" w:eastAsia="tr-TR"/>
        </w:rPr>
        <w:t xml:space="preserve"> </w:t>
      </w:r>
      <w:proofErr w:type="spellStart"/>
      <w:r w:rsidRPr="00213CC8">
        <w:rPr>
          <w:rFonts w:asciiTheme="majorHAnsi" w:eastAsia="Times New Roman" w:hAnsiTheme="majorHAnsi" w:cstheme="majorHAnsi"/>
          <w:b/>
          <w:bCs/>
          <w:sz w:val="28"/>
          <w:szCs w:val="28"/>
          <w:lang w:val="tr-TR" w:eastAsia="tr-TR"/>
        </w:rPr>
        <w:t>Validation</w:t>
      </w:r>
      <w:proofErr w:type="spellEnd"/>
    </w:p>
    <w:p w14:paraId="3B483BA1" w14:textId="77777777" w:rsidR="00213CC8" w:rsidRPr="00213CC8" w:rsidRDefault="00213CC8" w:rsidP="00213CC8">
      <w:pPr>
        <w:spacing w:before="100" w:beforeAutospacing="1" w:after="100" w:afterAutospacing="1" w:line="240" w:lineRule="auto"/>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To</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ensure</w:t>
      </w:r>
      <w:proofErr w:type="spellEnd"/>
      <w:r w:rsidRPr="00213CC8">
        <w:rPr>
          <w:rFonts w:asciiTheme="majorHAnsi" w:eastAsia="Times New Roman" w:hAnsiTheme="majorHAnsi" w:cstheme="majorHAnsi"/>
          <w:sz w:val="24"/>
          <w:szCs w:val="24"/>
          <w:lang w:val="tr-TR" w:eastAsia="tr-TR"/>
        </w:rPr>
        <w:t xml:space="preserve"> the </w:t>
      </w:r>
      <w:proofErr w:type="spellStart"/>
      <w:r w:rsidRPr="00213CC8">
        <w:rPr>
          <w:rFonts w:asciiTheme="majorHAnsi" w:eastAsia="Times New Roman" w:hAnsiTheme="majorHAnsi" w:cstheme="majorHAnsi"/>
          <w:sz w:val="24"/>
          <w:szCs w:val="24"/>
          <w:lang w:val="tr-TR" w:eastAsia="tr-TR"/>
        </w:rPr>
        <w:t>reliability</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and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correctness</w:t>
      </w:r>
      <w:proofErr w:type="spellEnd"/>
      <w:r w:rsidRPr="00213CC8">
        <w:rPr>
          <w:rFonts w:asciiTheme="majorHAnsi" w:eastAsia="Times New Roman" w:hAnsiTheme="majorHAnsi" w:cstheme="majorHAnsi"/>
          <w:sz w:val="24"/>
          <w:szCs w:val="24"/>
          <w:lang w:val="tr-TR" w:eastAsia="tr-TR"/>
        </w:rPr>
        <w:t xml:space="preserve"> of the system, a </w:t>
      </w:r>
      <w:proofErr w:type="spellStart"/>
      <w:r w:rsidRPr="00213CC8">
        <w:rPr>
          <w:rFonts w:asciiTheme="majorHAnsi" w:eastAsia="Times New Roman" w:hAnsiTheme="majorHAnsi" w:cstheme="majorHAnsi"/>
          <w:sz w:val="24"/>
          <w:szCs w:val="24"/>
          <w:lang w:val="tr-TR" w:eastAsia="tr-TR"/>
        </w:rPr>
        <w:t>series</w:t>
      </w:r>
      <w:proofErr w:type="spellEnd"/>
      <w:r w:rsidRPr="00213CC8">
        <w:rPr>
          <w:rFonts w:asciiTheme="majorHAnsi" w:eastAsia="Times New Roman" w:hAnsiTheme="majorHAnsi" w:cstheme="majorHAnsi"/>
          <w:sz w:val="24"/>
          <w:szCs w:val="24"/>
          <w:lang w:val="tr-TR" w:eastAsia="tr-TR"/>
        </w:rPr>
        <w:t xml:space="preserve"> of </w:t>
      </w:r>
      <w:proofErr w:type="spellStart"/>
      <w:r w:rsidRPr="00213CC8">
        <w:rPr>
          <w:rFonts w:asciiTheme="majorHAnsi" w:eastAsia="Times New Roman" w:hAnsiTheme="majorHAnsi" w:cstheme="majorHAnsi"/>
          <w:sz w:val="24"/>
          <w:szCs w:val="24"/>
          <w:lang w:val="tr-TR" w:eastAsia="tr-TR"/>
        </w:rPr>
        <w:t>manual</w:t>
      </w:r>
      <w:proofErr w:type="spellEnd"/>
      <w:r w:rsidRPr="00213CC8">
        <w:rPr>
          <w:rFonts w:asciiTheme="majorHAnsi" w:eastAsia="Times New Roman" w:hAnsiTheme="majorHAnsi" w:cstheme="majorHAnsi"/>
          <w:sz w:val="24"/>
          <w:szCs w:val="24"/>
          <w:lang w:val="tr-TR" w:eastAsia="tr-TR"/>
        </w:rPr>
        <w:t xml:space="preserve"> test </w:t>
      </w:r>
      <w:proofErr w:type="spellStart"/>
      <w:r w:rsidRPr="00213CC8">
        <w:rPr>
          <w:rFonts w:asciiTheme="majorHAnsi" w:eastAsia="Times New Roman" w:hAnsiTheme="majorHAnsi" w:cstheme="majorHAnsi"/>
          <w:sz w:val="24"/>
          <w:szCs w:val="24"/>
          <w:lang w:val="tr-TR" w:eastAsia="tr-TR"/>
        </w:rPr>
        <w:t>cases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were</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executed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These</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tests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focused</w:t>
      </w:r>
      <w:proofErr w:type="spellEnd"/>
      <w:r w:rsidRPr="00213CC8">
        <w:rPr>
          <w:rFonts w:asciiTheme="majorHAnsi" w:eastAsia="Times New Roman" w:hAnsiTheme="majorHAnsi" w:cstheme="majorHAnsi"/>
          <w:sz w:val="24"/>
          <w:szCs w:val="24"/>
          <w:lang w:val="tr-TR" w:eastAsia="tr-TR"/>
        </w:rPr>
        <w:t xml:space="preserve"> on </w:t>
      </w:r>
      <w:proofErr w:type="spellStart"/>
      <w:r w:rsidRPr="00213CC8">
        <w:rPr>
          <w:rFonts w:asciiTheme="majorHAnsi" w:eastAsia="Times New Roman" w:hAnsiTheme="majorHAnsi" w:cstheme="majorHAnsi"/>
          <w:sz w:val="24"/>
          <w:szCs w:val="24"/>
          <w:lang w:val="tr-TR" w:eastAsia="tr-TR"/>
        </w:rPr>
        <w:t>validating</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core</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functionalities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such</w:t>
      </w:r>
      <w:proofErr w:type="spellEnd"/>
      <w:r w:rsidRPr="00213CC8">
        <w:rPr>
          <w:rFonts w:asciiTheme="majorHAnsi" w:eastAsia="Times New Roman" w:hAnsiTheme="majorHAnsi" w:cstheme="majorHAnsi"/>
          <w:sz w:val="24"/>
          <w:szCs w:val="24"/>
          <w:lang w:val="tr-TR" w:eastAsia="tr-TR"/>
        </w:rPr>
        <w:t xml:space="preserve"> as </w:t>
      </w:r>
      <w:proofErr w:type="spellStart"/>
      <w:r w:rsidRPr="00213CC8">
        <w:rPr>
          <w:rFonts w:asciiTheme="majorHAnsi" w:eastAsia="Times New Roman" w:hAnsiTheme="majorHAnsi" w:cstheme="majorHAnsi"/>
          <w:sz w:val="24"/>
          <w:szCs w:val="24"/>
          <w:lang w:val="tr-TR" w:eastAsia="tr-TR"/>
        </w:rPr>
        <w:t>task</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workflows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wish</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approvals</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budget</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control</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and</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error</w:t>
      </w:r>
      <w:proofErr w:type="spellEnd"/>
      <w:r w:rsidRPr="00213CC8">
        <w:rPr>
          <w:rFonts w:asciiTheme="majorHAnsi" w:eastAsia="Times New Roman" w:hAnsiTheme="majorHAnsi" w:cstheme="majorHAnsi"/>
          <w:sz w:val="24"/>
          <w:szCs w:val="24"/>
          <w:lang w:val="tr-TR" w:eastAsia="tr-TR"/>
        </w:rPr>
        <w:t xml:space="preserve"> </w:t>
      </w:r>
      <w:proofErr w:type="spellStart"/>
      <w:r w:rsidRPr="00213CC8">
        <w:rPr>
          <w:rFonts w:asciiTheme="majorHAnsi" w:eastAsia="Times New Roman" w:hAnsiTheme="majorHAnsi" w:cstheme="majorHAnsi"/>
          <w:sz w:val="24"/>
          <w:szCs w:val="24"/>
          <w:lang w:val="tr-TR" w:eastAsia="tr-TR"/>
        </w:rPr>
        <w:t>responses</w:t>
      </w:r>
      <w:proofErr w:type="spellEnd"/>
      <w:r w:rsidRPr="00213CC8">
        <w:rPr>
          <w:rFonts w:asciiTheme="majorHAnsi" w:eastAsia="Times New Roman" w:hAnsiTheme="majorHAnsi" w:cstheme="majorHAnsi"/>
          <w:sz w:val="24"/>
          <w:szCs w:val="24"/>
          <w:lang w:val="tr-TR" w:eastAsia="tr-TR"/>
        </w:rPr>
        <w:t>.</w:t>
      </w:r>
    </w:p>
    <w:p w14:paraId="5D247158" w14:textId="77777777" w:rsidR="00213CC8" w:rsidRPr="00213CC8" w:rsidRDefault="00213CC8" w:rsidP="00213CC8">
      <w:pPr>
        <w:spacing w:before="100" w:beforeAutospacing="1" w:after="100" w:afterAutospacing="1" w:line="240" w:lineRule="auto"/>
        <w:rPr>
          <w:rFonts w:asciiTheme="majorHAnsi" w:eastAsia="Times New Roman" w:hAnsiTheme="majorHAnsi" w:cstheme="majorHAnsi"/>
          <w:sz w:val="24"/>
          <w:szCs w:val="24"/>
          <w:lang w:val="tr-TR" w:eastAsia="tr-TR"/>
        </w:rPr>
      </w:pPr>
      <w:proofErr w:type="spellStart"/>
      <w:r w:rsidRPr="00213CC8">
        <w:rPr>
          <w:rFonts w:asciiTheme="majorHAnsi" w:eastAsia="Times New Roman" w:hAnsiTheme="majorHAnsi" w:cstheme="majorHAnsi"/>
          <w:sz w:val="24"/>
          <w:szCs w:val="24"/>
          <w:lang w:val="tr-TR" w:eastAsia="tr-TR"/>
        </w:rPr>
        <w:t>Below</w:t>
      </w:r>
      <w:proofErr w:type="spellEnd"/>
      <w:r w:rsidRPr="00213CC8">
        <w:rPr>
          <w:rFonts w:asciiTheme="majorHAnsi" w:eastAsia="Times New Roman" w:hAnsiTheme="majorHAnsi" w:cstheme="majorHAnsi"/>
          <w:sz w:val="24"/>
          <w:szCs w:val="24"/>
          <w:lang w:val="tr-TR" w:eastAsia="tr-TR"/>
        </w:rPr>
        <w:t xml:space="preserve"> is a </w:t>
      </w:r>
      <w:proofErr w:type="spellStart"/>
      <w:r w:rsidRPr="00213CC8">
        <w:rPr>
          <w:rFonts w:asciiTheme="majorHAnsi" w:eastAsia="Times New Roman" w:hAnsiTheme="majorHAnsi" w:cstheme="majorHAnsi"/>
          <w:sz w:val="24"/>
          <w:szCs w:val="24"/>
          <w:lang w:val="tr-TR" w:eastAsia="tr-TR"/>
        </w:rPr>
        <w:t>summary</w:t>
      </w:r>
      <w:proofErr w:type="spellEnd"/>
      <w:r w:rsidRPr="00213CC8">
        <w:rPr>
          <w:rFonts w:asciiTheme="majorHAnsi" w:eastAsia="Times New Roman" w:hAnsiTheme="majorHAnsi" w:cstheme="majorHAnsi"/>
          <w:sz w:val="24"/>
          <w:szCs w:val="24"/>
          <w:lang w:val="tr-TR" w:eastAsia="tr-TR"/>
        </w:rPr>
        <w:t xml:space="preserve"> of </w:t>
      </w:r>
      <w:proofErr w:type="spellStart"/>
      <w:r w:rsidRPr="00213CC8">
        <w:rPr>
          <w:rFonts w:asciiTheme="majorHAnsi" w:eastAsia="Times New Roman" w:hAnsiTheme="majorHAnsi" w:cstheme="majorHAnsi"/>
          <w:sz w:val="24"/>
          <w:szCs w:val="24"/>
          <w:lang w:val="tr-TR" w:eastAsia="tr-TR"/>
        </w:rPr>
        <w:t>representative</w:t>
      </w:r>
      <w:proofErr w:type="spellEnd"/>
      <w:r w:rsidRPr="00213CC8">
        <w:rPr>
          <w:rFonts w:asciiTheme="majorHAnsi" w:eastAsia="Times New Roman" w:hAnsiTheme="majorHAnsi" w:cstheme="majorHAnsi"/>
          <w:sz w:val="24"/>
          <w:szCs w:val="24"/>
          <w:lang w:val="tr-TR" w:eastAsia="tr-TR"/>
        </w:rPr>
        <w:t xml:space="preserve"> test </w:t>
      </w:r>
      <w:proofErr w:type="spellStart"/>
      <w:r w:rsidRPr="00213CC8">
        <w:rPr>
          <w:rFonts w:asciiTheme="majorHAnsi" w:eastAsia="Times New Roman" w:hAnsiTheme="majorHAnsi" w:cstheme="majorHAnsi"/>
          <w:sz w:val="24"/>
          <w:szCs w:val="24"/>
          <w:lang w:val="tr-TR" w:eastAsia="tr-TR"/>
        </w:rPr>
        <w:t>cases</w:t>
      </w:r>
      <w:proofErr w:type="spellEnd"/>
      <w:r w:rsidRPr="00213CC8">
        <w:rPr>
          <w:rFonts w:asciiTheme="majorHAnsi" w:eastAsia="Times New Roman" w:hAnsiTheme="majorHAnsi" w:cstheme="majorHAnsi"/>
          <w:sz w:val="24"/>
          <w:szCs w:val="24"/>
          <w:lang w:val="tr-TR" w:eastAsia="tr-TR"/>
        </w:rPr>
        <w:t>:</w:t>
      </w:r>
    </w:p>
    <w:p w14:paraId="1F0DFDEB" w14:textId="7FE9EB91" w:rsidR="00042266" w:rsidRPr="00DA7299" w:rsidRDefault="00042266" w:rsidP="00042266">
      <w:pPr>
        <w:pStyle w:val="Balk1"/>
        <w:rPr>
          <w:rFonts w:cstheme="majorHAnsi"/>
          <w:sz w:val="22"/>
          <w:szCs w:val="22"/>
        </w:rPr>
      </w:pPr>
    </w:p>
    <w:tbl>
      <w:tblPr>
        <w:tblStyle w:val="AkKlavuz-Vurgu1"/>
        <w:tblW w:w="0" w:type="auto"/>
        <w:tblLook w:val="04A0" w:firstRow="1" w:lastRow="0" w:firstColumn="1" w:lastColumn="0" w:noHBand="0" w:noVBand="1"/>
      </w:tblPr>
      <w:tblGrid>
        <w:gridCol w:w="1728"/>
        <w:gridCol w:w="1768"/>
        <w:gridCol w:w="1728"/>
        <w:gridCol w:w="1728"/>
        <w:gridCol w:w="1728"/>
      </w:tblGrid>
      <w:tr w:rsidR="00042266" w:rsidRPr="00DA7299" w14:paraId="4D639041" w14:textId="77777777" w:rsidTr="00042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hideMark/>
          </w:tcPr>
          <w:p w14:paraId="76D2F184" w14:textId="77777777" w:rsidR="00042266" w:rsidRPr="00DA7299" w:rsidRDefault="00042266">
            <w:pPr>
              <w:rPr>
                <w:rFonts w:cstheme="majorHAnsi"/>
              </w:rPr>
            </w:pPr>
            <w:r w:rsidRPr="00DA7299">
              <w:rPr>
                <w:rFonts w:cstheme="majorHAnsi"/>
              </w:rPr>
              <w:t>Test Case Description</w:t>
            </w:r>
          </w:p>
        </w:tc>
        <w:tc>
          <w:tcPr>
            <w:tcW w:w="1768" w:type="dxa"/>
            <w:hideMark/>
          </w:tcPr>
          <w:p w14:paraId="15884A4B" w14:textId="77777777" w:rsidR="00042266" w:rsidRPr="00DA7299" w:rsidRDefault="00042266">
            <w:pPr>
              <w:cnfStyle w:val="100000000000" w:firstRow="1" w:lastRow="0" w:firstColumn="0" w:lastColumn="0" w:oddVBand="0" w:evenVBand="0" w:oddHBand="0" w:evenHBand="0" w:firstRowFirstColumn="0" w:firstRowLastColumn="0" w:lastRowFirstColumn="0" w:lastRowLastColumn="0"/>
              <w:rPr>
                <w:rFonts w:cstheme="majorHAnsi"/>
              </w:rPr>
            </w:pPr>
            <w:r w:rsidRPr="00DA7299">
              <w:rPr>
                <w:rFonts w:cstheme="majorHAnsi"/>
              </w:rPr>
              <w:t>Input (Green)</w:t>
            </w:r>
          </w:p>
        </w:tc>
        <w:tc>
          <w:tcPr>
            <w:tcW w:w="1728" w:type="dxa"/>
            <w:hideMark/>
          </w:tcPr>
          <w:p w14:paraId="2896E41B" w14:textId="77777777" w:rsidR="00042266" w:rsidRPr="00DA7299" w:rsidRDefault="00042266">
            <w:pPr>
              <w:cnfStyle w:val="100000000000" w:firstRow="1" w:lastRow="0" w:firstColumn="0" w:lastColumn="0" w:oddVBand="0" w:evenVBand="0" w:oddHBand="0" w:evenHBand="0" w:firstRowFirstColumn="0" w:firstRowLastColumn="0" w:lastRowFirstColumn="0" w:lastRowLastColumn="0"/>
              <w:rPr>
                <w:rFonts w:cstheme="majorHAnsi"/>
              </w:rPr>
            </w:pPr>
            <w:r w:rsidRPr="00DA7299">
              <w:rPr>
                <w:rFonts w:cstheme="majorHAnsi"/>
              </w:rPr>
              <w:t>Expected Output</w:t>
            </w:r>
          </w:p>
        </w:tc>
        <w:tc>
          <w:tcPr>
            <w:tcW w:w="1728" w:type="dxa"/>
            <w:hideMark/>
          </w:tcPr>
          <w:p w14:paraId="3FB9B6E0" w14:textId="77777777" w:rsidR="00042266" w:rsidRPr="00DA7299" w:rsidRDefault="00042266">
            <w:pPr>
              <w:cnfStyle w:val="100000000000" w:firstRow="1" w:lastRow="0" w:firstColumn="0" w:lastColumn="0" w:oddVBand="0" w:evenVBand="0" w:oddHBand="0" w:evenHBand="0" w:firstRowFirstColumn="0" w:firstRowLastColumn="0" w:lastRowFirstColumn="0" w:lastRowLastColumn="0"/>
              <w:rPr>
                <w:rFonts w:cstheme="majorHAnsi"/>
              </w:rPr>
            </w:pPr>
            <w:r w:rsidRPr="00DA7299">
              <w:rPr>
                <w:rFonts w:cstheme="majorHAnsi"/>
              </w:rPr>
              <w:t>Actual Output</w:t>
            </w:r>
          </w:p>
        </w:tc>
        <w:tc>
          <w:tcPr>
            <w:tcW w:w="1728" w:type="dxa"/>
            <w:hideMark/>
          </w:tcPr>
          <w:p w14:paraId="52A98BC3" w14:textId="77777777" w:rsidR="00042266" w:rsidRPr="00DA7299" w:rsidRDefault="00042266">
            <w:pPr>
              <w:cnfStyle w:val="100000000000" w:firstRow="1" w:lastRow="0" w:firstColumn="0" w:lastColumn="0" w:oddVBand="0" w:evenVBand="0" w:oddHBand="0" w:evenHBand="0" w:firstRowFirstColumn="0" w:firstRowLastColumn="0" w:lastRowFirstColumn="0" w:lastRowLastColumn="0"/>
              <w:rPr>
                <w:rFonts w:cstheme="majorHAnsi"/>
              </w:rPr>
            </w:pPr>
            <w:r w:rsidRPr="00DA7299">
              <w:rPr>
                <w:rFonts w:cstheme="majorHAnsi"/>
              </w:rPr>
              <w:t>Status</w:t>
            </w:r>
          </w:p>
        </w:tc>
      </w:tr>
      <w:tr w:rsidR="00042266" w:rsidRPr="00DA7299" w14:paraId="5FD07801" w14:textId="77777777" w:rsidTr="0004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hideMark/>
          </w:tcPr>
          <w:p w14:paraId="7FA1F456" w14:textId="77777777" w:rsidR="00042266" w:rsidRPr="00DA7299" w:rsidRDefault="00042266">
            <w:pPr>
              <w:rPr>
                <w:rFonts w:cstheme="majorHAnsi"/>
              </w:rPr>
            </w:pPr>
            <w:r w:rsidRPr="00DA7299">
              <w:rPr>
                <w:rFonts w:cstheme="majorHAnsi"/>
              </w:rPr>
              <w:t>Add a valid daily task</w:t>
            </w:r>
          </w:p>
        </w:tc>
        <w:tc>
          <w:tcPr>
            <w:tcW w:w="1768" w:type="dxa"/>
            <w:hideMark/>
          </w:tcPr>
          <w:p w14:paraId="03278893"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ADD_TASK1 F 101 "Homework" "Math pages 1-10" 2025-05-01 14:00 10</w:t>
            </w:r>
          </w:p>
        </w:tc>
        <w:tc>
          <w:tcPr>
            <w:tcW w:w="1728" w:type="dxa"/>
            <w:hideMark/>
          </w:tcPr>
          <w:p w14:paraId="1EAF104C"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Task 101 added successfully.</w:t>
            </w:r>
          </w:p>
        </w:tc>
        <w:tc>
          <w:tcPr>
            <w:tcW w:w="1728" w:type="dxa"/>
            <w:hideMark/>
          </w:tcPr>
          <w:p w14:paraId="3D11037C"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Task 101 added successfully.</w:t>
            </w:r>
          </w:p>
        </w:tc>
        <w:tc>
          <w:tcPr>
            <w:tcW w:w="1728" w:type="dxa"/>
            <w:hideMark/>
          </w:tcPr>
          <w:p w14:paraId="50BF8EA7"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Passed</w:t>
            </w:r>
          </w:p>
        </w:tc>
      </w:tr>
      <w:tr w:rsidR="00042266" w:rsidRPr="00DA7299" w14:paraId="2EA13E2E" w14:textId="77777777" w:rsidTr="000422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hideMark/>
          </w:tcPr>
          <w:p w14:paraId="5B98A84F" w14:textId="77777777" w:rsidR="00042266" w:rsidRPr="00DA7299" w:rsidRDefault="00042266">
            <w:pPr>
              <w:rPr>
                <w:rFonts w:cstheme="majorHAnsi"/>
              </w:rPr>
            </w:pPr>
            <w:r w:rsidRPr="00DA7299">
              <w:rPr>
                <w:rFonts w:cstheme="majorHAnsi"/>
              </w:rPr>
              <w:t>Mark task as done</w:t>
            </w:r>
          </w:p>
        </w:tc>
        <w:tc>
          <w:tcPr>
            <w:tcW w:w="1768" w:type="dxa"/>
            <w:hideMark/>
          </w:tcPr>
          <w:p w14:paraId="0A7DD8C3"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TASK_DONE 101</w:t>
            </w:r>
          </w:p>
        </w:tc>
        <w:tc>
          <w:tcPr>
            <w:tcW w:w="1728" w:type="dxa"/>
            <w:hideMark/>
          </w:tcPr>
          <w:p w14:paraId="18F16032"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Task marked done.</w:t>
            </w:r>
          </w:p>
        </w:tc>
        <w:tc>
          <w:tcPr>
            <w:tcW w:w="1728" w:type="dxa"/>
            <w:hideMark/>
          </w:tcPr>
          <w:p w14:paraId="7F043035"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Task marked done.</w:t>
            </w:r>
          </w:p>
        </w:tc>
        <w:tc>
          <w:tcPr>
            <w:tcW w:w="1728" w:type="dxa"/>
            <w:hideMark/>
          </w:tcPr>
          <w:p w14:paraId="5EBA5D7C"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Passed</w:t>
            </w:r>
          </w:p>
        </w:tc>
      </w:tr>
      <w:tr w:rsidR="00042266" w:rsidRPr="00DA7299" w14:paraId="0A044AAB" w14:textId="77777777" w:rsidTr="0004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hideMark/>
          </w:tcPr>
          <w:p w14:paraId="7ADB4645" w14:textId="77777777" w:rsidR="00042266" w:rsidRPr="00DA7299" w:rsidRDefault="00042266">
            <w:pPr>
              <w:rPr>
                <w:rFonts w:cstheme="majorHAnsi"/>
              </w:rPr>
            </w:pPr>
            <w:r w:rsidRPr="00DA7299">
              <w:rPr>
                <w:rFonts w:cstheme="majorHAnsi"/>
              </w:rPr>
              <w:t>Approve task with rating</w:t>
            </w:r>
          </w:p>
        </w:tc>
        <w:tc>
          <w:tcPr>
            <w:tcW w:w="1768" w:type="dxa"/>
            <w:hideMark/>
          </w:tcPr>
          <w:p w14:paraId="4923C3EB"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TASK_CHECKED 101 5</w:t>
            </w:r>
          </w:p>
        </w:tc>
        <w:tc>
          <w:tcPr>
            <w:tcW w:w="1728" w:type="dxa"/>
            <w:hideMark/>
          </w:tcPr>
          <w:p w14:paraId="7C1FFC23"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Task approved. 5 stars. 10 points awarded.</w:t>
            </w:r>
          </w:p>
        </w:tc>
        <w:tc>
          <w:tcPr>
            <w:tcW w:w="1728" w:type="dxa"/>
            <w:hideMark/>
          </w:tcPr>
          <w:p w14:paraId="7218CEE3"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Task approved. 10 points awarded.</w:t>
            </w:r>
          </w:p>
        </w:tc>
        <w:tc>
          <w:tcPr>
            <w:tcW w:w="1728" w:type="dxa"/>
            <w:hideMark/>
          </w:tcPr>
          <w:p w14:paraId="3CC5C430"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Passed</w:t>
            </w:r>
          </w:p>
        </w:tc>
      </w:tr>
      <w:tr w:rsidR="00042266" w:rsidRPr="00DA7299" w14:paraId="21DBFDA9" w14:textId="77777777" w:rsidTr="000422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hideMark/>
          </w:tcPr>
          <w:p w14:paraId="61B144CE" w14:textId="77777777" w:rsidR="00042266" w:rsidRPr="00DA7299" w:rsidRDefault="00042266">
            <w:pPr>
              <w:rPr>
                <w:rFonts w:cstheme="majorHAnsi"/>
              </w:rPr>
            </w:pPr>
            <w:r w:rsidRPr="00DA7299">
              <w:rPr>
                <w:rFonts w:cstheme="majorHAnsi"/>
              </w:rPr>
              <w:t>Submit a valid wish</w:t>
            </w:r>
          </w:p>
        </w:tc>
        <w:tc>
          <w:tcPr>
            <w:tcW w:w="1768" w:type="dxa"/>
            <w:hideMark/>
          </w:tcPr>
          <w:p w14:paraId="68A98600"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 xml:space="preserve">ADD_WISH1 W301 "LEGO Set" "Price:150TL, </w:t>
            </w:r>
            <w:proofErr w:type="spellStart"/>
            <w:r w:rsidRPr="00DA7299">
              <w:rPr>
                <w:rFonts w:asciiTheme="majorHAnsi" w:hAnsiTheme="majorHAnsi" w:cstheme="majorHAnsi"/>
              </w:rPr>
              <w:t>Brand:LEGO</w:t>
            </w:r>
            <w:proofErr w:type="spellEnd"/>
            <w:r w:rsidRPr="00DA7299">
              <w:rPr>
                <w:rFonts w:asciiTheme="majorHAnsi" w:hAnsiTheme="majorHAnsi" w:cstheme="majorHAnsi"/>
              </w:rPr>
              <w:t>"</w:t>
            </w:r>
          </w:p>
        </w:tc>
        <w:tc>
          <w:tcPr>
            <w:tcW w:w="1728" w:type="dxa"/>
            <w:hideMark/>
          </w:tcPr>
          <w:p w14:paraId="4A868ECF"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Wish added successfully.</w:t>
            </w:r>
          </w:p>
        </w:tc>
        <w:tc>
          <w:tcPr>
            <w:tcW w:w="1728" w:type="dxa"/>
            <w:hideMark/>
          </w:tcPr>
          <w:p w14:paraId="272168C0"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Wish added successfully.</w:t>
            </w:r>
          </w:p>
        </w:tc>
        <w:tc>
          <w:tcPr>
            <w:tcW w:w="1728" w:type="dxa"/>
            <w:hideMark/>
          </w:tcPr>
          <w:p w14:paraId="47BC6784"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Passed</w:t>
            </w:r>
          </w:p>
        </w:tc>
      </w:tr>
      <w:tr w:rsidR="00042266" w:rsidRPr="00DA7299" w14:paraId="0FCC98DF" w14:textId="77777777" w:rsidTr="0004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hideMark/>
          </w:tcPr>
          <w:p w14:paraId="0F9EF38C" w14:textId="77777777" w:rsidR="00042266" w:rsidRPr="00DA7299" w:rsidRDefault="00042266">
            <w:pPr>
              <w:rPr>
                <w:rFonts w:cstheme="majorHAnsi"/>
              </w:rPr>
            </w:pPr>
            <w:r w:rsidRPr="00DA7299">
              <w:rPr>
                <w:rFonts w:cstheme="majorHAnsi"/>
              </w:rPr>
              <w:t>Approve wish with valid level and points</w:t>
            </w:r>
          </w:p>
        </w:tc>
        <w:tc>
          <w:tcPr>
            <w:tcW w:w="1768" w:type="dxa"/>
            <w:hideMark/>
          </w:tcPr>
          <w:p w14:paraId="5FF1E958"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WISH_CHECKED W301 APPROVED 2</w:t>
            </w:r>
          </w:p>
        </w:tc>
        <w:tc>
          <w:tcPr>
            <w:tcW w:w="1728" w:type="dxa"/>
            <w:hideMark/>
          </w:tcPr>
          <w:p w14:paraId="5E91CA9B"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Wish approved. Points deducted.</w:t>
            </w:r>
          </w:p>
        </w:tc>
        <w:tc>
          <w:tcPr>
            <w:tcW w:w="1728" w:type="dxa"/>
            <w:hideMark/>
          </w:tcPr>
          <w:p w14:paraId="1A167CE5"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Wish approved. 150 points deducted.</w:t>
            </w:r>
          </w:p>
        </w:tc>
        <w:tc>
          <w:tcPr>
            <w:tcW w:w="1728" w:type="dxa"/>
            <w:hideMark/>
          </w:tcPr>
          <w:p w14:paraId="6BC215D6"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Passed</w:t>
            </w:r>
          </w:p>
        </w:tc>
      </w:tr>
      <w:tr w:rsidR="00042266" w:rsidRPr="00DA7299" w14:paraId="50202F08" w14:textId="77777777" w:rsidTr="000422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hideMark/>
          </w:tcPr>
          <w:p w14:paraId="37116CAB" w14:textId="77777777" w:rsidR="00042266" w:rsidRPr="00DA7299" w:rsidRDefault="00042266">
            <w:pPr>
              <w:rPr>
                <w:rFonts w:cstheme="majorHAnsi"/>
              </w:rPr>
            </w:pPr>
            <w:r w:rsidRPr="00DA7299">
              <w:rPr>
                <w:rFonts w:cstheme="majorHAnsi"/>
              </w:rPr>
              <w:t xml:space="preserve">Reject wish - insufficient </w:t>
            </w:r>
            <w:r w:rsidRPr="00DA7299">
              <w:rPr>
                <w:rFonts w:cstheme="majorHAnsi"/>
              </w:rPr>
              <w:lastRenderedPageBreak/>
              <w:t>points</w:t>
            </w:r>
          </w:p>
        </w:tc>
        <w:tc>
          <w:tcPr>
            <w:tcW w:w="1768" w:type="dxa"/>
            <w:hideMark/>
          </w:tcPr>
          <w:p w14:paraId="3282A4CD"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lastRenderedPageBreak/>
              <w:t>Child points = 50. Wish price = 150.</w:t>
            </w:r>
          </w:p>
        </w:tc>
        <w:tc>
          <w:tcPr>
            <w:tcW w:w="1728" w:type="dxa"/>
            <w:hideMark/>
          </w:tcPr>
          <w:p w14:paraId="58F92DA7"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 xml:space="preserve">Wish rejected (insufficient </w:t>
            </w:r>
            <w:r w:rsidRPr="00DA7299">
              <w:rPr>
                <w:rFonts w:asciiTheme="majorHAnsi" w:hAnsiTheme="majorHAnsi" w:cstheme="majorHAnsi"/>
              </w:rPr>
              <w:lastRenderedPageBreak/>
              <w:t>budget).</w:t>
            </w:r>
          </w:p>
        </w:tc>
        <w:tc>
          <w:tcPr>
            <w:tcW w:w="1728" w:type="dxa"/>
            <w:hideMark/>
          </w:tcPr>
          <w:p w14:paraId="6A59500F"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lastRenderedPageBreak/>
              <w:t>Wish rejected.</w:t>
            </w:r>
          </w:p>
        </w:tc>
        <w:tc>
          <w:tcPr>
            <w:tcW w:w="1728" w:type="dxa"/>
            <w:hideMark/>
          </w:tcPr>
          <w:p w14:paraId="7F613AF8"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Passed</w:t>
            </w:r>
          </w:p>
        </w:tc>
      </w:tr>
      <w:tr w:rsidR="00042266" w:rsidRPr="00DA7299" w14:paraId="1184B64B" w14:textId="77777777" w:rsidTr="0004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hideMark/>
          </w:tcPr>
          <w:p w14:paraId="7DB93851" w14:textId="77777777" w:rsidR="00042266" w:rsidRPr="00DA7299" w:rsidRDefault="00042266">
            <w:pPr>
              <w:rPr>
                <w:rFonts w:cstheme="majorHAnsi"/>
              </w:rPr>
            </w:pPr>
            <w:r w:rsidRPr="00DA7299">
              <w:rPr>
                <w:rFonts w:cstheme="majorHAnsi"/>
              </w:rPr>
              <w:t>Reject wish - insufficient level</w:t>
            </w:r>
          </w:p>
        </w:tc>
        <w:tc>
          <w:tcPr>
            <w:tcW w:w="1768" w:type="dxa"/>
            <w:hideMark/>
          </w:tcPr>
          <w:p w14:paraId="45B289A4"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Child level = 1. Required level = 3.</w:t>
            </w:r>
          </w:p>
        </w:tc>
        <w:tc>
          <w:tcPr>
            <w:tcW w:w="1728" w:type="dxa"/>
            <w:hideMark/>
          </w:tcPr>
          <w:p w14:paraId="6D572920"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Wish rejected (level too low).</w:t>
            </w:r>
          </w:p>
        </w:tc>
        <w:tc>
          <w:tcPr>
            <w:tcW w:w="1728" w:type="dxa"/>
            <w:hideMark/>
          </w:tcPr>
          <w:p w14:paraId="43D19494"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Wish rejected.</w:t>
            </w:r>
          </w:p>
        </w:tc>
        <w:tc>
          <w:tcPr>
            <w:tcW w:w="1728" w:type="dxa"/>
            <w:hideMark/>
          </w:tcPr>
          <w:p w14:paraId="5A3DD798"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Passed</w:t>
            </w:r>
          </w:p>
        </w:tc>
      </w:tr>
      <w:tr w:rsidR="00042266" w:rsidRPr="00DA7299" w14:paraId="5D22C9D1" w14:textId="77777777" w:rsidTr="000422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hideMark/>
          </w:tcPr>
          <w:p w14:paraId="2B520715" w14:textId="77777777" w:rsidR="00042266" w:rsidRPr="00DA7299" w:rsidRDefault="00042266">
            <w:pPr>
              <w:rPr>
                <w:rFonts w:cstheme="majorHAnsi"/>
              </w:rPr>
            </w:pPr>
            <w:r w:rsidRPr="00DA7299">
              <w:rPr>
                <w:rFonts w:cstheme="majorHAnsi"/>
              </w:rPr>
              <w:t>Invalid command format</w:t>
            </w:r>
          </w:p>
        </w:tc>
        <w:tc>
          <w:tcPr>
            <w:tcW w:w="1768" w:type="dxa"/>
            <w:hideMark/>
          </w:tcPr>
          <w:p w14:paraId="04E66E13"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ADD_TASK1 F 102 "Only Title"</w:t>
            </w:r>
          </w:p>
        </w:tc>
        <w:tc>
          <w:tcPr>
            <w:tcW w:w="1728" w:type="dxa"/>
            <w:hideMark/>
          </w:tcPr>
          <w:p w14:paraId="17198048"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Error: Invalid command format</w:t>
            </w:r>
          </w:p>
        </w:tc>
        <w:tc>
          <w:tcPr>
            <w:tcW w:w="1728" w:type="dxa"/>
            <w:hideMark/>
          </w:tcPr>
          <w:p w14:paraId="485B1888"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Error: Invalid command format</w:t>
            </w:r>
          </w:p>
        </w:tc>
        <w:tc>
          <w:tcPr>
            <w:tcW w:w="1728" w:type="dxa"/>
            <w:hideMark/>
          </w:tcPr>
          <w:p w14:paraId="69C8F318"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Passed</w:t>
            </w:r>
          </w:p>
        </w:tc>
      </w:tr>
      <w:tr w:rsidR="00042266" w:rsidRPr="00DA7299" w14:paraId="2ADD38BB" w14:textId="77777777" w:rsidTr="0004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hideMark/>
          </w:tcPr>
          <w:p w14:paraId="1AA5388F" w14:textId="77777777" w:rsidR="00042266" w:rsidRPr="00DA7299" w:rsidRDefault="00042266">
            <w:pPr>
              <w:rPr>
                <w:rFonts w:cstheme="majorHAnsi"/>
              </w:rPr>
            </w:pPr>
            <w:r w:rsidRPr="00DA7299">
              <w:rPr>
                <w:rFonts w:cstheme="majorHAnsi"/>
              </w:rPr>
              <w:t>Print child status</w:t>
            </w:r>
          </w:p>
        </w:tc>
        <w:tc>
          <w:tcPr>
            <w:tcW w:w="1768" w:type="dxa"/>
            <w:hideMark/>
          </w:tcPr>
          <w:p w14:paraId="4F77936D"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PRINT_STATUS</w:t>
            </w:r>
          </w:p>
        </w:tc>
        <w:tc>
          <w:tcPr>
            <w:tcW w:w="1728" w:type="dxa"/>
            <w:hideMark/>
          </w:tcPr>
          <w:p w14:paraId="395F8F65"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Displays level, rating, and points.</w:t>
            </w:r>
          </w:p>
        </w:tc>
        <w:tc>
          <w:tcPr>
            <w:tcW w:w="1728" w:type="dxa"/>
            <w:hideMark/>
          </w:tcPr>
          <w:p w14:paraId="220CE485"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Level: 2, Rating: 4.5, Points: 90</w:t>
            </w:r>
          </w:p>
        </w:tc>
        <w:tc>
          <w:tcPr>
            <w:tcW w:w="1728" w:type="dxa"/>
            <w:hideMark/>
          </w:tcPr>
          <w:p w14:paraId="63A77916" w14:textId="77777777" w:rsidR="00042266" w:rsidRPr="00DA7299" w:rsidRDefault="000422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A7299">
              <w:rPr>
                <w:rFonts w:asciiTheme="majorHAnsi" w:hAnsiTheme="majorHAnsi" w:cstheme="majorHAnsi"/>
              </w:rPr>
              <w:t>Passed</w:t>
            </w:r>
          </w:p>
        </w:tc>
      </w:tr>
      <w:tr w:rsidR="00042266" w:rsidRPr="00DA7299" w14:paraId="033834AE" w14:textId="77777777" w:rsidTr="000422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hideMark/>
          </w:tcPr>
          <w:p w14:paraId="03D61B74" w14:textId="77777777" w:rsidR="00042266" w:rsidRPr="00DA7299" w:rsidRDefault="00042266">
            <w:pPr>
              <w:rPr>
                <w:rFonts w:cstheme="majorHAnsi"/>
              </w:rPr>
            </w:pPr>
            <w:r w:rsidRPr="00DA7299">
              <w:rPr>
                <w:rFonts w:cstheme="majorHAnsi"/>
              </w:rPr>
              <w:t>Submit activity-based wish</w:t>
            </w:r>
          </w:p>
        </w:tc>
        <w:tc>
          <w:tcPr>
            <w:tcW w:w="1768" w:type="dxa"/>
            <w:hideMark/>
          </w:tcPr>
          <w:p w14:paraId="47E7E97D"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ADD_WISH2 W401 "Movie Night" "Price:100TL" 2025-05-10 18:00 2025-05-10 20:00</w:t>
            </w:r>
          </w:p>
        </w:tc>
        <w:tc>
          <w:tcPr>
            <w:tcW w:w="1728" w:type="dxa"/>
            <w:hideMark/>
          </w:tcPr>
          <w:p w14:paraId="26F52AAA"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Activity wish added successfully.</w:t>
            </w:r>
          </w:p>
        </w:tc>
        <w:tc>
          <w:tcPr>
            <w:tcW w:w="1728" w:type="dxa"/>
            <w:hideMark/>
          </w:tcPr>
          <w:p w14:paraId="267295D3"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Wish W401 added successfully.</w:t>
            </w:r>
          </w:p>
        </w:tc>
        <w:tc>
          <w:tcPr>
            <w:tcW w:w="1728" w:type="dxa"/>
            <w:hideMark/>
          </w:tcPr>
          <w:p w14:paraId="14EA7FDE" w14:textId="77777777" w:rsidR="00042266" w:rsidRPr="00DA7299" w:rsidRDefault="00042266">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A7299">
              <w:rPr>
                <w:rFonts w:asciiTheme="majorHAnsi" w:hAnsiTheme="majorHAnsi" w:cstheme="majorHAnsi"/>
              </w:rPr>
              <w:t>Passed</w:t>
            </w:r>
          </w:p>
        </w:tc>
      </w:tr>
    </w:tbl>
    <w:p w14:paraId="7018A505" w14:textId="77777777" w:rsidR="00042266" w:rsidRPr="00DA7299" w:rsidRDefault="00042266" w:rsidP="00042266">
      <w:pPr>
        <w:rPr>
          <w:rFonts w:asciiTheme="majorHAnsi" w:hAnsiTheme="majorHAnsi" w:cstheme="majorHAnsi"/>
          <w:b/>
          <w:bCs/>
          <w:lang w:val="tr-TR"/>
        </w:rPr>
      </w:pPr>
    </w:p>
    <w:p w14:paraId="400993C9" w14:textId="77777777" w:rsidR="005B5852" w:rsidRDefault="005B5852" w:rsidP="00042266">
      <w:pPr>
        <w:rPr>
          <w:rFonts w:ascii="Segoe UI Emoji" w:hAnsi="Segoe UI Emoji" w:cs="Segoe UI Emoji"/>
          <w:b/>
          <w:bCs/>
          <w:lang w:val="tr-TR"/>
        </w:rPr>
      </w:pPr>
    </w:p>
    <w:p w14:paraId="19CDE90B" w14:textId="29F89219" w:rsidR="00042266" w:rsidRPr="00DA7299" w:rsidRDefault="00042266" w:rsidP="00042266">
      <w:pPr>
        <w:rPr>
          <w:rFonts w:asciiTheme="majorHAnsi" w:hAnsiTheme="majorHAnsi" w:cstheme="majorHAnsi"/>
          <w:b/>
          <w:bCs/>
          <w:lang w:val="tr-TR"/>
        </w:rPr>
      </w:pPr>
      <w:r w:rsidRPr="00DA7299">
        <w:rPr>
          <w:rFonts w:ascii="Segoe UI Emoji" w:hAnsi="Segoe UI Emoji" w:cs="Segoe UI Emoji"/>
          <w:b/>
          <w:bCs/>
          <w:lang w:val="tr-TR"/>
        </w:rPr>
        <w:t>✅</w:t>
      </w:r>
      <w:r w:rsidRPr="00DA7299">
        <w:rPr>
          <w:rFonts w:asciiTheme="majorHAnsi" w:hAnsiTheme="majorHAnsi" w:cstheme="majorHAnsi"/>
          <w:b/>
          <w:bCs/>
          <w:lang w:val="tr-TR"/>
        </w:rPr>
        <w:t xml:space="preserve"> Bugs </w:t>
      </w:r>
      <w:proofErr w:type="spellStart"/>
      <w:r w:rsidRPr="00DA7299">
        <w:rPr>
          <w:rFonts w:asciiTheme="majorHAnsi" w:hAnsiTheme="majorHAnsi" w:cstheme="majorHAnsi"/>
          <w:b/>
          <w:bCs/>
          <w:lang w:val="tr-TR"/>
        </w:rPr>
        <w:t>Encountered</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and</w:t>
      </w:r>
      <w:proofErr w:type="spellEnd"/>
      <w:r w:rsidRPr="00DA7299">
        <w:rPr>
          <w:rFonts w:asciiTheme="majorHAnsi" w:hAnsiTheme="majorHAnsi" w:cstheme="majorHAnsi"/>
          <w:b/>
          <w:bCs/>
          <w:lang w:val="tr-TR"/>
        </w:rPr>
        <w:t xml:space="preserve"> Solutions</w:t>
      </w:r>
    </w:p>
    <w:p w14:paraId="0B71F88E" w14:textId="77777777" w:rsidR="00042266" w:rsidRPr="00DA7299" w:rsidRDefault="00042266" w:rsidP="00042266">
      <w:pPr>
        <w:numPr>
          <w:ilvl w:val="0"/>
          <w:numId w:val="41"/>
        </w:numPr>
        <w:rPr>
          <w:rFonts w:asciiTheme="majorHAnsi" w:hAnsiTheme="majorHAnsi" w:cstheme="majorHAnsi"/>
          <w:lang w:val="tr-TR"/>
        </w:rPr>
      </w:pPr>
      <w:proofErr w:type="spellStart"/>
      <w:r w:rsidRPr="00DA7299">
        <w:rPr>
          <w:rFonts w:asciiTheme="majorHAnsi" w:hAnsiTheme="majorHAnsi" w:cstheme="majorHAnsi"/>
          <w:b/>
          <w:bCs/>
          <w:lang w:val="tr-TR"/>
        </w:rPr>
        <w:t>Wish</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price</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was</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always</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zero</w:t>
      </w:r>
      <w:proofErr w:type="spellEnd"/>
      <w:r w:rsidRPr="00DA7299">
        <w:rPr>
          <w:rFonts w:asciiTheme="majorHAnsi" w:hAnsiTheme="majorHAnsi" w:cstheme="majorHAnsi"/>
          <w:lang w:val="tr-TR"/>
        </w:rPr>
        <w:br/>
        <w:t xml:space="preserve">The </w:t>
      </w:r>
      <w:proofErr w:type="spellStart"/>
      <w:r w:rsidRPr="00DA7299">
        <w:rPr>
          <w:rFonts w:asciiTheme="majorHAnsi" w:hAnsiTheme="majorHAnsi" w:cstheme="majorHAnsi"/>
          <w:lang w:val="tr-TR"/>
        </w:rPr>
        <w:t>price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field</w:t>
      </w:r>
      <w:proofErr w:type="spellEnd"/>
      <w:r w:rsidRPr="00DA7299">
        <w:rPr>
          <w:rFonts w:asciiTheme="majorHAnsi" w:hAnsiTheme="majorHAnsi" w:cstheme="majorHAnsi"/>
          <w:lang w:val="tr-TR"/>
        </w:rPr>
        <w:t xml:space="preserve"> in </w:t>
      </w:r>
      <w:proofErr w:type="spellStart"/>
      <w:r w:rsidRPr="00DA7299">
        <w:rPr>
          <w:rFonts w:asciiTheme="majorHAnsi" w:hAnsiTheme="majorHAnsi" w:cstheme="majorHAnsi"/>
          <w:lang w:val="tr-TR"/>
        </w:rPr>
        <w:t>wishes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always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returned</w:t>
      </w:r>
      <w:proofErr w:type="spellEnd"/>
      <w:r w:rsidRPr="00DA7299">
        <w:rPr>
          <w:rFonts w:asciiTheme="majorHAnsi" w:hAnsiTheme="majorHAnsi" w:cstheme="majorHAnsi"/>
          <w:lang w:val="tr-TR"/>
        </w:rPr>
        <w:t xml:space="preserve"> 0. </w:t>
      </w:r>
      <w:proofErr w:type="spellStart"/>
      <w:r w:rsidRPr="00DA7299">
        <w:rPr>
          <w:rFonts w:asciiTheme="majorHAnsi" w:hAnsiTheme="majorHAnsi" w:cstheme="majorHAnsi"/>
          <w:lang w:val="tr-TR"/>
        </w:rPr>
        <w:t>This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happened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because</w:t>
      </w:r>
      <w:proofErr w:type="spellEnd"/>
      <w:r w:rsidRPr="00DA7299">
        <w:rPr>
          <w:rFonts w:asciiTheme="majorHAnsi" w:hAnsiTheme="majorHAnsi" w:cstheme="majorHAnsi"/>
          <w:lang w:val="tr-TR"/>
        </w:rPr>
        <w:t xml:space="preserve"> the </w:t>
      </w:r>
      <w:proofErr w:type="spellStart"/>
      <w:r w:rsidRPr="00DA7299">
        <w:rPr>
          <w:rFonts w:asciiTheme="majorHAnsi" w:hAnsiTheme="majorHAnsi" w:cstheme="majorHAnsi"/>
          <w:lang w:val="tr-TR"/>
        </w:rPr>
        <w:t>price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value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wasn’t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correctly</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extracted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from</w:t>
      </w:r>
      <w:proofErr w:type="spellEnd"/>
      <w:r w:rsidRPr="00DA7299">
        <w:rPr>
          <w:rFonts w:asciiTheme="majorHAnsi" w:hAnsiTheme="majorHAnsi" w:cstheme="majorHAnsi"/>
          <w:lang w:val="tr-TR"/>
        </w:rPr>
        <w:t xml:space="preserve"> the </w:t>
      </w:r>
      <w:proofErr w:type="spellStart"/>
      <w:r w:rsidRPr="00DA7299">
        <w:rPr>
          <w:rFonts w:asciiTheme="majorHAnsi" w:hAnsiTheme="majorHAnsi" w:cstheme="majorHAnsi"/>
          <w:lang w:val="tr-TR"/>
        </w:rPr>
        <w:t>description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text</w:t>
      </w:r>
      <w:proofErr w:type="spellEnd"/>
      <w:r w:rsidRPr="00DA7299">
        <w:rPr>
          <w:rFonts w:asciiTheme="majorHAnsi" w:hAnsiTheme="majorHAnsi" w:cstheme="majorHAnsi"/>
          <w:lang w:val="tr-TR"/>
        </w:rPr>
        <w:t xml:space="preserve">. The </w:t>
      </w:r>
      <w:proofErr w:type="spellStart"/>
      <w:r w:rsidRPr="00DA7299">
        <w:rPr>
          <w:rFonts w:asciiTheme="majorHAnsi" w:hAnsiTheme="majorHAnsi" w:cstheme="majorHAnsi"/>
          <w:lang w:val="tr-TR"/>
        </w:rPr>
        <w:t>issue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was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resolved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by</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converting</w:t>
      </w:r>
      <w:proofErr w:type="spellEnd"/>
      <w:r w:rsidRPr="00DA7299">
        <w:rPr>
          <w:rFonts w:asciiTheme="majorHAnsi" w:hAnsiTheme="majorHAnsi" w:cstheme="majorHAnsi"/>
          <w:lang w:val="tr-TR"/>
        </w:rPr>
        <w:t xml:space="preserve"> the </w:t>
      </w:r>
      <w:proofErr w:type="spellStart"/>
      <w:r w:rsidRPr="00DA7299">
        <w:rPr>
          <w:rFonts w:asciiTheme="majorHAnsi" w:hAnsiTheme="majorHAnsi" w:cstheme="majorHAnsi"/>
          <w:lang w:val="tr-TR"/>
        </w:rPr>
        <w:t>text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to</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lowercase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using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regex</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to</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isolate</w:t>
      </w:r>
      <w:proofErr w:type="spellEnd"/>
      <w:r w:rsidRPr="00DA7299">
        <w:rPr>
          <w:rFonts w:asciiTheme="majorHAnsi" w:hAnsiTheme="majorHAnsi" w:cstheme="majorHAnsi"/>
          <w:lang w:val="tr-TR"/>
        </w:rPr>
        <w:t xml:space="preserve"> the </w:t>
      </w:r>
      <w:proofErr w:type="spellStart"/>
      <w:r w:rsidRPr="00DA7299">
        <w:rPr>
          <w:rFonts w:asciiTheme="majorHAnsi" w:hAnsiTheme="majorHAnsi" w:cstheme="majorHAnsi"/>
          <w:lang w:val="tr-TR"/>
        </w:rPr>
        <w:t>numeric</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value</w:t>
      </w:r>
      <w:proofErr w:type="spellEnd"/>
      <w:r w:rsidRPr="00DA7299">
        <w:rPr>
          <w:rFonts w:asciiTheme="majorHAnsi" w:hAnsiTheme="majorHAnsi" w:cstheme="majorHAnsi"/>
          <w:lang w:val="tr-TR"/>
        </w:rPr>
        <w:t>.</w:t>
      </w:r>
    </w:p>
    <w:p w14:paraId="2E5923D9" w14:textId="77777777" w:rsidR="00042266" w:rsidRPr="00DA7299" w:rsidRDefault="00042266" w:rsidP="00042266">
      <w:pPr>
        <w:numPr>
          <w:ilvl w:val="0"/>
          <w:numId w:val="41"/>
        </w:numPr>
        <w:rPr>
          <w:rFonts w:asciiTheme="majorHAnsi" w:hAnsiTheme="majorHAnsi" w:cstheme="majorHAnsi"/>
          <w:lang w:val="tr-TR"/>
        </w:rPr>
      </w:pPr>
      <w:r w:rsidRPr="00DA7299">
        <w:rPr>
          <w:rFonts w:asciiTheme="majorHAnsi" w:hAnsiTheme="majorHAnsi" w:cstheme="majorHAnsi"/>
          <w:b/>
          <w:bCs/>
          <w:lang w:val="tr-TR"/>
        </w:rPr>
        <w:t xml:space="preserve">Child </w:t>
      </w:r>
      <w:proofErr w:type="spellStart"/>
      <w:r w:rsidRPr="00DA7299">
        <w:rPr>
          <w:rFonts w:asciiTheme="majorHAnsi" w:hAnsiTheme="majorHAnsi" w:cstheme="majorHAnsi"/>
          <w:b/>
          <w:bCs/>
          <w:lang w:val="tr-TR"/>
        </w:rPr>
        <w:t>level</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didn’t</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update</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after</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task</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approval</w:t>
      </w:r>
      <w:proofErr w:type="spellEnd"/>
      <w:r w:rsidRPr="00DA7299">
        <w:rPr>
          <w:rFonts w:asciiTheme="majorHAnsi" w:hAnsiTheme="majorHAnsi" w:cstheme="majorHAnsi"/>
          <w:lang w:val="tr-TR"/>
        </w:rPr>
        <w:br/>
      </w:r>
      <w:proofErr w:type="spellStart"/>
      <w:r w:rsidRPr="00DA7299">
        <w:rPr>
          <w:rFonts w:asciiTheme="majorHAnsi" w:hAnsiTheme="majorHAnsi" w:cstheme="majorHAnsi"/>
          <w:lang w:val="tr-TR"/>
        </w:rPr>
        <w:t>Even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after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tasks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were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approved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rated</w:t>
      </w:r>
      <w:proofErr w:type="spellEnd"/>
      <w:r w:rsidRPr="00DA7299">
        <w:rPr>
          <w:rFonts w:asciiTheme="majorHAnsi" w:hAnsiTheme="majorHAnsi" w:cstheme="majorHAnsi"/>
          <w:lang w:val="tr-TR"/>
        </w:rPr>
        <w:t xml:space="preserve">, the </w:t>
      </w:r>
      <w:proofErr w:type="spellStart"/>
      <w:r w:rsidRPr="00DA7299">
        <w:rPr>
          <w:rFonts w:asciiTheme="majorHAnsi" w:hAnsiTheme="majorHAnsi" w:cstheme="majorHAnsi"/>
          <w:lang w:val="tr-TR"/>
        </w:rPr>
        <w:t>child’s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level</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didn’t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change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This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was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because</w:t>
      </w:r>
      <w:proofErr w:type="spellEnd"/>
      <w:r w:rsidRPr="00DA7299">
        <w:rPr>
          <w:rFonts w:asciiTheme="majorHAnsi" w:hAnsiTheme="majorHAnsi" w:cstheme="majorHAnsi"/>
          <w:lang w:val="tr-TR"/>
        </w:rPr>
        <w:t xml:space="preserve"> the </w:t>
      </w:r>
      <w:proofErr w:type="spellStart"/>
      <w:r w:rsidRPr="00DA7299">
        <w:rPr>
          <w:rFonts w:asciiTheme="majorHAnsi" w:hAnsiTheme="majorHAnsi" w:cstheme="majorHAnsi"/>
          <w:lang w:val="tr-TR"/>
        </w:rPr>
        <w:t>level</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update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method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was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never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triggered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It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was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fixed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by</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calling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updateLevelByRating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after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task</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approval</w:t>
      </w:r>
      <w:proofErr w:type="spellEnd"/>
      <w:r w:rsidRPr="00DA7299">
        <w:rPr>
          <w:rFonts w:asciiTheme="majorHAnsi" w:hAnsiTheme="majorHAnsi" w:cstheme="majorHAnsi"/>
          <w:lang w:val="tr-TR"/>
        </w:rPr>
        <w:t>.</w:t>
      </w:r>
    </w:p>
    <w:p w14:paraId="2CC10184" w14:textId="77777777" w:rsidR="00042266" w:rsidRPr="00DA7299" w:rsidRDefault="00042266" w:rsidP="00042266">
      <w:pPr>
        <w:numPr>
          <w:ilvl w:val="0"/>
          <w:numId w:val="41"/>
        </w:numPr>
        <w:rPr>
          <w:rFonts w:asciiTheme="majorHAnsi" w:hAnsiTheme="majorHAnsi" w:cstheme="majorHAnsi"/>
          <w:lang w:val="tr-TR"/>
        </w:rPr>
      </w:pPr>
      <w:proofErr w:type="spellStart"/>
      <w:r w:rsidRPr="00DA7299">
        <w:rPr>
          <w:rFonts w:asciiTheme="majorHAnsi" w:hAnsiTheme="majorHAnsi" w:cstheme="majorHAnsi"/>
          <w:b/>
          <w:bCs/>
          <w:lang w:val="tr-TR"/>
        </w:rPr>
        <w:t>Approved</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wishes</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didn’t</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deduct</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points</w:t>
      </w:r>
      <w:proofErr w:type="spellEnd"/>
      <w:r w:rsidRPr="00DA7299">
        <w:rPr>
          <w:rFonts w:asciiTheme="majorHAnsi" w:hAnsiTheme="majorHAnsi" w:cstheme="majorHAnsi"/>
          <w:lang w:val="tr-TR"/>
        </w:rPr>
        <w:br/>
      </w:r>
      <w:proofErr w:type="spellStart"/>
      <w:r w:rsidRPr="00DA7299">
        <w:rPr>
          <w:rFonts w:asciiTheme="majorHAnsi" w:hAnsiTheme="majorHAnsi" w:cstheme="majorHAnsi"/>
          <w:lang w:val="tr-TR"/>
        </w:rPr>
        <w:t>Approved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wishes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were</w:t>
      </w:r>
      <w:proofErr w:type="spellEnd"/>
      <w:r w:rsidRPr="00DA7299">
        <w:rPr>
          <w:rFonts w:asciiTheme="majorHAnsi" w:hAnsiTheme="majorHAnsi" w:cstheme="majorHAnsi"/>
          <w:lang w:val="tr-TR"/>
        </w:rPr>
        <w:t xml:space="preserve"> not </w:t>
      </w:r>
      <w:proofErr w:type="spellStart"/>
      <w:r w:rsidRPr="00DA7299">
        <w:rPr>
          <w:rFonts w:asciiTheme="majorHAnsi" w:hAnsiTheme="majorHAnsi" w:cstheme="majorHAnsi"/>
          <w:lang w:val="tr-TR"/>
        </w:rPr>
        <w:t>affecting</w:t>
      </w:r>
      <w:proofErr w:type="spellEnd"/>
      <w:r w:rsidRPr="00DA7299">
        <w:rPr>
          <w:rFonts w:asciiTheme="majorHAnsi" w:hAnsiTheme="majorHAnsi" w:cstheme="majorHAnsi"/>
          <w:lang w:val="tr-TR"/>
        </w:rPr>
        <w:t xml:space="preserve"> the </w:t>
      </w:r>
      <w:proofErr w:type="spellStart"/>
      <w:r w:rsidRPr="00DA7299">
        <w:rPr>
          <w:rFonts w:asciiTheme="majorHAnsi" w:hAnsiTheme="majorHAnsi" w:cstheme="majorHAnsi"/>
          <w:lang w:val="tr-TR"/>
        </w:rPr>
        <w:t>child’s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point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balance</w:t>
      </w:r>
      <w:proofErr w:type="spellEnd"/>
      <w:r w:rsidRPr="00DA7299">
        <w:rPr>
          <w:rFonts w:asciiTheme="majorHAnsi" w:hAnsiTheme="majorHAnsi" w:cstheme="majorHAnsi"/>
          <w:lang w:val="tr-TR"/>
        </w:rPr>
        <w:t xml:space="preserve">. The </w:t>
      </w:r>
      <w:proofErr w:type="spellStart"/>
      <w:r w:rsidRPr="00DA7299">
        <w:rPr>
          <w:rFonts w:asciiTheme="majorHAnsi" w:hAnsiTheme="majorHAnsi" w:cstheme="majorHAnsi"/>
          <w:lang w:val="tr-TR"/>
        </w:rPr>
        <w:t>deduction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logic</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deductPoints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was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missing</w:t>
      </w:r>
      <w:proofErr w:type="spellEnd"/>
      <w:r w:rsidRPr="00DA7299">
        <w:rPr>
          <w:rFonts w:asciiTheme="majorHAnsi" w:hAnsiTheme="majorHAnsi" w:cstheme="majorHAnsi"/>
          <w:lang w:val="tr-TR"/>
        </w:rPr>
        <w:t xml:space="preserve"> in the </w:t>
      </w:r>
      <w:proofErr w:type="spellStart"/>
      <w:r w:rsidRPr="00DA7299">
        <w:rPr>
          <w:rFonts w:asciiTheme="majorHAnsi" w:hAnsiTheme="majorHAnsi" w:cstheme="majorHAnsi"/>
          <w:lang w:val="tr-TR"/>
        </w:rPr>
        <w:t>approval</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flow</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It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was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added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to</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ensure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points</w:t>
      </w:r>
      <w:proofErr w:type="spellEnd"/>
      <w:r w:rsidRPr="00DA7299">
        <w:rPr>
          <w:rFonts w:asciiTheme="majorHAnsi" w:hAnsiTheme="majorHAnsi" w:cstheme="majorHAnsi"/>
          <w:lang w:val="tr-TR"/>
        </w:rPr>
        <w:t xml:space="preserve"> are </w:t>
      </w:r>
      <w:proofErr w:type="spellStart"/>
      <w:r w:rsidRPr="00DA7299">
        <w:rPr>
          <w:rFonts w:asciiTheme="majorHAnsi" w:hAnsiTheme="majorHAnsi" w:cstheme="majorHAnsi"/>
          <w:lang w:val="tr-TR"/>
        </w:rPr>
        <w:t>subtracted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once</w:t>
      </w:r>
      <w:proofErr w:type="spellEnd"/>
      <w:r w:rsidRPr="00DA7299">
        <w:rPr>
          <w:rFonts w:asciiTheme="majorHAnsi" w:hAnsiTheme="majorHAnsi" w:cstheme="majorHAnsi"/>
          <w:lang w:val="tr-TR"/>
        </w:rPr>
        <w:t xml:space="preserve"> a </w:t>
      </w:r>
      <w:proofErr w:type="spellStart"/>
      <w:r w:rsidRPr="00DA7299">
        <w:rPr>
          <w:rFonts w:asciiTheme="majorHAnsi" w:hAnsiTheme="majorHAnsi" w:cstheme="majorHAnsi"/>
          <w:lang w:val="tr-TR"/>
        </w:rPr>
        <w:t>wish</w:t>
      </w:r>
      <w:proofErr w:type="spellEnd"/>
      <w:r w:rsidRPr="00DA7299">
        <w:rPr>
          <w:rFonts w:asciiTheme="majorHAnsi" w:hAnsiTheme="majorHAnsi" w:cstheme="majorHAnsi"/>
          <w:lang w:val="tr-TR"/>
        </w:rPr>
        <w:t xml:space="preserve"> is </w:t>
      </w:r>
      <w:proofErr w:type="spellStart"/>
      <w:r w:rsidRPr="00DA7299">
        <w:rPr>
          <w:rFonts w:asciiTheme="majorHAnsi" w:hAnsiTheme="majorHAnsi" w:cstheme="majorHAnsi"/>
          <w:lang w:val="tr-TR"/>
        </w:rPr>
        <w:t>approved</w:t>
      </w:r>
      <w:proofErr w:type="spellEnd"/>
      <w:r w:rsidRPr="00DA7299">
        <w:rPr>
          <w:rFonts w:asciiTheme="majorHAnsi" w:hAnsiTheme="majorHAnsi" w:cstheme="majorHAnsi"/>
          <w:lang w:val="tr-TR"/>
        </w:rPr>
        <w:t>.</w:t>
      </w:r>
    </w:p>
    <w:p w14:paraId="0363FBF3" w14:textId="77777777" w:rsidR="00042266" w:rsidRPr="00DA7299" w:rsidRDefault="00042266" w:rsidP="00042266">
      <w:pPr>
        <w:numPr>
          <w:ilvl w:val="0"/>
          <w:numId w:val="41"/>
        </w:numPr>
        <w:rPr>
          <w:rFonts w:asciiTheme="majorHAnsi" w:hAnsiTheme="majorHAnsi" w:cstheme="majorHAnsi"/>
          <w:lang w:val="tr-TR"/>
        </w:rPr>
      </w:pPr>
      <w:proofErr w:type="spellStart"/>
      <w:r w:rsidRPr="00DA7299">
        <w:rPr>
          <w:rFonts w:asciiTheme="majorHAnsi" w:hAnsiTheme="majorHAnsi" w:cstheme="majorHAnsi"/>
          <w:b/>
          <w:bCs/>
          <w:lang w:val="tr-TR"/>
        </w:rPr>
        <w:t>Malformed</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commands</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caused</w:t>
      </w:r>
      <w:proofErr w:type="spellEnd"/>
      <w:r w:rsidRPr="00DA7299">
        <w:rPr>
          <w:rFonts w:asciiTheme="majorHAnsi" w:hAnsiTheme="majorHAnsi" w:cstheme="majorHAnsi"/>
          <w:b/>
          <w:bCs/>
          <w:lang w:val="tr-TR"/>
        </w:rPr>
        <w:t xml:space="preserve"> system </w:t>
      </w:r>
      <w:proofErr w:type="spellStart"/>
      <w:r w:rsidRPr="00DA7299">
        <w:rPr>
          <w:rFonts w:asciiTheme="majorHAnsi" w:hAnsiTheme="majorHAnsi" w:cstheme="majorHAnsi"/>
          <w:b/>
          <w:bCs/>
          <w:lang w:val="tr-TR"/>
        </w:rPr>
        <w:t>crashes</w:t>
      </w:r>
      <w:proofErr w:type="spellEnd"/>
      <w:r w:rsidRPr="00DA7299">
        <w:rPr>
          <w:rFonts w:asciiTheme="majorHAnsi" w:hAnsiTheme="majorHAnsi" w:cstheme="majorHAnsi"/>
          <w:lang w:val="tr-TR"/>
        </w:rPr>
        <w:br/>
      </w:r>
      <w:proofErr w:type="spellStart"/>
      <w:r w:rsidRPr="00DA7299">
        <w:rPr>
          <w:rFonts w:asciiTheme="majorHAnsi" w:hAnsiTheme="majorHAnsi" w:cstheme="majorHAnsi"/>
          <w:lang w:val="tr-TR"/>
        </w:rPr>
        <w:t>Improperly</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formatted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commands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missing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parameters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or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quotation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marks</w:t>
      </w:r>
      <w:proofErr w:type="spellEnd"/>
      <w:r w:rsidRPr="00DA7299">
        <w:rPr>
          <w:rFonts w:asciiTheme="majorHAnsi" w:hAnsiTheme="majorHAnsi" w:cstheme="majorHAnsi"/>
          <w:lang w:val="tr-TR"/>
        </w:rPr>
        <w:t xml:space="preserve">) led </w:t>
      </w:r>
      <w:proofErr w:type="spellStart"/>
      <w:r w:rsidRPr="00DA7299">
        <w:rPr>
          <w:rFonts w:asciiTheme="majorHAnsi" w:hAnsiTheme="majorHAnsi" w:cstheme="majorHAnsi"/>
          <w:lang w:val="tr-TR"/>
        </w:rPr>
        <w:t>to</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runtime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exceptions</w:t>
      </w:r>
      <w:proofErr w:type="spellEnd"/>
      <w:r w:rsidRPr="00DA7299">
        <w:rPr>
          <w:rFonts w:asciiTheme="majorHAnsi" w:hAnsiTheme="majorHAnsi" w:cstheme="majorHAnsi"/>
          <w:lang w:val="tr-TR"/>
        </w:rPr>
        <w:t xml:space="preserve">. The </w:t>
      </w:r>
      <w:proofErr w:type="spellStart"/>
      <w:r w:rsidRPr="00DA7299">
        <w:rPr>
          <w:rFonts w:asciiTheme="majorHAnsi" w:hAnsiTheme="majorHAnsi" w:cstheme="majorHAnsi"/>
          <w:lang w:val="tr-TR"/>
        </w:rPr>
        <w:t>issue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was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solved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by</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wrapping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command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parsing</w:t>
      </w:r>
      <w:proofErr w:type="spellEnd"/>
      <w:r w:rsidRPr="00DA7299">
        <w:rPr>
          <w:rFonts w:asciiTheme="majorHAnsi" w:hAnsiTheme="majorHAnsi" w:cstheme="majorHAnsi"/>
          <w:lang w:val="tr-TR"/>
        </w:rPr>
        <w:t xml:space="preserve"> in </w:t>
      </w:r>
      <w:proofErr w:type="spellStart"/>
      <w:r w:rsidRPr="00DA7299">
        <w:rPr>
          <w:rFonts w:asciiTheme="majorHAnsi" w:hAnsiTheme="majorHAnsi" w:cstheme="majorHAnsi"/>
          <w:lang w:val="tr-TR"/>
        </w:rPr>
        <w:t>try-catch</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blocks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showing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clear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error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messages</w:t>
      </w:r>
      <w:proofErr w:type="spellEnd"/>
      <w:r w:rsidRPr="00DA7299">
        <w:rPr>
          <w:rFonts w:asciiTheme="majorHAnsi" w:hAnsiTheme="majorHAnsi" w:cstheme="majorHAnsi"/>
          <w:lang w:val="tr-TR"/>
        </w:rPr>
        <w:t>.</w:t>
      </w:r>
    </w:p>
    <w:p w14:paraId="2DC54855" w14:textId="77777777" w:rsidR="00042266" w:rsidRPr="00DA7299" w:rsidRDefault="00042266" w:rsidP="00042266">
      <w:pPr>
        <w:numPr>
          <w:ilvl w:val="0"/>
          <w:numId w:val="41"/>
        </w:numPr>
        <w:rPr>
          <w:rFonts w:asciiTheme="majorHAnsi" w:hAnsiTheme="majorHAnsi" w:cstheme="majorHAnsi"/>
          <w:lang w:val="tr-TR"/>
        </w:rPr>
      </w:pPr>
      <w:proofErr w:type="spellStart"/>
      <w:r w:rsidRPr="00DA7299">
        <w:rPr>
          <w:rFonts w:asciiTheme="majorHAnsi" w:hAnsiTheme="majorHAnsi" w:cstheme="majorHAnsi"/>
          <w:b/>
          <w:bCs/>
          <w:lang w:val="tr-TR"/>
        </w:rPr>
        <w:t>Date</w:t>
      </w:r>
      <w:proofErr w:type="spellEnd"/>
      <w:r w:rsidRPr="00DA7299">
        <w:rPr>
          <w:rFonts w:asciiTheme="majorHAnsi" w:hAnsiTheme="majorHAnsi" w:cstheme="majorHAnsi"/>
          <w:b/>
          <w:bCs/>
          <w:lang w:val="tr-TR"/>
        </w:rPr>
        <w:t xml:space="preserve">/time </w:t>
      </w:r>
      <w:proofErr w:type="spellStart"/>
      <w:r w:rsidRPr="00DA7299">
        <w:rPr>
          <w:rFonts w:asciiTheme="majorHAnsi" w:hAnsiTheme="majorHAnsi" w:cstheme="majorHAnsi"/>
          <w:b/>
          <w:bCs/>
          <w:lang w:val="tr-TR"/>
        </w:rPr>
        <w:t>parsing</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failed</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silently</w:t>
      </w:r>
      <w:proofErr w:type="spellEnd"/>
      <w:r w:rsidRPr="00DA7299">
        <w:rPr>
          <w:rFonts w:asciiTheme="majorHAnsi" w:hAnsiTheme="majorHAnsi" w:cstheme="majorHAnsi"/>
          <w:lang w:val="tr-TR"/>
        </w:rPr>
        <w:br/>
      </w:r>
      <w:proofErr w:type="spellStart"/>
      <w:r w:rsidRPr="00DA7299">
        <w:rPr>
          <w:rFonts w:asciiTheme="majorHAnsi" w:hAnsiTheme="majorHAnsi" w:cstheme="majorHAnsi"/>
          <w:lang w:val="tr-TR"/>
        </w:rPr>
        <w:t>Some</w:t>
      </w:r>
      <w:proofErr w:type="spellEnd"/>
      <w:r w:rsidRPr="00DA7299">
        <w:rPr>
          <w:rFonts w:asciiTheme="majorHAnsi" w:hAnsiTheme="majorHAnsi" w:cstheme="majorHAnsi"/>
          <w:lang w:val="tr-TR"/>
        </w:rPr>
        <w:t xml:space="preserve"> inputs </w:t>
      </w:r>
      <w:proofErr w:type="spellStart"/>
      <w:r w:rsidRPr="00DA7299">
        <w:rPr>
          <w:rFonts w:asciiTheme="majorHAnsi" w:hAnsiTheme="majorHAnsi" w:cstheme="majorHAnsi"/>
          <w:lang w:val="tr-TR"/>
        </w:rPr>
        <w:t>with</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invalid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or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misformatted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dates</w:t>
      </w:r>
      <w:proofErr w:type="spellEnd"/>
      <w:r w:rsidRPr="00DA7299">
        <w:rPr>
          <w:rFonts w:asciiTheme="majorHAnsi" w:hAnsiTheme="majorHAnsi" w:cstheme="majorHAnsi"/>
          <w:lang w:val="tr-TR"/>
        </w:rPr>
        <w:t>/</w:t>
      </w:r>
      <w:proofErr w:type="spellStart"/>
      <w:r w:rsidRPr="00DA7299">
        <w:rPr>
          <w:rFonts w:asciiTheme="majorHAnsi" w:hAnsiTheme="majorHAnsi" w:cstheme="majorHAnsi"/>
          <w:lang w:val="tr-TR"/>
        </w:rPr>
        <w:t>times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didn’t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trigger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visible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errors</w:t>
      </w:r>
      <w:proofErr w:type="spellEnd"/>
      <w:r w:rsidRPr="00DA7299">
        <w:rPr>
          <w:rFonts w:asciiTheme="majorHAnsi" w:hAnsiTheme="majorHAnsi" w:cstheme="majorHAnsi"/>
          <w:lang w:val="tr-TR"/>
        </w:rPr>
        <w:t xml:space="preserve">. The </w:t>
      </w:r>
      <w:r w:rsidRPr="00DA7299">
        <w:rPr>
          <w:rFonts w:asciiTheme="majorHAnsi" w:hAnsiTheme="majorHAnsi" w:cstheme="majorHAnsi"/>
          <w:lang w:val="tr-TR"/>
        </w:rPr>
        <w:lastRenderedPageBreak/>
        <w:t xml:space="preserve">inputs </w:t>
      </w:r>
      <w:proofErr w:type="spellStart"/>
      <w:r w:rsidRPr="00DA7299">
        <w:rPr>
          <w:rFonts w:asciiTheme="majorHAnsi" w:hAnsiTheme="majorHAnsi" w:cstheme="majorHAnsi"/>
          <w:lang w:val="tr-TR"/>
        </w:rPr>
        <w:t>were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trimmed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strict</w:t>
      </w:r>
      <w:proofErr w:type="spellEnd"/>
      <w:r w:rsidRPr="00DA7299">
        <w:rPr>
          <w:rFonts w:asciiTheme="majorHAnsi" w:hAnsiTheme="majorHAnsi" w:cstheme="majorHAnsi"/>
          <w:lang w:val="tr-TR"/>
        </w:rPr>
        <w:t xml:space="preserve"> format </w:t>
      </w:r>
      <w:proofErr w:type="spellStart"/>
      <w:r w:rsidRPr="00DA7299">
        <w:rPr>
          <w:rFonts w:asciiTheme="majorHAnsi" w:hAnsiTheme="majorHAnsi" w:cstheme="majorHAnsi"/>
          <w:lang w:val="tr-TR"/>
        </w:rPr>
        <w:t>validation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yyyy</w:t>
      </w:r>
      <w:proofErr w:type="spellEnd"/>
      <w:r w:rsidRPr="00DA7299">
        <w:rPr>
          <w:rFonts w:asciiTheme="majorHAnsi" w:hAnsiTheme="majorHAnsi" w:cstheme="majorHAnsi"/>
          <w:lang w:val="tr-TR"/>
        </w:rPr>
        <w:t>-MM-</w:t>
      </w:r>
      <w:proofErr w:type="spellStart"/>
      <w:r w:rsidRPr="00DA7299">
        <w:rPr>
          <w:rFonts w:asciiTheme="majorHAnsi" w:hAnsiTheme="majorHAnsi" w:cstheme="majorHAnsi"/>
          <w:lang w:val="tr-TR"/>
        </w:rPr>
        <w:t>dd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HH:mm</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was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enforced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to</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prevent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silent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failures</w:t>
      </w:r>
      <w:proofErr w:type="spellEnd"/>
      <w:r w:rsidRPr="00DA7299">
        <w:rPr>
          <w:rFonts w:asciiTheme="majorHAnsi" w:hAnsiTheme="majorHAnsi" w:cstheme="majorHAnsi"/>
          <w:lang w:val="tr-TR"/>
        </w:rPr>
        <w:t>.</w:t>
      </w:r>
    </w:p>
    <w:p w14:paraId="026B55C1" w14:textId="20A334F1" w:rsidR="00042266" w:rsidRPr="00DA7299" w:rsidRDefault="00042266" w:rsidP="00042266">
      <w:pPr>
        <w:numPr>
          <w:ilvl w:val="0"/>
          <w:numId w:val="41"/>
        </w:numPr>
        <w:rPr>
          <w:rFonts w:asciiTheme="majorHAnsi" w:hAnsiTheme="majorHAnsi" w:cstheme="majorHAnsi"/>
          <w:lang w:val="tr-TR"/>
        </w:rPr>
      </w:pPr>
      <w:proofErr w:type="spellStart"/>
      <w:r w:rsidRPr="00DA7299">
        <w:rPr>
          <w:rFonts w:asciiTheme="majorHAnsi" w:hAnsiTheme="majorHAnsi" w:cstheme="majorHAnsi"/>
          <w:b/>
          <w:bCs/>
          <w:lang w:val="tr-TR"/>
        </w:rPr>
        <w:t>Wishes</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were</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approved</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even</w:t>
      </w:r>
      <w:proofErr w:type="spellEnd"/>
      <w:r w:rsidRPr="00DA7299">
        <w:rPr>
          <w:rFonts w:asciiTheme="majorHAnsi" w:hAnsiTheme="majorHAnsi" w:cstheme="majorHAnsi"/>
          <w:b/>
          <w:bCs/>
          <w:lang w:val="tr-TR"/>
        </w:rPr>
        <w:t xml:space="preserve"> at </w:t>
      </w:r>
      <w:proofErr w:type="spellStart"/>
      <w:r w:rsidRPr="00DA7299">
        <w:rPr>
          <w:rFonts w:asciiTheme="majorHAnsi" w:hAnsiTheme="majorHAnsi" w:cstheme="majorHAnsi"/>
          <w:b/>
          <w:bCs/>
          <w:lang w:val="tr-TR"/>
        </w:rPr>
        <w:t>incorrect</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levels</w:t>
      </w:r>
      <w:proofErr w:type="spellEnd"/>
      <w:r w:rsidRPr="00DA7299">
        <w:rPr>
          <w:rFonts w:asciiTheme="majorHAnsi" w:hAnsiTheme="majorHAnsi" w:cstheme="majorHAnsi"/>
          <w:lang w:val="tr-TR"/>
        </w:rPr>
        <w:br/>
      </w:r>
      <w:proofErr w:type="spellStart"/>
      <w:r w:rsidRPr="00DA7299">
        <w:rPr>
          <w:rFonts w:asciiTheme="majorHAnsi" w:hAnsiTheme="majorHAnsi" w:cstheme="majorHAnsi"/>
          <w:lang w:val="tr-TR"/>
        </w:rPr>
        <w:t>Wishes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that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required</w:t>
      </w:r>
      <w:proofErr w:type="spellEnd"/>
      <w:r w:rsidRPr="00DA7299">
        <w:rPr>
          <w:rFonts w:asciiTheme="majorHAnsi" w:hAnsiTheme="majorHAnsi" w:cstheme="majorHAnsi"/>
          <w:lang w:val="tr-TR"/>
        </w:rPr>
        <w:t xml:space="preserve"> a </w:t>
      </w:r>
      <w:proofErr w:type="spellStart"/>
      <w:r w:rsidRPr="00DA7299">
        <w:rPr>
          <w:rFonts w:asciiTheme="majorHAnsi" w:hAnsiTheme="majorHAnsi" w:cstheme="majorHAnsi"/>
          <w:lang w:val="tr-TR"/>
        </w:rPr>
        <w:t>certain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level</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were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being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approved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regardless</w:t>
      </w:r>
      <w:proofErr w:type="spellEnd"/>
      <w:r w:rsidRPr="00DA7299">
        <w:rPr>
          <w:rFonts w:asciiTheme="majorHAnsi" w:hAnsiTheme="majorHAnsi" w:cstheme="majorHAnsi"/>
          <w:lang w:val="tr-TR"/>
        </w:rPr>
        <w:t xml:space="preserve"> of the </w:t>
      </w:r>
      <w:proofErr w:type="spellStart"/>
      <w:r w:rsidRPr="00DA7299">
        <w:rPr>
          <w:rFonts w:asciiTheme="majorHAnsi" w:hAnsiTheme="majorHAnsi" w:cstheme="majorHAnsi"/>
          <w:lang w:val="tr-TR"/>
        </w:rPr>
        <w:t>child’s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level</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This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logic</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flaw</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was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corrected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by</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adding</w:t>
      </w:r>
      <w:proofErr w:type="spellEnd"/>
      <w:r w:rsidRPr="00DA7299">
        <w:rPr>
          <w:rFonts w:asciiTheme="majorHAnsi" w:hAnsiTheme="majorHAnsi" w:cstheme="majorHAnsi"/>
          <w:lang w:val="tr-TR"/>
        </w:rPr>
        <w:t xml:space="preserve"> a </w:t>
      </w:r>
      <w:proofErr w:type="spellStart"/>
      <w:r w:rsidRPr="00DA7299">
        <w:rPr>
          <w:rFonts w:asciiTheme="majorHAnsi" w:hAnsiTheme="majorHAnsi" w:cstheme="majorHAnsi"/>
          <w:lang w:val="tr-TR"/>
        </w:rPr>
        <w:t>proper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level</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check</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before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changing</w:t>
      </w:r>
      <w:proofErr w:type="spellEnd"/>
      <w:r w:rsidRPr="00DA7299">
        <w:rPr>
          <w:rFonts w:asciiTheme="majorHAnsi" w:hAnsiTheme="majorHAnsi" w:cstheme="majorHAnsi"/>
          <w:lang w:val="tr-TR"/>
        </w:rPr>
        <w:t xml:space="preserve"> the </w:t>
      </w:r>
      <w:proofErr w:type="spellStart"/>
      <w:r w:rsidRPr="00DA7299">
        <w:rPr>
          <w:rFonts w:asciiTheme="majorHAnsi" w:hAnsiTheme="majorHAnsi" w:cstheme="majorHAnsi"/>
          <w:lang w:val="tr-TR"/>
        </w:rPr>
        <w:t>wish</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status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to</w:t>
      </w:r>
      <w:proofErr w:type="spellEnd"/>
      <w:r w:rsidRPr="00DA7299">
        <w:rPr>
          <w:rFonts w:asciiTheme="majorHAnsi" w:hAnsiTheme="majorHAnsi" w:cstheme="majorHAnsi"/>
          <w:lang w:val="tr-TR"/>
        </w:rPr>
        <w:t xml:space="preserve"> APPROVED.</w:t>
      </w:r>
    </w:p>
    <w:p w14:paraId="0A3048F2" w14:textId="725A047E" w:rsidR="00042266" w:rsidRPr="00827D73" w:rsidRDefault="00042266" w:rsidP="00042266">
      <w:pPr>
        <w:rPr>
          <w:rFonts w:asciiTheme="majorHAnsi" w:hAnsiTheme="majorHAnsi" w:cstheme="majorHAnsi"/>
          <w:b/>
          <w:bCs/>
          <w:sz w:val="28"/>
          <w:szCs w:val="28"/>
          <w:lang w:val="tr-TR"/>
        </w:rPr>
      </w:pPr>
      <w:r w:rsidRPr="00827D73">
        <w:rPr>
          <w:rFonts w:ascii="Segoe UI Emoji" w:hAnsi="Segoe UI Emoji" w:cs="Segoe UI Emoji"/>
          <w:b/>
          <w:bCs/>
          <w:sz w:val="28"/>
          <w:szCs w:val="28"/>
          <w:lang w:val="tr-TR"/>
        </w:rPr>
        <w:t>🧠</w:t>
      </w:r>
      <w:r w:rsidRPr="00827D73">
        <w:rPr>
          <w:rFonts w:asciiTheme="majorHAnsi" w:hAnsiTheme="majorHAnsi" w:cstheme="majorHAnsi"/>
          <w:b/>
          <w:bCs/>
          <w:sz w:val="28"/>
          <w:szCs w:val="28"/>
          <w:lang w:val="tr-TR"/>
        </w:rPr>
        <w:t xml:space="preserve"> </w:t>
      </w:r>
      <w:proofErr w:type="spellStart"/>
      <w:r w:rsidRPr="00827D73">
        <w:rPr>
          <w:rFonts w:asciiTheme="majorHAnsi" w:hAnsiTheme="majorHAnsi" w:cstheme="majorHAnsi"/>
          <w:b/>
          <w:bCs/>
          <w:sz w:val="28"/>
          <w:szCs w:val="28"/>
          <w:lang w:val="tr-TR"/>
        </w:rPr>
        <w:t>Support</w:t>
      </w:r>
      <w:proofErr w:type="spellEnd"/>
      <w:r w:rsidRPr="00827D73">
        <w:rPr>
          <w:rFonts w:asciiTheme="majorHAnsi" w:hAnsiTheme="majorHAnsi" w:cstheme="majorHAnsi"/>
          <w:b/>
          <w:bCs/>
          <w:sz w:val="28"/>
          <w:szCs w:val="28"/>
          <w:lang w:val="tr-TR"/>
        </w:rPr>
        <w:t xml:space="preserve"> </w:t>
      </w:r>
      <w:proofErr w:type="spellStart"/>
      <w:r w:rsidRPr="00827D73">
        <w:rPr>
          <w:rFonts w:asciiTheme="majorHAnsi" w:hAnsiTheme="majorHAnsi" w:cstheme="majorHAnsi"/>
          <w:b/>
          <w:bCs/>
          <w:sz w:val="28"/>
          <w:szCs w:val="28"/>
          <w:lang w:val="tr-TR"/>
        </w:rPr>
        <w:t>and</w:t>
      </w:r>
      <w:proofErr w:type="spellEnd"/>
      <w:r w:rsidRPr="00827D73">
        <w:rPr>
          <w:rFonts w:asciiTheme="majorHAnsi" w:hAnsiTheme="majorHAnsi" w:cstheme="majorHAnsi"/>
          <w:b/>
          <w:bCs/>
          <w:sz w:val="28"/>
          <w:szCs w:val="28"/>
          <w:lang w:val="tr-TR"/>
        </w:rPr>
        <w:t xml:space="preserve"> </w:t>
      </w:r>
      <w:proofErr w:type="spellStart"/>
      <w:r w:rsidRPr="00827D73">
        <w:rPr>
          <w:rFonts w:asciiTheme="majorHAnsi" w:hAnsiTheme="majorHAnsi" w:cstheme="majorHAnsi"/>
          <w:b/>
          <w:bCs/>
          <w:sz w:val="28"/>
          <w:szCs w:val="28"/>
          <w:lang w:val="tr-TR"/>
        </w:rPr>
        <w:t>Resources</w:t>
      </w:r>
      <w:proofErr w:type="spellEnd"/>
      <w:r w:rsidRPr="00827D73">
        <w:rPr>
          <w:rFonts w:asciiTheme="majorHAnsi" w:hAnsiTheme="majorHAnsi" w:cstheme="majorHAnsi"/>
          <w:b/>
          <w:bCs/>
          <w:sz w:val="28"/>
          <w:szCs w:val="28"/>
          <w:lang w:val="tr-TR"/>
        </w:rPr>
        <w:t xml:space="preserve"> </w:t>
      </w:r>
      <w:proofErr w:type="spellStart"/>
      <w:r w:rsidRPr="00827D73">
        <w:rPr>
          <w:rFonts w:asciiTheme="majorHAnsi" w:hAnsiTheme="majorHAnsi" w:cstheme="majorHAnsi"/>
          <w:b/>
          <w:bCs/>
          <w:sz w:val="28"/>
          <w:szCs w:val="28"/>
          <w:lang w:val="tr-TR"/>
        </w:rPr>
        <w:t>for</w:t>
      </w:r>
      <w:proofErr w:type="spellEnd"/>
      <w:r w:rsidRPr="00827D73">
        <w:rPr>
          <w:rFonts w:asciiTheme="majorHAnsi" w:hAnsiTheme="majorHAnsi" w:cstheme="majorHAnsi"/>
          <w:b/>
          <w:bCs/>
          <w:sz w:val="28"/>
          <w:szCs w:val="28"/>
          <w:lang w:val="tr-TR"/>
        </w:rPr>
        <w:t xml:space="preserve"> </w:t>
      </w:r>
      <w:proofErr w:type="spellStart"/>
      <w:r w:rsidRPr="00827D73">
        <w:rPr>
          <w:rFonts w:asciiTheme="majorHAnsi" w:hAnsiTheme="majorHAnsi" w:cstheme="majorHAnsi"/>
          <w:b/>
          <w:bCs/>
          <w:sz w:val="28"/>
          <w:szCs w:val="28"/>
          <w:lang w:val="tr-TR"/>
        </w:rPr>
        <w:t>Bug</w:t>
      </w:r>
      <w:proofErr w:type="spellEnd"/>
      <w:r w:rsidRPr="00827D73">
        <w:rPr>
          <w:rFonts w:asciiTheme="majorHAnsi" w:hAnsiTheme="majorHAnsi" w:cstheme="majorHAnsi"/>
          <w:b/>
          <w:bCs/>
          <w:sz w:val="28"/>
          <w:szCs w:val="28"/>
          <w:lang w:val="tr-TR"/>
        </w:rPr>
        <w:t xml:space="preserve"> </w:t>
      </w:r>
      <w:proofErr w:type="spellStart"/>
      <w:r w:rsidRPr="00827D73">
        <w:rPr>
          <w:rFonts w:asciiTheme="majorHAnsi" w:hAnsiTheme="majorHAnsi" w:cstheme="majorHAnsi"/>
          <w:b/>
          <w:bCs/>
          <w:sz w:val="28"/>
          <w:szCs w:val="28"/>
          <w:lang w:val="tr-TR"/>
        </w:rPr>
        <w:t>Fixes</w:t>
      </w:r>
      <w:proofErr w:type="spellEnd"/>
    </w:p>
    <w:p w14:paraId="796B272E" w14:textId="77777777" w:rsidR="00042266" w:rsidRPr="00DA7299" w:rsidRDefault="00042266" w:rsidP="00042266">
      <w:pPr>
        <w:numPr>
          <w:ilvl w:val="0"/>
          <w:numId w:val="40"/>
        </w:numPr>
        <w:rPr>
          <w:rFonts w:asciiTheme="majorHAnsi" w:hAnsiTheme="majorHAnsi" w:cstheme="majorHAnsi"/>
          <w:lang w:val="tr-TR"/>
        </w:rPr>
      </w:pPr>
      <w:proofErr w:type="spellStart"/>
      <w:r w:rsidRPr="00DA7299">
        <w:rPr>
          <w:rFonts w:asciiTheme="majorHAnsi" w:hAnsiTheme="majorHAnsi" w:cstheme="majorHAnsi"/>
          <w:b/>
          <w:bCs/>
          <w:lang w:val="tr-TR"/>
        </w:rPr>
        <w:t>Stack</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Overflow</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Used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for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fixing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regex</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expressions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date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parsing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errors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with</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LocalDateTime</w:t>
      </w:r>
      <w:proofErr w:type="spellEnd"/>
      <w:r w:rsidRPr="00DA7299">
        <w:rPr>
          <w:rFonts w:asciiTheme="majorHAnsi" w:hAnsiTheme="majorHAnsi" w:cstheme="majorHAnsi"/>
          <w:lang w:val="tr-TR"/>
        </w:rPr>
        <w:t>.</w:t>
      </w:r>
    </w:p>
    <w:p w14:paraId="1ECB038D" w14:textId="77777777" w:rsidR="00042266" w:rsidRPr="00DA7299" w:rsidRDefault="00042266" w:rsidP="00042266">
      <w:pPr>
        <w:numPr>
          <w:ilvl w:val="0"/>
          <w:numId w:val="40"/>
        </w:numPr>
        <w:rPr>
          <w:rFonts w:asciiTheme="majorHAnsi" w:hAnsiTheme="majorHAnsi" w:cstheme="majorHAnsi"/>
          <w:lang w:val="tr-TR"/>
        </w:rPr>
      </w:pPr>
      <w:proofErr w:type="spellStart"/>
      <w:r w:rsidRPr="00DA7299">
        <w:rPr>
          <w:rFonts w:asciiTheme="majorHAnsi" w:hAnsiTheme="majorHAnsi" w:cstheme="majorHAnsi"/>
          <w:b/>
          <w:bCs/>
          <w:lang w:val="tr-TR"/>
        </w:rPr>
        <w:t>ChatGPT</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Helped</w:t>
      </w:r>
      <w:proofErr w:type="spellEnd"/>
      <w:r w:rsidRPr="00DA7299">
        <w:rPr>
          <w:rFonts w:asciiTheme="majorHAnsi" w:hAnsiTheme="majorHAnsi" w:cstheme="majorHAnsi"/>
          <w:lang w:val="tr-TR"/>
        </w:rPr>
        <w:t xml:space="preserve"> in </w:t>
      </w:r>
      <w:proofErr w:type="spellStart"/>
      <w:r w:rsidRPr="00DA7299">
        <w:rPr>
          <w:rFonts w:asciiTheme="majorHAnsi" w:hAnsiTheme="majorHAnsi" w:cstheme="majorHAnsi"/>
          <w:lang w:val="tr-TR"/>
        </w:rPr>
        <w:t>designing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clean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class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structures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fixing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logic</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bugs</w:t>
      </w:r>
      <w:proofErr w:type="spellEnd"/>
      <w:r w:rsidRPr="00DA7299">
        <w:rPr>
          <w:rFonts w:asciiTheme="majorHAnsi" w:hAnsiTheme="majorHAnsi" w:cstheme="majorHAnsi"/>
          <w:lang w:val="tr-TR"/>
        </w:rPr>
        <w:t xml:space="preserve"> in rating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level</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tracking</w:t>
      </w:r>
      <w:proofErr w:type="spellEnd"/>
      <w:r w:rsidRPr="00DA7299">
        <w:rPr>
          <w:rFonts w:asciiTheme="majorHAnsi" w:hAnsiTheme="majorHAnsi" w:cstheme="majorHAnsi"/>
          <w:lang w:val="tr-TR"/>
        </w:rPr>
        <w:t>.</w:t>
      </w:r>
    </w:p>
    <w:p w14:paraId="6D540B2A" w14:textId="77777777" w:rsidR="00042266" w:rsidRPr="00DA7299" w:rsidRDefault="00042266" w:rsidP="00042266">
      <w:pPr>
        <w:numPr>
          <w:ilvl w:val="0"/>
          <w:numId w:val="40"/>
        </w:numPr>
        <w:rPr>
          <w:rFonts w:asciiTheme="majorHAnsi" w:hAnsiTheme="majorHAnsi" w:cstheme="majorHAnsi"/>
          <w:lang w:val="tr-TR"/>
        </w:rPr>
      </w:pPr>
      <w:r w:rsidRPr="00DA7299">
        <w:rPr>
          <w:rFonts w:asciiTheme="majorHAnsi" w:hAnsiTheme="majorHAnsi" w:cstheme="majorHAnsi"/>
          <w:b/>
          <w:bCs/>
          <w:lang w:val="tr-TR"/>
        </w:rPr>
        <w:t xml:space="preserve">Java </w:t>
      </w:r>
      <w:proofErr w:type="spellStart"/>
      <w:r w:rsidRPr="00DA7299">
        <w:rPr>
          <w:rFonts w:asciiTheme="majorHAnsi" w:hAnsiTheme="majorHAnsi" w:cstheme="majorHAnsi"/>
          <w:b/>
          <w:bCs/>
          <w:lang w:val="tr-TR"/>
        </w:rPr>
        <w:t>Docs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Referred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for</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collection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handling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exception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classes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enum</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usage</w:t>
      </w:r>
      <w:proofErr w:type="spellEnd"/>
      <w:r w:rsidRPr="00DA7299">
        <w:rPr>
          <w:rFonts w:asciiTheme="majorHAnsi" w:hAnsiTheme="majorHAnsi" w:cstheme="majorHAnsi"/>
          <w:lang w:val="tr-TR"/>
        </w:rPr>
        <w:t>.</w:t>
      </w:r>
    </w:p>
    <w:p w14:paraId="4C3D4D62" w14:textId="77777777" w:rsidR="00042266" w:rsidRPr="00DA7299" w:rsidRDefault="00042266" w:rsidP="00042266">
      <w:pPr>
        <w:numPr>
          <w:ilvl w:val="0"/>
          <w:numId w:val="40"/>
        </w:numPr>
        <w:rPr>
          <w:rFonts w:asciiTheme="majorHAnsi" w:hAnsiTheme="majorHAnsi" w:cstheme="majorHAnsi"/>
          <w:lang w:val="tr-TR"/>
        </w:rPr>
      </w:pPr>
      <w:r w:rsidRPr="00DA7299">
        <w:rPr>
          <w:rFonts w:asciiTheme="majorHAnsi" w:hAnsiTheme="majorHAnsi" w:cstheme="majorHAnsi"/>
          <w:b/>
          <w:bCs/>
          <w:lang w:val="tr-TR"/>
        </w:rPr>
        <w:t xml:space="preserve">Manual </w:t>
      </w:r>
      <w:proofErr w:type="spellStart"/>
      <w:r w:rsidRPr="00DA7299">
        <w:rPr>
          <w:rFonts w:asciiTheme="majorHAnsi" w:hAnsiTheme="majorHAnsi" w:cstheme="majorHAnsi"/>
          <w:b/>
          <w:bCs/>
          <w:lang w:val="tr-TR"/>
        </w:rPr>
        <w:t>Testing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Tested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dozens</w:t>
      </w:r>
      <w:proofErr w:type="spellEnd"/>
      <w:r w:rsidRPr="00DA7299">
        <w:rPr>
          <w:rFonts w:asciiTheme="majorHAnsi" w:hAnsiTheme="majorHAnsi" w:cstheme="majorHAnsi"/>
          <w:lang w:val="tr-TR"/>
        </w:rPr>
        <w:t xml:space="preserve"> of </w:t>
      </w:r>
      <w:proofErr w:type="spellStart"/>
      <w:r w:rsidRPr="00DA7299">
        <w:rPr>
          <w:rFonts w:asciiTheme="majorHAnsi" w:hAnsiTheme="majorHAnsi" w:cstheme="majorHAnsi"/>
          <w:lang w:val="tr-TR"/>
        </w:rPr>
        <w:t>edge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cases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using</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crafted</w:t>
      </w:r>
      <w:proofErr w:type="spellEnd"/>
      <w:r w:rsidRPr="00DA7299">
        <w:rPr>
          <w:rFonts w:asciiTheme="majorHAnsi" w:hAnsiTheme="majorHAnsi" w:cstheme="majorHAnsi"/>
          <w:lang w:val="tr-TR"/>
        </w:rPr>
        <w:t xml:space="preserve"> Commands.txt </w:t>
      </w:r>
      <w:proofErr w:type="spellStart"/>
      <w:r w:rsidRPr="00DA7299">
        <w:rPr>
          <w:rFonts w:asciiTheme="majorHAnsi" w:hAnsiTheme="majorHAnsi" w:cstheme="majorHAnsi"/>
          <w:lang w:val="tr-TR"/>
        </w:rPr>
        <w:t>scenarios</w:t>
      </w:r>
      <w:proofErr w:type="spellEnd"/>
      <w:r w:rsidRPr="00DA7299">
        <w:rPr>
          <w:rFonts w:asciiTheme="majorHAnsi" w:hAnsiTheme="majorHAnsi" w:cstheme="majorHAnsi"/>
          <w:lang w:val="tr-TR"/>
        </w:rPr>
        <w:t>.</w:t>
      </w:r>
    </w:p>
    <w:p w14:paraId="5457DDF0" w14:textId="1D45B9D1" w:rsidR="000647EE" w:rsidRDefault="00042266" w:rsidP="000647EE">
      <w:pPr>
        <w:numPr>
          <w:ilvl w:val="0"/>
          <w:numId w:val="40"/>
        </w:numPr>
        <w:rPr>
          <w:rFonts w:asciiTheme="majorHAnsi" w:hAnsiTheme="majorHAnsi" w:cstheme="majorHAnsi"/>
          <w:lang w:val="tr-TR"/>
        </w:rPr>
      </w:pPr>
      <w:proofErr w:type="spellStart"/>
      <w:r w:rsidRPr="00DA7299">
        <w:rPr>
          <w:rFonts w:asciiTheme="majorHAnsi" w:hAnsiTheme="majorHAnsi" w:cstheme="majorHAnsi"/>
          <w:b/>
          <w:bCs/>
          <w:lang w:val="tr-TR"/>
        </w:rPr>
        <w:t>Own</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Debug</w:t>
      </w:r>
      <w:proofErr w:type="spellEnd"/>
      <w:r w:rsidRPr="00DA7299">
        <w:rPr>
          <w:rFonts w:asciiTheme="majorHAnsi" w:hAnsiTheme="majorHAnsi" w:cstheme="majorHAnsi"/>
          <w:b/>
          <w:bCs/>
          <w:lang w:val="tr-TR"/>
        </w:rPr>
        <w:t xml:space="preserve"> </w:t>
      </w:r>
      <w:proofErr w:type="spellStart"/>
      <w:r w:rsidRPr="00DA7299">
        <w:rPr>
          <w:rFonts w:asciiTheme="majorHAnsi" w:hAnsiTheme="majorHAnsi" w:cstheme="majorHAnsi"/>
          <w:b/>
          <w:bCs/>
          <w:lang w:val="tr-TR"/>
        </w:rPr>
        <w:t>Logs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Used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System.out.println</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extensively</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to</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trace</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logic</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failures</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and</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confirm</w:t>
      </w:r>
      <w:proofErr w:type="spellEnd"/>
      <w:r w:rsidRPr="00DA7299">
        <w:rPr>
          <w:rFonts w:asciiTheme="majorHAnsi" w:hAnsiTheme="majorHAnsi" w:cstheme="majorHAnsi"/>
          <w:lang w:val="tr-TR"/>
        </w:rPr>
        <w:t xml:space="preserve"> </w:t>
      </w:r>
      <w:proofErr w:type="spellStart"/>
      <w:r w:rsidRPr="00DA7299">
        <w:rPr>
          <w:rFonts w:asciiTheme="majorHAnsi" w:hAnsiTheme="majorHAnsi" w:cstheme="majorHAnsi"/>
          <w:lang w:val="tr-TR"/>
        </w:rPr>
        <w:t>fixes</w:t>
      </w:r>
      <w:proofErr w:type="spellEnd"/>
    </w:p>
    <w:p w14:paraId="4E4C592B" w14:textId="77777777" w:rsidR="00213CC8" w:rsidRPr="00213CC8" w:rsidRDefault="00213CC8" w:rsidP="00213CC8">
      <w:pPr>
        <w:pStyle w:val="Balk3"/>
        <w:rPr>
          <w:rFonts w:cstheme="maj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CC8">
        <w:rPr>
          <w:rFonts w:ascii="Segoe UI Emoji" w:hAnsi="Segoe UI Emoji" w:cs="Segoe UI Emoj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13CC8">
        <w:rPr>
          <w:rFonts w:cstheme="maj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Observations from Testing</w:t>
      </w:r>
    </w:p>
    <w:p w14:paraId="6205954C" w14:textId="77777777" w:rsidR="00213CC8" w:rsidRPr="00213CC8" w:rsidRDefault="00213CC8" w:rsidP="00213CC8">
      <w:pPr>
        <w:numPr>
          <w:ilvl w:val="0"/>
          <w:numId w:val="65"/>
        </w:numPr>
        <w:spacing w:before="100" w:beforeAutospacing="1" w:after="100" w:afterAutospacing="1" w:line="240" w:lineRule="auto"/>
        <w:rPr>
          <w:rFonts w:asciiTheme="majorHAnsi" w:hAnsiTheme="majorHAnsi" w:cstheme="majorHAnsi"/>
        </w:rPr>
      </w:pPr>
      <w:r w:rsidRPr="00213CC8">
        <w:rPr>
          <w:rFonts w:asciiTheme="majorHAnsi" w:hAnsiTheme="majorHAnsi" w:cstheme="majorHAnsi"/>
        </w:rPr>
        <w:t>The system passed all functional and boundary tests when provided with valid input.</w:t>
      </w:r>
    </w:p>
    <w:p w14:paraId="0B3D6AD1" w14:textId="77777777" w:rsidR="00213CC8" w:rsidRPr="00213CC8" w:rsidRDefault="00213CC8" w:rsidP="00213CC8">
      <w:pPr>
        <w:numPr>
          <w:ilvl w:val="0"/>
          <w:numId w:val="65"/>
        </w:numPr>
        <w:spacing w:before="100" w:beforeAutospacing="1" w:after="100" w:afterAutospacing="1" w:line="240" w:lineRule="auto"/>
        <w:rPr>
          <w:rFonts w:asciiTheme="majorHAnsi" w:hAnsiTheme="majorHAnsi" w:cstheme="majorHAnsi"/>
        </w:rPr>
      </w:pPr>
      <w:r w:rsidRPr="00213CC8">
        <w:rPr>
          <w:rFonts w:asciiTheme="majorHAnsi" w:hAnsiTheme="majorHAnsi" w:cstheme="majorHAnsi"/>
        </w:rPr>
        <w:t>All errors were caught and reported with clear, user-friendly messages.</w:t>
      </w:r>
    </w:p>
    <w:p w14:paraId="3AE7561B" w14:textId="50CEA762" w:rsidR="00213CC8" w:rsidRPr="00213CC8" w:rsidRDefault="00213CC8" w:rsidP="00213CC8">
      <w:pPr>
        <w:numPr>
          <w:ilvl w:val="0"/>
          <w:numId w:val="65"/>
        </w:numPr>
        <w:spacing w:before="100" w:beforeAutospacing="1" w:after="100" w:afterAutospacing="1" w:line="240" w:lineRule="auto"/>
        <w:rPr>
          <w:rFonts w:asciiTheme="majorHAnsi" w:hAnsiTheme="majorHAnsi" w:cstheme="majorHAnsi"/>
        </w:rPr>
      </w:pPr>
      <w:r w:rsidRPr="00213CC8">
        <w:rPr>
          <w:rFonts w:asciiTheme="majorHAnsi" w:hAnsiTheme="majorHAnsi" w:cstheme="majorHAnsi"/>
        </w:rPr>
        <w:t>No command caused system termination, even when malformed or invalid.</w:t>
      </w:r>
    </w:p>
    <w:p w14:paraId="466859EC" w14:textId="774D5766" w:rsidR="00042266" w:rsidRPr="00153CC9" w:rsidRDefault="00042266" w:rsidP="00042266">
      <w:pPr>
        <w:pStyle w:val="Balk1"/>
        <w:rPr>
          <w:rFonts w:cstheme="majorHAnsi"/>
          <w:sz w:val="32"/>
          <w:szCs w:val="32"/>
        </w:rPr>
      </w:pPr>
      <w:r w:rsidRPr="00153CC9">
        <w:rPr>
          <w:rFonts w:cstheme="majorHAnsi"/>
          <w:sz w:val="32"/>
          <w:szCs w:val="32"/>
        </w:rPr>
        <w:t>5. Version Control</w:t>
      </w:r>
    </w:p>
    <w:p w14:paraId="2C4E9FFB" w14:textId="2711A232" w:rsidR="00042266" w:rsidRDefault="00042266" w:rsidP="00042266">
      <w:pPr>
        <w:rPr>
          <w:rFonts w:asciiTheme="majorHAnsi" w:hAnsiTheme="majorHAnsi" w:cstheme="majorHAnsi"/>
        </w:rPr>
      </w:pPr>
      <w:r w:rsidRPr="00DA7299">
        <w:rPr>
          <w:rFonts w:asciiTheme="majorHAnsi" w:hAnsiTheme="majorHAnsi" w:cstheme="majorHAnsi"/>
          <w:b/>
        </w:rPr>
        <w:t>GitHub Repository Link</w:t>
      </w:r>
      <w:r w:rsidRPr="00DA7299">
        <w:rPr>
          <w:rFonts w:asciiTheme="majorHAnsi" w:hAnsiTheme="majorHAnsi" w:cstheme="majorHAnsi"/>
        </w:rPr>
        <w:t xml:space="preserve">: </w:t>
      </w:r>
      <w:hyperlink r:id="rId13" w:history="1">
        <w:r w:rsidR="0028224F" w:rsidRPr="002948A6">
          <w:rPr>
            <w:rStyle w:val="Kpr"/>
            <w:rFonts w:asciiTheme="majorHAnsi" w:hAnsiTheme="majorHAnsi" w:cstheme="majorHAnsi"/>
          </w:rPr>
          <w:t>https://github.com/OgzhnTarhn/Seng272</w:t>
        </w:r>
      </w:hyperlink>
    </w:p>
    <w:p w14:paraId="5599AB3D" w14:textId="77777777" w:rsidR="0004333E" w:rsidRDefault="0004333E" w:rsidP="00042266">
      <w:pPr>
        <w:spacing w:before="100" w:beforeAutospacing="1" w:after="100" w:afterAutospacing="1" w:line="240" w:lineRule="auto"/>
        <w:rPr>
          <w:rFonts w:asciiTheme="majorHAnsi" w:hAnsiTheme="majorHAnsi" w:cstheme="majorHAnsi"/>
        </w:rPr>
      </w:pPr>
      <w:r w:rsidRPr="0004333E">
        <w:rPr>
          <w:rFonts w:asciiTheme="majorHAnsi" w:hAnsiTheme="majorHAnsi" w:cstheme="majorHAnsi"/>
        </w:rPr>
        <w:t>We created a GitHub repository to store and collaborate on the best version of our project. Each team member was added as a collaborator, allowing us to work together efficiently. Throughout the development process, we regularly made commits to fix bugs, resolve errors, and improve the overall functionality of the code. By continuously reviewing and refining our contributions, we were able to enhance the quality of the project and ultimately achieve the most stable and optimized version</w:t>
      </w:r>
    </w:p>
    <w:p w14:paraId="2DD6BBD9" w14:textId="3FDB27FB" w:rsidR="00042266" w:rsidRPr="00DA7299" w:rsidRDefault="00042266" w:rsidP="00042266">
      <w:p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b/>
          <w:bCs/>
          <w:lang w:val="tr-TR" w:eastAsia="tr-TR"/>
        </w:rPr>
        <w:t>Commit</w:t>
      </w:r>
      <w:proofErr w:type="spellEnd"/>
      <w:r w:rsidRPr="00DA7299">
        <w:rPr>
          <w:rFonts w:asciiTheme="majorHAnsi" w:eastAsia="Times New Roman" w:hAnsiTheme="majorHAnsi" w:cstheme="majorHAnsi"/>
          <w:b/>
          <w:bCs/>
          <w:lang w:val="tr-TR" w:eastAsia="tr-TR"/>
        </w:rPr>
        <w:t xml:space="preserve"> </w:t>
      </w:r>
      <w:proofErr w:type="spellStart"/>
      <w:r w:rsidRPr="00DA7299">
        <w:rPr>
          <w:rFonts w:asciiTheme="majorHAnsi" w:eastAsia="Times New Roman" w:hAnsiTheme="majorHAnsi" w:cstheme="majorHAnsi"/>
          <w:b/>
          <w:bCs/>
          <w:lang w:val="tr-TR" w:eastAsia="tr-TR"/>
        </w:rPr>
        <w:t>Messages</w:t>
      </w:r>
      <w:proofErr w:type="spellEnd"/>
      <w:r w:rsidRPr="00DA7299">
        <w:rPr>
          <w:rFonts w:asciiTheme="majorHAnsi" w:eastAsia="Times New Roman" w:hAnsiTheme="majorHAnsi" w:cstheme="majorHAnsi"/>
          <w:b/>
          <w:bCs/>
          <w:lang w:val="tr-TR" w:eastAsia="tr-TR"/>
        </w:rPr>
        <w:t>:</w:t>
      </w:r>
      <w:r w:rsidRPr="00DA7299">
        <w:rPr>
          <w:rFonts w:asciiTheme="majorHAnsi" w:eastAsia="Times New Roman" w:hAnsiTheme="majorHAnsi" w:cstheme="majorHAnsi"/>
          <w:lang w:val="tr-TR" w:eastAsia="tr-TR"/>
        </w:rPr>
        <w:br/>
      </w:r>
      <w:proofErr w:type="spellStart"/>
      <w:r w:rsidRPr="00DA7299">
        <w:rPr>
          <w:rFonts w:asciiTheme="majorHAnsi" w:eastAsia="Times New Roman" w:hAnsiTheme="majorHAnsi" w:cstheme="majorHAnsi"/>
          <w:lang w:val="tr-TR" w:eastAsia="tr-TR"/>
        </w:rPr>
        <w:t>Descriptive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consistent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commit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messages</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were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used</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to</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clearly</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document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each</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change</w:t>
      </w:r>
      <w:proofErr w:type="spellEnd"/>
      <w:r w:rsidRPr="00DA7299">
        <w:rPr>
          <w:rFonts w:asciiTheme="majorHAnsi" w:eastAsia="Times New Roman" w:hAnsiTheme="majorHAnsi" w:cstheme="majorHAnsi"/>
          <w:lang w:val="tr-TR" w:eastAsia="tr-TR"/>
        </w:rPr>
        <w:t>:</w:t>
      </w:r>
    </w:p>
    <w:p w14:paraId="21F14CB3" w14:textId="77777777" w:rsidR="00042266" w:rsidRPr="00DA7299" w:rsidRDefault="00042266" w:rsidP="00042266">
      <w:pPr>
        <w:numPr>
          <w:ilvl w:val="0"/>
          <w:numId w:val="42"/>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feat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implement</w:t>
      </w:r>
      <w:proofErr w:type="spellEnd"/>
      <w:r w:rsidRPr="00DA7299">
        <w:rPr>
          <w:rFonts w:asciiTheme="majorHAnsi" w:eastAsia="Times New Roman" w:hAnsiTheme="majorHAnsi" w:cstheme="majorHAnsi"/>
          <w:lang w:val="tr-TR" w:eastAsia="tr-TR"/>
        </w:rPr>
        <w:t xml:space="preserve"> ADD_TASK1 </w:t>
      </w:r>
      <w:proofErr w:type="spellStart"/>
      <w:r w:rsidRPr="00DA7299">
        <w:rPr>
          <w:rFonts w:asciiTheme="majorHAnsi" w:eastAsia="Times New Roman" w:hAnsiTheme="majorHAnsi" w:cstheme="majorHAnsi"/>
          <w:lang w:val="tr-TR" w:eastAsia="tr-TR"/>
        </w:rPr>
        <w:t>and</w:t>
      </w:r>
      <w:proofErr w:type="spellEnd"/>
      <w:r w:rsidRPr="00DA7299">
        <w:rPr>
          <w:rFonts w:asciiTheme="majorHAnsi" w:eastAsia="Times New Roman" w:hAnsiTheme="majorHAnsi" w:cstheme="majorHAnsi"/>
          <w:lang w:val="tr-TR" w:eastAsia="tr-TR"/>
        </w:rPr>
        <w:t xml:space="preserve"> ADD_TASK2 </w:t>
      </w:r>
      <w:proofErr w:type="spellStart"/>
      <w:r w:rsidRPr="00DA7299">
        <w:rPr>
          <w:rFonts w:asciiTheme="majorHAnsi" w:eastAsia="Times New Roman" w:hAnsiTheme="majorHAnsi" w:cstheme="majorHAnsi"/>
          <w:lang w:val="tr-TR" w:eastAsia="tr-TR"/>
        </w:rPr>
        <w:t>logic</w:t>
      </w:r>
      <w:proofErr w:type="spellEnd"/>
    </w:p>
    <w:p w14:paraId="411832D6" w14:textId="77777777" w:rsidR="00042266" w:rsidRPr="00DA7299" w:rsidRDefault="00042266" w:rsidP="00042266">
      <w:pPr>
        <w:numPr>
          <w:ilvl w:val="0"/>
          <w:numId w:val="42"/>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fix</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correct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wish</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price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parsing</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issue</w:t>
      </w:r>
      <w:proofErr w:type="spellEnd"/>
    </w:p>
    <w:p w14:paraId="58632457" w14:textId="77777777" w:rsidR="00042266" w:rsidRPr="00DA7299" w:rsidRDefault="00042266" w:rsidP="00042266">
      <w:pPr>
        <w:numPr>
          <w:ilvl w:val="0"/>
          <w:numId w:val="42"/>
        </w:numPr>
        <w:spacing w:before="100" w:beforeAutospacing="1" w:after="100" w:afterAutospacing="1" w:line="240" w:lineRule="auto"/>
        <w:rPr>
          <w:rFonts w:asciiTheme="majorHAnsi" w:eastAsia="Times New Roman" w:hAnsiTheme="majorHAnsi" w:cstheme="majorHAnsi"/>
          <w:lang w:val="tr-TR" w:eastAsia="tr-TR"/>
        </w:rPr>
      </w:pPr>
      <w:proofErr w:type="spellStart"/>
      <w:r w:rsidRPr="00DA7299">
        <w:rPr>
          <w:rFonts w:asciiTheme="majorHAnsi" w:eastAsia="Times New Roman" w:hAnsiTheme="majorHAnsi" w:cstheme="majorHAnsi"/>
          <w:lang w:val="tr-TR" w:eastAsia="tr-TR"/>
        </w:rPr>
        <w:t>refactor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restructure</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FileManager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for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cleaner</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input</w:t>
      </w:r>
      <w:proofErr w:type="spellEnd"/>
      <w:r w:rsidRPr="00DA7299">
        <w:rPr>
          <w:rFonts w:asciiTheme="majorHAnsi" w:eastAsia="Times New Roman" w:hAnsiTheme="majorHAnsi" w:cstheme="majorHAnsi"/>
          <w:lang w:val="tr-TR" w:eastAsia="tr-TR"/>
        </w:rPr>
        <w:t xml:space="preserve"> </w:t>
      </w:r>
      <w:proofErr w:type="spellStart"/>
      <w:r w:rsidRPr="00DA7299">
        <w:rPr>
          <w:rFonts w:asciiTheme="majorHAnsi" w:eastAsia="Times New Roman" w:hAnsiTheme="majorHAnsi" w:cstheme="majorHAnsi"/>
          <w:lang w:val="tr-TR" w:eastAsia="tr-TR"/>
        </w:rPr>
        <w:t>handling</w:t>
      </w:r>
      <w:proofErr w:type="spellEnd"/>
    </w:p>
    <w:p w14:paraId="3ABDBC47" w14:textId="77777777" w:rsidR="006628CE" w:rsidRPr="00DA7299" w:rsidRDefault="006628CE" w:rsidP="006628CE">
      <w:pPr>
        <w:spacing w:before="100" w:beforeAutospacing="1" w:after="100" w:afterAutospacing="1" w:line="240" w:lineRule="auto"/>
        <w:rPr>
          <w:rFonts w:asciiTheme="majorHAnsi" w:eastAsia="Times New Roman" w:hAnsiTheme="majorHAnsi" w:cstheme="majorHAnsi"/>
          <w:sz w:val="24"/>
          <w:szCs w:val="24"/>
          <w:lang w:val="tr-TR" w:eastAsia="tr-TR"/>
        </w:rPr>
      </w:pPr>
      <w:r w:rsidRPr="00DA7299">
        <w:rPr>
          <w:rFonts w:ascii="Segoe UI Emoji" w:eastAsia="Times New Roman" w:hAnsi="Segoe UI Emoji" w:cs="Segoe UI Emoji"/>
          <w:b/>
          <w:bCs/>
          <w:sz w:val="24"/>
          <w:szCs w:val="24"/>
          <w:lang w:val="tr-TR" w:eastAsia="tr-TR"/>
        </w:rPr>
        <w:lastRenderedPageBreak/>
        <w:t>📁</w:t>
      </w:r>
      <w:r w:rsidRPr="00DA7299">
        <w:rPr>
          <w:rFonts w:asciiTheme="majorHAnsi" w:eastAsia="Times New Roman" w:hAnsiTheme="majorHAnsi" w:cstheme="majorHAnsi"/>
          <w:b/>
          <w:bCs/>
          <w:sz w:val="24"/>
          <w:szCs w:val="24"/>
          <w:lang w:val="tr-TR" w:eastAsia="tr-TR"/>
        </w:rPr>
        <w:t xml:space="preserve"> How the Project </w:t>
      </w:r>
      <w:proofErr w:type="spellStart"/>
      <w:r w:rsidRPr="00DA7299">
        <w:rPr>
          <w:rFonts w:asciiTheme="majorHAnsi" w:eastAsia="Times New Roman" w:hAnsiTheme="majorHAnsi" w:cstheme="majorHAnsi"/>
          <w:b/>
          <w:bCs/>
          <w:sz w:val="24"/>
          <w:szCs w:val="24"/>
          <w:lang w:val="tr-TR" w:eastAsia="tr-TR"/>
        </w:rPr>
        <w:t>Was</w:t>
      </w:r>
      <w:proofErr w:type="spellEnd"/>
      <w:r w:rsidRPr="00DA7299">
        <w:rPr>
          <w:rFonts w:asciiTheme="majorHAnsi" w:eastAsia="Times New Roman" w:hAnsiTheme="majorHAnsi" w:cstheme="majorHAnsi"/>
          <w:b/>
          <w:bCs/>
          <w:sz w:val="24"/>
          <w:szCs w:val="24"/>
          <w:lang w:val="tr-TR" w:eastAsia="tr-TR"/>
        </w:rPr>
        <w:t xml:space="preserve"> </w:t>
      </w:r>
      <w:proofErr w:type="spellStart"/>
      <w:r w:rsidRPr="00DA7299">
        <w:rPr>
          <w:rFonts w:asciiTheme="majorHAnsi" w:eastAsia="Times New Roman" w:hAnsiTheme="majorHAnsi" w:cstheme="majorHAnsi"/>
          <w:b/>
          <w:bCs/>
          <w:sz w:val="24"/>
          <w:szCs w:val="24"/>
          <w:lang w:val="tr-TR" w:eastAsia="tr-TR"/>
        </w:rPr>
        <w:t>Split</w:t>
      </w:r>
      <w:proofErr w:type="spellEnd"/>
      <w:r w:rsidRPr="00DA7299">
        <w:rPr>
          <w:rFonts w:asciiTheme="majorHAnsi" w:eastAsia="Times New Roman" w:hAnsiTheme="majorHAnsi" w:cstheme="majorHAnsi"/>
          <w:b/>
          <w:bCs/>
          <w:sz w:val="24"/>
          <w:szCs w:val="24"/>
          <w:lang w:val="tr-TR" w:eastAsia="tr-TR"/>
        </w:rPr>
        <w:t xml:space="preserve"> </w:t>
      </w:r>
      <w:proofErr w:type="spellStart"/>
      <w:r w:rsidRPr="00DA7299">
        <w:rPr>
          <w:rFonts w:asciiTheme="majorHAnsi" w:eastAsia="Times New Roman" w:hAnsiTheme="majorHAnsi" w:cstheme="majorHAnsi"/>
          <w:b/>
          <w:bCs/>
          <w:sz w:val="24"/>
          <w:szCs w:val="24"/>
          <w:lang w:val="tr-TR" w:eastAsia="tr-TR"/>
        </w:rPr>
        <w:t>and</w:t>
      </w:r>
      <w:proofErr w:type="spellEnd"/>
      <w:r w:rsidRPr="00DA7299">
        <w:rPr>
          <w:rFonts w:asciiTheme="majorHAnsi" w:eastAsia="Times New Roman" w:hAnsiTheme="majorHAnsi" w:cstheme="majorHAnsi"/>
          <w:b/>
          <w:bCs/>
          <w:sz w:val="24"/>
          <w:szCs w:val="24"/>
          <w:lang w:val="tr-TR" w:eastAsia="tr-TR"/>
        </w:rPr>
        <w:t xml:space="preserve"> </w:t>
      </w:r>
      <w:proofErr w:type="spellStart"/>
      <w:r w:rsidRPr="00DA7299">
        <w:rPr>
          <w:rFonts w:asciiTheme="majorHAnsi" w:eastAsia="Times New Roman" w:hAnsiTheme="majorHAnsi" w:cstheme="majorHAnsi"/>
          <w:b/>
          <w:bCs/>
          <w:sz w:val="24"/>
          <w:szCs w:val="24"/>
          <w:lang w:val="tr-TR" w:eastAsia="tr-TR"/>
        </w:rPr>
        <w:t>Managed</w:t>
      </w:r>
      <w:proofErr w:type="spellEnd"/>
      <w:r w:rsidRPr="00DA7299">
        <w:rPr>
          <w:rFonts w:asciiTheme="majorHAnsi" w:eastAsia="Times New Roman" w:hAnsiTheme="majorHAnsi" w:cstheme="majorHAnsi"/>
          <w:sz w:val="24"/>
          <w:szCs w:val="24"/>
          <w:lang w:val="tr-TR" w:eastAsia="tr-TR"/>
        </w:rPr>
        <w:br/>
      </w:r>
      <w:proofErr w:type="spellStart"/>
      <w:r w:rsidRPr="00DA7299">
        <w:rPr>
          <w:rFonts w:asciiTheme="majorHAnsi" w:eastAsia="Times New Roman" w:hAnsiTheme="majorHAnsi" w:cstheme="majorHAnsi"/>
          <w:sz w:val="24"/>
          <w:szCs w:val="24"/>
          <w:lang w:val="tr-TR" w:eastAsia="tr-TR"/>
        </w:rPr>
        <w:t>Work</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was</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divided</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logically</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between</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components</w:t>
      </w:r>
      <w:proofErr w:type="spellEnd"/>
      <w:r w:rsidRPr="00DA7299">
        <w:rPr>
          <w:rFonts w:asciiTheme="majorHAnsi" w:eastAsia="Times New Roman" w:hAnsiTheme="majorHAnsi" w:cstheme="majorHAnsi"/>
          <w:sz w:val="24"/>
          <w:szCs w:val="24"/>
          <w:lang w:val="tr-TR" w:eastAsia="tr-TR"/>
        </w:rPr>
        <w:t>:</w:t>
      </w:r>
    </w:p>
    <w:p w14:paraId="1BECBB53" w14:textId="77777777" w:rsidR="006628CE" w:rsidRPr="00DA7299" w:rsidRDefault="006628CE" w:rsidP="006628CE">
      <w:pPr>
        <w:numPr>
          <w:ilvl w:val="0"/>
          <w:numId w:val="43"/>
        </w:numPr>
        <w:spacing w:before="100" w:beforeAutospacing="1" w:after="100" w:afterAutospacing="1" w:line="240" w:lineRule="auto"/>
        <w:rPr>
          <w:rFonts w:asciiTheme="majorHAnsi" w:eastAsia="Times New Roman" w:hAnsiTheme="majorHAnsi" w:cstheme="majorHAnsi"/>
          <w:sz w:val="24"/>
          <w:szCs w:val="24"/>
          <w:lang w:val="tr-TR" w:eastAsia="tr-TR"/>
        </w:rPr>
      </w:pPr>
      <w:proofErr w:type="spellStart"/>
      <w:r w:rsidRPr="00DA7299">
        <w:rPr>
          <w:rFonts w:asciiTheme="majorHAnsi" w:eastAsia="Times New Roman" w:hAnsiTheme="majorHAnsi" w:cstheme="majorHAnsi"/>
          <w:sz w:val="20"/>
          <w:szCs w:val="20"/>
          <w:lang w:val="tr-TR" w:eastAsia="tr-TR"/>
        </w:rPr>
        <w:t>Task</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0"/>
          <w:szCs w:val="20"/>
          <w:lang w:val="tr-TR" w:eastAsia="tr-TR"/>
        </w:rPr>
        <w:t>Wish</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and</w:t>
      </w:r>
      <w:proofErr w:type="spellEnd"/>
      <w:r w:rsidRPr="00DA7299">
        <w:rPr>
          <w:rFonts w:asciiTheme="majorHAnsi" w:eastAsia="Times New Roman" w:hAnsiTheme="majorHAnsi" w:cstheme="majorHAnsi"/>
          <w:sz w:val="24"/>
          <w:szCs w:val="24"/>
          <w:lang w:val="tr-TR" w:eastAsia="tr-TR"/>
        </w:rPr>
        <w:t xml:space="preserve"> </w:t>
      </w:r>
      <w:r w:rsidRPr="00DA7299">
        <w:rPr>
          <w:rFonts w:asciiTheme="majorHAnsi" w:eastAsia="Times New Roman" w:hAnsiTheme="majorHAnsi" w:cstheme="majorHAnsi"/>
          <w:sz w:val="20"/>
          <w:szCs w:val="20"/>
          <w:lang w:val="tr-TR" w:eastAsia="tr-TR"/>
        </w:rPr>
        <w:t>User</w:t>
      </w:r>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classes</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were</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developed</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first</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to</w:t>
      </w:r>
      <w:proofErr w:type="spellEnd"/>
      <w:r w:rsidRPr="00DA7299">
        <w:rPr>
          <w:rFonts w:asciiTheme="majorHAnsi" w:eastAsia="Times New Roman" w:hAnsiTheme="majorHAnsi" w:cstheme="majorHAnsi"/>
          <w:sz w:val="24"/>
          <w:szCs w:val="24"/>
          <w:lang w:val="tr-TR" w:eastAsia="tr-TR"/>
        </w:rPr>
        <w:t xml:space="preserve"> define the </w:t>
      </w:r>
      <w:proofErr w:type="spellStart"/>
      <w:r w:rsidRPr="00DA7299">
        <w:rPr>
          <w:rFonts w:asciiTheme="majorHAnsi" w:eastAsia="Times New Roman" w:hAnsiTheme="majorHAnsi" w:cstheme="majorHAnsi"/>
          <w:sz w:val="24"/>
          <w:szCs w:val="24"/>
          <w:lang w:val="tr-TR" w:eastAsia="tr-TR"/>
        </w:rPr>
        <w:t>structure</w:t>
      </w:r>
      <w:proofErr w:type="spellEnd"/>
      <w:r w:rsidRPr="00DA7299">
        <w:rPr>
          <w:rFonts w:asciiTheme="majorHAnsi" w:eastAsia="Times New Roman" w:hAnsiTheme="majorHAnsi" w:cstheme="majorHAnsi"/>
          <w:sz w:val="24"/>
          <w:szCs w:val="24"/>
          <w:lang w:val="tr-TR" w:eastAsia="tr-TR"/>
        </w:rPr>
        <w:t>.</w:t>
      </w:r>
    </w:p>
    <w:p w14:paraId="63DB1639" w14:textId="77777777" w:rsidR="006628CE" w:rsidRPr="00DA7299" w:rsidRDefault="006628CE" w:rsidP="006628CE">
      <w:pPr>
        <w:numPr>
          <w:ilvl w:val="0"/>
          <w:numId w:val="43"/>
        </w:numPr>
        <w:spacing w:before="100" w:beforeAutospacing="1" w:after="100" w:afterAutospacing="1" w:line="240" w:lineRule="auto"/>
        <w:rPr>
          <w:rFonts w:asciiTheme="majorHAnsi" w:eastAsia="Times New Roman" w:hAnsiTheme="majorHAnsi" w:cstheme="majorHAnsi"/>
          <w:sz w:val="24"/>
          <w:szCs w:val="24"/>
          <w:lang w:val="tr-TR" w:eastAsia="tr-TR"/>
        </w:rPr>
      </w:pPr>
      <w:r w:rsidRPr="00DA7299">
        <w:rPr>
          <w:rFonts w:asciiTheme="majorHAnsi" w:eastAsia="Times New Roman" w:hAnsiTheme="majorHAnsi" w:cstheme="majorHAnsi"/>
          <w:sz w:val="24"/>
          <w:szCs w:val="24"/>
          <w:lang w:val="tr-TR" w:eastAsia="tr-TR"/>
        </w:rPr>
        <w:t xml:space="preserve">Manager </w:t>
      </w:r>
      <w:proofErr w:type="spellStart"/>
      <w:r w:rsidRPr="00DA7299">
        <w:rPr>
          <w:rFonts w:asciiTheme="majorHAnsi" w:eastAsia="Times New Roman" w:hAnsiTheme="majorHAnsi" w:cstheme="majorHAnsi"/>
          <w:sz w:val="24"/>
          <w:szCs w:val="24"/>
          <w:lang w:val="tr-TR" w:eastAsia="tr-TR"/>
        </w:rPr>
        <w:t>classes</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0"/>
          <w:szCs w:val="20"/>
          <w:lang w:val="tr-TR" w:eastAsia="tr-TR"/>
        </w:rPr>
        <w:t>TaskManager</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0"/>
          <w:szCs w:val="20"/>
          <w:lang w:val="tr-TR" w:eastAsia="tr-TR"/>
        </w:rPr>
        <w:t>WishManager</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were</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added</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to</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handle</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collections</w:t>
      </w:r>
      <w:proofErr w:type="spellEnd"/>
      <w:r w:rsidRPr="00DA7299">
        <w:rPr>
          <w:rFonts w:asciiTheme="majorHAnsi" w:eastAsia="Times New Roman" w:hAnsiTheme="majorHAnsi" w:cstheme="majorHAnsi"/>
          <w:sz w:val="24"/>
          <w:szCs w:val="24"/>
          <w:lang w:val="tr-TR" w:eastAsia="tr-TR"/>
        </w:rPr>
        <w:t>.</w:t>
      </w:r>
    </w:p>
    <w:p w14:paraId="66F075F3" w14:textId="77777777" w:rsidR="006628CE" w:rsidRPr="00DA7299" w:rsidRDefault="006628CE" w:rsidP="006628CE">
      <w:pPr>
        <w:numPr>
          <w:ilvl w:val="0"/>
          <w:numId w:val="43"/>
        </w:numPr>
        <w:spacing w:before="100" w:beforeAutospacing="1" w:after="100" w:afterAutospacing="1" w:line="240" w:lineRule="auto"/>
        <w:rPr>
          <w:rFonts w:asciiTheme="majorHAnsi" w:eastAsia="Times New Roman" w:hAnsiTheme="majorHAnsi" w:cstheme="majorHAnsi"/>
          <w:sz w:val="24"/>
          <w:szCs w:val="24"/>
          <w:lang w:val="tr-TR" w:eastAsia="tr-TR"/>
        </w:rPr>
      </w:pPr>
      <w:r w:rsidRPr="00DA7299">
        <w:rPr>
          <w:rFonts w:asciiTheme="majorHAnsi" w:eastAsia="Times New Roman" w:hAnsiTheme="majorHAnsi" w:cstheme="majorHAnsi"/>
          <w:sz w:val="24"/>
          <w:szCs w:val="24"/>
          <w:lang w:val="tr-TR" w:eastAsia="tr-TR"/>
        </w:rPr>
        <w:t xml:space="preserve">File </w:t>
      </w:r>
      <w:proofErr w:type="spellStart"/>
      <w:r w:rsidRPr="00DA7299">
        <w:rPr>
          <w:rFonts w:asciiTheme="majorHAnsi" w:eastAsia="Times New Roman" w:hAnsiTheme="majorHAnsi" w:cstheme="majorHAnsi"/>
          <w:sz w:val="24"/>
          <w:szCs w:val="24"/>
          <w:lang w:val="tr-TR" w:eastAsia="tr-TR"/>
        </w:rPr>
        <w:t>operations</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and</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parsing</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were</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separated</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into</w:t>
      </w:r>
      <w:proofErr w:type="spellEnd"/>
      <w:r w:rsidRPr="00DA7299">
        <w:rPr>
          <w:rFonts w:asciiTheme="majorHAnsi" w:eastAsia="Times New Roman" w:hAnsiTheme="majorHAnsi" w:cstheme="majorHAnsi"/>
          <w:sz w:val="24"/>
          <w:szCs w:val="24"/>
          <w:lang w:val="tr-TR" w:eastAsia="tr-TR"/>
        </w:rPr>
        <w:t xml:space="preserve"> a </w:t>
      </w:r>
      <w:proofErr w:type="spellStart"/>
      <w:r w:rsidRPr="00DA7299">
        <w:rPr>
          <w:rFonts w:asciiTheme="majorHAnsi" w:eastAsia="Times New Roman" w:hAnsiTheme="majorHAnsi" w:cstheme="majorHAnsi"/>
          <w:sz w:val="24"/>
          <w:szCs w:val="24"/>
          <w:lang w:val="tr-TR" w:eastAsia="tr-TR"/>
        </w:rPr>
        <w:t>dedicated</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0"/>
          <w:szCs w:val="20"/>
          <w:lang w:val="tr-TR" w:eastAsia="tr-TR"/>
        </w:rPr>
        <w:t>FileManager</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class</w:t>
      </w:r>
      <w:proofErr w:type="spellEnd"/>
      <w:r w:rsidRPr="00DA7299">
        <w:rPr>
          <w:rFonts w:asciiTheme="majorHAnsi" w:eastAsia="Times New Roman" w:hAnsiTheme="majorHAnsi" w:cstheme="majorHAnsi"/>
          <w:sz w:val="24"/>
          <w:szCs w:val="24"/>
          <w:lang w:val="tr-TR" w:eastAsia="tr-TR"/>
        </w:rPr>
        <w:t>.</w:t>
      </w:r>
    </w:p>
    <w:p w14:paraId="31E9E509" w14:textId="77777777" w:rsidR="006628CE" w:rsidRPr="00DA7299" w:rsidRDefault="006628CE" w:rsidP="006628CE">
      <w:pPr>
        <w:numPr>
          <w:ilvl w:val="0"/>
          <w:numId w:val="43"/>
        </w:numPr>
        <w:spacing w:before="100" w:beforeAutospacing="1" w:after="100" w:afterAutospacing="1" w:line="240" w:lineRule="auto"/>
        <w:rPr>
          <w:rFonts w:asciiTheme="majorHAnsi" w:eastAsia="Times New Roman" w:hAnsiTheme="majorHAnsi" w:cstheme="majorHAnsi"/>
          <w:sz w:val="24"/>
          <w:szCs w:val="24"/>
          <w:lang w:val="tr-TR" w:eastAsia="tr-TR"/>
        </w:rPr>
      </w:pPr>
      <w:proofErr w:type="spellStart"/>
      <w:r w:rsidRPr="00DA7299">
        <w:rPr>
          <w:rFonts w:asciiTheme="majorHAnsi" w:eastAsia="Times New Roman" w:hAnsiTheme="majorHAnsi" w:cstheme="majorHAnsi"/>
          <w:sz w:val="24"/>
          <w:szCs w:val="24"/>
          <w:lang w:val="tr-TR" w:eastAsia="tr-TR"/>
        </w:rPr>
        <w:t>Commands</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and</w:t>
      </w:r>
      <w:proofErr w:type="spellEnd"/>
      <w:r w:rsidRPr="00DA7299">
        <w:rPr>
          <w:rFonts w:asciiTheme="majorHAnsi" w:eastAsia="Times New Roman" w:hAnsiTheme="majorHAnsi" w:cstheme="majorHAnsi"/>
          <w:sz w:val="24"/>
          <w:szCs w:val="24"/>
          <w:lang w:val="tr-TR" w:eastAsia="tr-TR"/>
        </w:rPr>
        <w:t xml:space="preserve"> test data </w:t>
      </w:r>
      <w:proofErr w:type="spellStart"/>
      <w:r w:rsidRPr="00DA7299">
        <w:rPr>
          <w:rFonts w:asciiTheme="majorHAnsi" w:eastAsia="Times New Roman" w:hAnsiTheme="majorHAnsi" w:cstheme="majorHAnsi"/>
          <w:sz w:val="24"/>
          <w:szCs w:val="24"/>
          <w:lang w:val="tr-TR" w:eastAsia="tr-TR"/>
        </w:rPr>
        <w:t>were</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created</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and</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modified</w:t>
      </w:r>
      <w:proofErr w:type="spellEnd"/>
      <w:r w:rsidRPr="00DA7299">
        <w:rPr>
          <w:rFonts w:asciiTheme="majorHAnsi" w:eastAsia="Times New Roman" w:hAnsiTheme="majorHAnsi" w:cstheme="majorHAnsi"/>
          <w:sz w:val="24"/>
          <w:szCs w:val="24"/>
          <w:lang w:val="tr-TR" w:eastAsia="tr-TR"/>
        </w:rPr>
        <w:t xml:space="preserve"> in </w:t>
      </w:r>
      <w:r w:rsidRPr="00DA7299">
        <w:rPr>
          <w:rFonts w:asciiTheme="majorHAnsi" w:eastAsia="Times New Roman" w:hAnsiTheme="majorHAnsi" w:cstheme="majorHAnsi"/>
          <w:sz w:val="20"/>
          <w:szCs w:val="20"/>
          <w:lang w:val="tr-TR" w:eastAsia="tr-TR"/>
        </w:rPr>
        <w:t>Commands.txt</w:t>
      </w:r>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for</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testing</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purposes</w:t>
      </w:r>
      <w:proofErr w:type="spellEnd"/>
      <w:r w:rsidRPr="00DA7299">
        <w:rPr>
          <w:rFonts w:asciiTheme="majorHAnsi" w:eastAsia="Times New Roman" w:hAnsiTheme="majorHAnsi" w:cstheme="majorHAnsi"/>
          <w:sz w:val="24"/>
          <w:szCs w:val="24"/>
          <w:lang w:val="tr-TR" w:eastAsia="tr-TR"/>
        </w:rPr>
        <w:t>.</w:t>
      </w:r>
    </w:p>
    <w:p w14:paraId="75046A79" w14:textId="77777777" w:rsidR="006628CE" w:rsidRPr="00DA7299" w:rsidRDefault="006628CE" w:rsidP="006628CE">
      <w:pPr>
        <w:numPr>
          <w:ilvl w:val="0"/>
          <w:numId w:val="43"/>
        </w:numPr>
        <w:spacing w:before="100" w:beforeAutospacing="1" w:after="100" w:afterAutospacing="1" w:line="240" w:lineRule="auto"/>
        <w:rPr>
          <w:rFonts w:asciiTheme="majorHAnsi" w:eastAsia="Times New Roman" w:hAnsiTheme="majorHAnsi" w:cstheme="majorHAnsi"/>
          <w:sz w:val="24"/>
          <w:szCs w:val="24"/>
          <w:lang w:val="tr-TR" w:eastAsia="tr-TR"/>
        </w:rPr>
      </w:pPr>
      <w:proofErr w:type="spellStart"/>
      <w:r w:rsidRPr="00DA7299">
        <w:rPr>
          <w:rFonts w:asciiTheme="majorHAnsi" w:eastAsia="Times New Roman" w:hAnsiTheme="majorHAnsi" w:cstheme="majorHAnsi"/>
          <w:sz w:val="24"/>
          <w:szCs w:val="24"/>
          <w:lang w:val="tr-TR" w:eastAsia="tr-TR"/>
        </w:rPr>
        <w:t>Each</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new</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feature</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or</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bug</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fix</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was</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committed</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separately</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to</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allow</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easy</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rollback</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if</w:t>
      </w:r>
      <w:proofErr w:type="spellEnd"/>
      <w:r w:rsidRPr="00DA7299">
        <w:rPr>
          <w:rFonts w:asciiTheme="majorHAnsi" w:eastAsia="Times New Roman" w:hAnsiTheme="majorHAnsi" w:cstheme="majorHAnsi"/>
          <w:sz w:val="24"/>
          <w:szCs w:val="24"/>
          <w:lang w:val="tr-TR" w:eastAsia="tr-TR"/>
        </w:rPr>
        <w:t xml:space="preserve"> </w:t>
      </w:r>
      <w:proofErr w:type="spellStart"/>
      <w:r w:rsidRPr="00DA7299">
        <w:rPr>
          <w:rFonts w:asciiTheme="majorHAnsi" w:eastAsia="Times New Roman" w:hAnsiTheme="majorHAnsi" w:cstheme="majorHAnsi"/>
          <w:sz w:val="24"/>
          <w:szCs w:val="24"/>
          <w:lang w:val="tr-TR" w:eastAsia="tr-TR"/>
        </w:rPr>
        <w:t>necessary</w:t>
      </w:r>
      <w:proofErr w:type="spellEnd"/>
      <w:r w:rsidRPr="00DA7299">
        <w:rPr>
          <w:rFonts w:asciiTheme="majorHAnsi" w:eastAsia="Times New Roman" w:hAnsiTheme="majorHAnsi" w:cstheme="majorHAnsi"/>
          <w:sz w:val="24"/>
          <w:szCs w:val="24"/>
          <w:lang w:val="tr-TR" w:eastAsia="tr-TR"/>
        </w:rPr>
        <w:t>.</w:t>
      </w:r>
    </w:p>
    <w:p w14:paraId="6F3394F9" w14:textId="77777777" w:rsidR="00042266" w:rsidRPr="00827D73" w:rsidRDefault="00042266" w:rsidP="00042266">
      <w:pPr>
        <w:pStyle w:val="Balk1"/>
        <w:rPr>
          <w:rFonts w:cstheme="majorHAnsi"/>
          <w:sz w:val="32"/>
          <w:szCs w:val="32"/>
        </w:rPr>
      </w:pPr>
      <w:r w:rsidRPr="00827D73">
        <w:rPr>
          <w:rFonts w:cstheme="majorHAnsi"/>
          <w:sz w:val="32"/>
          <w:szCs w:val="32"/>
        </w:rPr>
        <w:t>6. Discussion / Reflection</w:t>
      </w:r>
    </w:p>
    <w:p w14:paraId="15DB383B" w14:textId="63269154" w:rsidR="00042266" w:rsidRPr="00DA7299" w:rsidRDefault="00127873">
      <w:pPr>
        <w:rPr>
          <w:rFonts w:asciiTheme="majorHAnsi" w:hAnsiTheme="majorHAnsi" w:cstheme="majorHAnsi"/>
        </w:rPr>
      </w:pPr>
      <w:r>
        <w:rPr>
          <w:rFonts w:asciiTheme="majorHAnsi" w:hAnsiTheme="majorHAnsi" w:cstheme="majorHAnsi"/>
        </w:rPr>
        <w:t xml:space="preserve">   </w:t>
      </w:r>
      <w:r w:rsidRPr="00127873">
        <w:rPr>
          <w:rFonts w:asciiTheme="majorHAnsi" w:hAnsiTheme="majorHAnsi" w:cstheme="majorHAnsi"/>
        </w:rPr>
        <w:t>We held both face-to-face and online meetings throughout the development process. By discussing ideas and sharing feedback with one another, we were able to improve the quality of the project collaboratively. During this time, our team leader provided us with detailed guidance on what needed to be done, helping us stay on track and enhance the overall outcome. By combining the strongest and most effective parts of each team member’s code, we successfully created a highly refined and improved version of the project.</w:t>
      </w:r>
    </w:p>
    <w:sectPr w:rsidR="00042266" w:rsidRPr="00DA72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FCA2937C"/>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AF91DB7"/>
    <w:multiLevelType w:val="multilevel"/>
    <w:tmpl w:val="64B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457DA"/>
    <w:multiLevelType w:val="multilevel"/>
    <w:tmpl w:val="2352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97651"/>
    <w:multiLevelType w:val="multilevel"/>
    <w:tmpl w:val="8AD22A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10012FCF"/>
    <w:multiLevelType w:val="multilevel"/>
    <w:tmpl w:val="B72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02EC6"/>
    <w:multiLevelType w:val="multilevel"/>
    <w:tmpl w:val="43E8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7C0402"/>
    <w:multiLevelType w:val="multilevel"/>
    <w:tmpl w:val="DB0A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77BB4"/>
    <w:multiLevelType w:val="multilevel"/>
    <w:tmpl w:val="0CC6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36031"/>
    <w:multiLevelType w:val="multilevel"/>
    <w:tmpl w:val="105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00F2C"/>
    <w:multiLevelType w:val="multilevel"/>
    <w:tmpl w:val="5578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12F62"/>
    <w:multiLevelType w:val="multilevel"/>
    <w:tmpl w:val="E3B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829DC"/>
    <w:multiLevelType w:val="multilevel"/>
    <w:tmpl w:val="268C2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3E01D5"/>
    <w:multiLevelType w:val="multilevel"/>
    <w:tmpl w:val="EE0E0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DE764C"/>
    <w:multiLevelType w:val="multilevel"/>
    <w:tmpl w:val="3122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6D1CE1"/>
    <w:multiLevelType w:val="multilevel"/>
    <w:tmpl w:val="2264B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E63BC1"/>
    <w:multiLevelType w:val="multilevel"/>
    <w:tmpl w:val="471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914ACA"/>
    <w:multiLevelType w:val="multilevel"/>
    <w:tmpl w:val="E6A0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C661D"/>
    <w:multiLevelType w:val="multilevel"/>
    <w:tmpl w:val="76FC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BB254B"/>
    <w:multiLevelType w:val="multilevel"/>
    <w:tmpl w:val="BF32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D2ABB"/>
    <w:multiLevelType w:val="multilevel"/>
    <w:tmpl w:val="05FE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713C19"/>
    <w:multiLevelType w:val="multilevel"/>
    <w:tmpl w:val="7A26A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A25A97"/>
    <w:multiLevelType w:val="multilevel"/>
    <w:tmpl w:val="304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0752BC"/>
    <w:multiLevelType w:val="multilevel"/>
    <w:tmpl w:val="9F5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F24456"/>
    <w:multiLevelType w:val="multilevel"/>
    <w:tmpl w:val="B930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061846"/>
    <w:multiLevelType w:val="multilevel"/>
    <w:tmpl w:val="BE1C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895F00"/>
    <w:multiLevelType w:val="multilevel"/>
    <w:tmpl w:val="B7C80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E47905"/>
    <w:multiLevelType w:val="multilevel"/>
    <w:tmpl w:val="1928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5B3D41"/>
    <w:multiLevelType w:val="multilevel"/>
    <w:tmpl w:val="69CC2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C90E08"/>
    <w:multiLevelType w:val="multilevel"/>
    <w:tmpl w:val="EDD49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D2736D"/>
    <w:multiLevelType w:val="multilevel"/>
    <w:tmpl w:val="FA5E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930FC4"/>
    <w:multiLevelType w:val="multilevel"/>
    <w:tmpl w:val="F8544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9B42EF"/>
    <w:multiLevelType w:val="multilevel"/>
    <w:tmpl w:val="404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290095"/>
    <w:multiLevelType w:val="multilevel"/>
    <w:tmpl w:val="EA46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EA5819"/>
    <w:multiLevelType w:val="multilevel"/>
    <w:tmpl w:val="23C4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E254B7"/>
    <w:multiLevelType w:val="multilevel"/>
    <w:tmpl w:val="8D56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130627"/>
    <w:multiLevelType w:val="multilevel"/>
    <w:tmpl w:val="71F8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696AA5"/>
    <w:multiLevelType w:val="multilevel"/>
    <w:tmpl w:val="FB04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E340BA"/>
    <w:multiLevelType w:val="multilevel"/>
    <w:tmpl w:val="9C30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5A7518"/>
    <w:multiLevelType w:val="multilevel"/>
    <w:tmpl w:val="B730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A053AE"/>
    <w:multiLevelType w:val="multilevel"/>
    <w:tmpl w:val="F2266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AC6E13"/>
    <w:multiLevelType w:val="multilevel"/>
    <w:tmpl w:val="29EE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4A189E"/>
    <w:multiLevelType w:val="multilevel"/>
    <w:tmpl w:val="1902C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CF2965"/>
    <w:multiLevelType w:val="multilevel"/>
    <w:tmpl w:val="6B60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BD1827"/>
    <w:multiLevelType w:val="multilevel"/>
    <w:tmpl w:val="7EF6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D23386"/>
    <w:multiLevelType w:val="multilevel"/>
    <w:tmpl w:val="96769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E057B8"/>
    <w:multiLevelType w:val="multilevel"/>
    <w:tmpl w:val="0C4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521F2A"/>
    <w:multiLevelType w:val="multilevel"/>
    <w:tmpl w:val="75049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6C79DC"/>
    <w:multiLevelType w:val="multilevel"/>
    <w:tmpl w:val="997E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F130B4"/>
    <w:multiLevelType w:val="multilevel"/>
    <w:tmpl w:val="6F06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9756DD"/>
    <w:multiLevelType w:val="multilevel"/>
    <w:tmpl w:val="4960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4B71C8"/>
    <w:multiLevelType w:val="multilevel"/>
    <w:tmpl w:val="C09A4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D40BBC"/>
    <w:multiLevelType w:val="multilevel"/>
    <w:tmpl w:val="DC16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104806"/>
    <w:multiLevelType w:val="multilevel"/>
    <w:tmpl w:val="A43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C678CA"/>
    <w:multiLevelType w:val="multilevel"/>
    <w:tmpl w:val="5FD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D71184"/>
    <w:multiLevelType w:val="multilevel"/>
    <w:tmpl w:val="5396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D052E0"/>
    <w:multiLevelType w:val="multilevel"/>
    <w:tmpl w:val="4C40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78038B"/>
    <w:multiLevelType w:val="multilevel"/>
    <w:tmpl w:val="2CC28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590868">
    <w:abstractNumId w:val="8"/>
  </w:num>
  <w:num w:numId="2" w16cid:durableId="804472543">
    <w:abstractNumId w:val="6"/>
  </w:num>
  <w:num w:numId="3" w16cid:durableId="857155118">
    <w:abstractNumId w:val="5"/>
  </w:num>
  <w:num w:numId="4" w16cid:durableId="2005039093">
    <w:abstractNumId w:val="4"/>
  </w:num>
  <w:num w:numId="5" w16cid:durableId="213006272">
    <w:abstractNumId w:val="7"/>
  </w:num>
  <w:num w:numId="6" w16cid:durableId="115024902">
    <w:abstractNumId w:val="3"/>
  </w:num>
  <w:num w:numId="7" w16cid:durableId="1995520900">
    <w:abstractNumId w:val="2"/>
  </w:num>
  <w:num w:numId="8" w16cid:durableId="1423260560">
    <w:abstractNumId w:val="1"/>
  </w:num>
  <w:num w:numId="9" w16cid:durableId="1100948555">
    <w:abstractNumId w:val="0"/>
  </w:num>
  <w:num w:numId="10" w16cid:durableId="1806577103">
    <w:abstractNumId w:val="27"/>
  </w:num>
  <w:num w:numId="11" w16cid:durableId="1055990">
    <w:abstractNumId w:val="21"/>
  </w:num>
  <w:num w:numId="12" w16cid:durableId="1328559135">
    <w:abstractNumId w:val="46"/>
  </w:num>
  <w:num w:numId="13" w16cid:durableId="805049562">
    <w:abstractNumId w:val="49"/>
  </w:num>
  <w:num w:numId="14" w16cid:durableId="15887727">
    <w:abstractNumId w:val="40"/>
  </w:num>
  <w:num w:numId="15" w16cid:durableId="335500431">
    <w:abstractNumId w:val="63"/>
  </w:num>
  <w:num w:numId="16" w16cid:durableId="416948266">
    <w:abstractNumId w:val="25"/>
  </w:num>
  <w:num w:numId="17" w16cid:durableId="606541713">
    <w:abstractNumId w:val="23"/>
  </w:num>
  <w:num w:numId="18" w16cid:durableId="872502935">
    <w:abstractNumId w:val="11"/>
  </w:num>
  <w:num w:numId="19" w16cid:durableId="789396755">
    <w:abstractNumId w:val="45"/>
  </w:num>
  <w:num w:numId="20" w16cid:durableId="1921865487">
    <w:abstractNumId w:val="38"/>
  </w:num>
  <w:num w:numId="21" w16cid:durableId="524368489">
    <w:abstractNumId w:val="20"/>
  </w:num>
  <w:num w:numId="22" w16cid:durableId="1290548029">
    <w:abstractNumId w:val="64"/>
  </w:num>
  <w:num w:numId="23" w16cid:durableId="1052579560">
    <w:abstractNumId w:val="54"/>
  </w:num>
  <w:num w:numId="24" w16cid:durableId="866453497">
    <w:abstractNumId w:val="55"/>
  </w:num>
  <w:num w:numId="25" w16cid:durableId="810946244">
    <w:abstractNumId w:val="53"/>
  </w:num>
  <w:num w:numId="26" w16cid:durableId="1545751837">
    <w:abstractNumId w:val="16"/>
  </w:num>
  <w:num w:numId="27" w16cid:durableId="1962152540">
    <w:abstractNumId w:val="15"/>
  </w:num>
  <w:num w:numId="28" w16cid:durableId="417479280">
    <w:abstractNumId w:val="12"/>
  </w:num>
  <w:num w:numId="29" w16cid:durableId="2029477541">
    <w:abstractNumId w:val="13"/>
  </w:num>
  <w:num w:numId="30" w16cid:durableId="662972262">
    <w:abstractNumId w:val="30"/>
  </w:num>
  <w:num w:numId="31" w16cid:durableId="1025987709">
    <w:abstractNumId w:val="26"/>
  </w:num>
  <w:num w:numId="32" w16cid:durableId="1077050367">
    <w:abstractNumId w:val="14"/>
  </w:num>
  <w:num w:numId="33" w16cid:durableId="1207526244">
    <w:abstractNumId w:val="34"/>
  </w:num>
  <w:num w:numId="34" w16cid:durableId="1522667615">
    <w:abstractNumId w:val="62"/>
  </w:num>
  <w:num w:numId="35" w16cid:durableId="357394703">
    <w:abstractNumId w:val="44"/>
  </w:num>
  <w:num w:numId="36" w16cid:durableId="1453943921">
    <w:abstractNumId w:val="22"/>
  </w:num>
  <w:num w:numId="37" w16cid:durableId="2083677977">
    <w:abstractNumId w:val="24"/>
  </w:num>
  <w:num w:numId="38" w16cid:durableId="920943896">
    <w:abstractNumId w:val="56"/>
  </w:num>
  <w:num w:numId="39" w16cid:durableId="1594704451">
    <w:abstractNumId w:val="48"/>
  </w:num>
  <w:num w:numId="40" w16cid:durableId="828204768">
    <w:abstractNumId w:val="61"/>
  </w:num>
  <w:num w:numId="41" w16cid:durableId="280767274">
    <w:abstractNumId w:val="39"/>
  </w:num>
  <w:num w:numId="42" w16cid:durableId="1227884888">
    <w:abstractNumId w:val="50"/>
  </w:num>
  <w:num w:numId="43" w16cid:durableId="516969184">
    <w:abstractNumId w:val="60"/>
  </w:num>
  <w:num w:numId="44" w16cid:durableId="188446067">
    <w:abstractNumId w:val="59"/>
  </w:num>
  <w:num w:numId="45" w16cid:durableId="1960378985">
    <w:abstractNumId w:val="18"/>
  </w:num>
  <w:num w:numId="46" w16cid:durableId="899250939">
    <w:abstractNumId w:val="17"/>
  </w:num>
  <w:num w:numId="47" w16cid:durableId="113595519">
    <w:abstractNumId w:val="32"/>
  </w:num>
  <w:num w:numId="48" w16cid:durableId="1285959495">
    <w:abstractNumId w:val="37"/>
  </w:num>
  <w:num w:numId="49" w16cid:durableId="1860965028">
    <w:abstractNumId w:val="57"/>
  </w:num>
  <w:num w:numId="50" w16cid:durableId="1818569455">
    <w:abstractNumId w:val="43"/>
  </w:num>
  <w:num w:numId="51" w16cid:durableId="148719111">
    <w:abstractNumId w:val="41"/>
  </w:num>
  <w:num w:numId="52" w16cid:durableId="612254118">
    <w:abstractNumId w:val="28"/>
  </w:num>
  <w:num w:numId="53" w16cid:durableId="424738827">
    <w:abstractNumId w:val="31"/>
  </w:num>
  <w:num w:numId="54" w16cid:durableId="563874624">
    <w:abstractNumId w:val="42"/>
  </w:num>
  <w:num w:numId="55" w16cid:durableId="667102420">
    <w:abstractNumId w:val="36"/>
  </w:num>
  <w:num w:numId="56" w16cid:durableId="17704831">
    <w:abstractNumId w:val="9"/>
  </w:num>
  <w:num w:numId="57" w16cid:durableId="347945118">
    <w:abstractNumId w:val="58"/>
  </w:num>
  <w:num w:numId="58" w16cid:durableId="1357584135">
    <w:abstractNumId w:val="19"/>
  </w:num>
  <w:num w:numId="59" w16cid:durableId="1774276102">
    <w:abstractNumId w:val="33"/>
  </w:num>
  <w:num w:numId="60" w16cid:durableId="327825212">
    <w:abstractNumId w:val="51"/>
  </w:num>
  <w:num w:numId="61" w16cid:durableId="1421104465">
    <w:abstractNumId w:val="35"/>
  </w:num>
  <w:num w:numId="62" w16cid:durableId="1097946817">
    <w:abstractNumId w:val="47"/>
  </w:num>
  <w:num w:numId="63" w16cid:durableId="1228803974">
    <w:abstractNumId w:val="52"/>
  </w:num>
  <w:num w:numId="64" w16cid:durableId="1578588553">
    <w:abstractNumId w:val="29"/>
  </w:num>
  <w:num w:numId="65" w16cid:durableId="16796959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266"/>
    <w:rsid w:val="0004333E"/>
    <w:rsid w:val="0006063C"/>
    <w:rsid w:val="000647EE"/>
    <w:rsid w:val="00112864"/>
    <w:rsid w:val="00127873"/>
    <w:rsid w:val="0015074B"/>
    <w:rsid w:val="00153CC9"/>
    <w:rsid w:val="0016253A"/>
    <w:rsid w:val="00166DA8"/>
    <w:rsid w:val="00182A96"/>
    <w:rsid w:val="00200833"/>
    <w:rsid w:val="00200A24"/>
    <w:rsid w:val="00213CC8"/>
    <w:rsid w:val="0028224F"/>
    <w:rsid w:val="0029639D"/>
    <w:rsid w:val="00326F90"/>
    <w:rsid w:val="00360C21"/>
    <w:rsid w:val="00377390"/>
    <w:rsid w:val="00402A47"/>
    <w:rsid w:val="00437060"/>
    <w:rsid w:val="004A5BAE"/>
    <w:rsid w:val="004D776C"/>
    <w:rsid w:val="00503DB0"/>
    <w:rsid w:val="005B5852"/>
    <w:rsid w:val="005D4310"/>
    <w:rsid w:val="005E1624"/>
    <w:rsid w:val="005F2DAC"/>
    <w:rsid w:val="006628CE"/>
    <w:rsid w:val="006C0386"/>
    <w:rsid w:val="006F776A"/>
    <w:rsid w:val="00737A51"/>
    <w:rsid w:val="00770E0A"/>
    <w:rsid w:val="007C6C62"/>
    <w:rsid w:val="00827D73"/>
    <w:rsid w:val="008C35A8"/>
    <w:rsid w:val="009243E5"/>
    <w:rsid w:val="009302A0"/>
    <w:rsid w:val="009E3C87"/>
    <w:rsid w:val="00A7062A"/>
    <w:rsid w:val="00AA1D8D"/>
    <w:rsid w:val="00B03824"/>
    <w:rsid w:val="00B238F3"/>
    <w:rsid w:val="00B47730"/>
    <w:rsid w:val="00B72C12"/>
    <w:rsid w:val="00C22BD1"/>
    <w:rsid w:val="00C2600A"/>
    <w:rsid w:val="00CA0898"/>
    <w:rsid w:val="00CB0664"/>
    <w:rsid w:val="00D00466"/>
    <w:rsid w:val="00D61BB4"/>
    <w:rsid w:val="00DA7299"/>
    <w:rsid w:val="00DD64AB"/>
    <w:rsid w:val="00DF5CEE"/>
    <w:rsid w:val="00F07382"/>
    <w:rsid w:val="00F22866"/>
    <w:rsid w:val="00F80915"/>
    <w:rsid w:val="00FC693F"/>
    <w:rsid w:val="00FC78BF"/>
    <w:rsid w:val="00FD4E90"/>
    <w:rsid w:val="00FE1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B3EE45"/>
  <w14:defaultImageDpi w14:val="300"/>
  <w15:docId w15:val="{D87FBDB3-9DFA-418C-927A-A50DDBD6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6F776A"/>
    <w:rPr>
      <w:color w:val="0000FF" w:themeColor="hyperlink"/>
      <w:u w:val="single"/>
    </w:rPr>
  </w:style>
  <w:style w:type="character" w:styleId="zmlenmeyenBahsetme">
    <w:name w:val="Unresolved Mention"/>
    <w:basedOn w:val="VarsaylanParagrafYazTipi"/>
    <w:uiPriority w:val="99"/>
    <w:semiHidden/>
    <w:unhideWhenUsed/>
    <w:rsid w:val="006F776A"/>
    <w:rPr>
      <w:color w:val="605E5C"/>
      <w:shd w:val="clear" w:color="auto" w:fill="E1DFDD"/>
    </w:rPr>
  </w:style>
  <w:style w:type="character" w:styleId="HTMLKodu">
    <w:name w:val="HTML Code"/>
    <w:basedOn w:val="VarsaylanParagrafYazTipi"/>
    <w:uiPriority w:val="99"/>
    <w:semiHidden/>
    <w:unhideWhenUsed/>
    <w:rsid w:val="000422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227">
      <w:bodyDiv w:val="1"/>
      <w:marLeft w:val="0"/>
      <w:marRight w:val="0"/>
      <w:marTop w:val="0"/>
      <w:marBottom w:val="0"/>
      <w:divBdr>
        <w:top w:val="none" w:sz="0" w:space="0" w:color="auto"/>
        <w:left w:val="none" w:sz="0" w:space="0" w:color="auto"/>
        <w:bottom w:val="none" w:sz="0" w:space="0" w:color="auto"/>
        <w:right w:val="none" w:sz="0" w:space="0" w:color="auto"/>
      </w:divBdr>
    </w:div>
    <w:div w:id="21445650">
      <w:bodyDiv w:val="1"/>
      <w:marLeft w:val="0"/>
      <w:marRight w:val="0"/>
      <w:marTop w:val="0"/>
      <w:marBottom w:val="0"/>
      <w:divBdr>
        <w:top w:val="none" w:sz="0" w:space="0" w:color="auto"/>
        <w:left w:val="none" w:sz="0" w:space="0" w:color="auto"/>
        <w:bottom w:val="none" w:sz="0" w:space="0" w:color="auto"/>
        <w:right w:val="none" w:sz="0" w:space="0" w:color="auto"/>
      </w:divBdr>
    </w:div>
    <w:div w:id="54278579">
      <w:bodyDiv w:val="1"/>
      <w:marLeft w:val="0"/>
      <w:marRight w:val="0"/>
      <w:marTop w:val="0"/>
      <w:marBottom w:val="0"/>
      <w:divBdr>
        <w:top w:val="none" w:sz="0" w:space="0" w:color="auto"/>
        <w:left w:val="none" w:sz="0" w:space="0" w:color="auto"/>
        <w:bottom w:val="none" w:sz="0" w:space="0" w:color="auto"/>
        <w:right w:val="none" w:sz="0" w:space="0" w:color="auto"/>
      </w:divBdr>
    </w:div>
    <w:div w:id="59450851">
      <w:bodyDiv w:val="1"/>
      <w:marLeft w:val="0"/>
      <w:marRight w:val="0"/>
      <w:marTop w:val="0"/>
      <w:marBottom w:val="0"/>
      <w:divBdr>
        <w:top w:val="none" w:sz="0" w:space="0" w:color="auto"/>
        <w:left w:val="none" w:sz="0" w:space="0" w:color="auto"/>
        <w:bottom w:val="none" w:sz="0" w:space="0" w:color="auto"/>
        <w:right w:val="none" w:sz="0" w:space="0" w:color="auto"/>
      </w:divBdr>
    </w:div>
    <w:div w:id="59906454">
      <w:bodyDiv w:val="1"/>
      <w:marLeft w:val="0"/>
      <w:marRight w:val="0"/>
      <w:marTop w:val="0"/>
      <w:marBottom w:val="0"/>
      <w:divBdr>
        <w:top w:val="none" w:sz="0" w:space="0" w:color="auto"/>
        <w:left w:val="none" w:sz="0" w:space="0" w:color="auto"/>
        <w:bottom w:val="none" w:sz="0" w:space="0" w:color="auto"/>
        <w:right w:val="none" w:sz="0" w:space="0" w:color="auto"/>
      </w:divBdr>
    </w:div>
    <w:div w:id="67463868">
      <w:bodyDiv w:val="1"/>
      <w:marLeft w:val="0"/>
      <w:marRight w:val="0"/>
      <w:marTop w:val="0"/>
      <w:marBottom w:val="0"/>
      <w:divBdr>
        <w:top w:val="none" w:sz="0" w:space="0" w:color="auto"/>
        <w:left w:val="none" w:sz="0" w:space="0" w:color="auto"/>
        <w:bottom w:val="none" w:sz="0" w:space="0" w:color="auto"/>
        <w:right w:val="none" w:sz="0" w:space="0" w:color="auto"/>
      </w:divBdr>
    </w:div>
    <w:div w:id="75515979">
      <w:bodyDiv w:val="1"/>
      <w:marLeft w:val="0"/>
      <w:marRight w:val="0"/>
      <w:marTop w:val="0"/>
      <w:marBottom w:val="0"/>
      <w:divBdr>
        <w:top w:val="none" w:sz="0" w:space="0" w:color="auto"/>
        <w:left w:val="none" w:sz="0" w:space="0" w:color="auto"/>
        <w:bottom w:val="none" w:sz="0" w:space="0" w:color="auto"/>
        <w:right w:val="none" w:sz="0" w:space="0" w:color="auto"/>
      </w:divBdr>
    </w:div>
    <w:div w:id="80220063">
      <w:bodyDiv w:val="1"/>
      <w:marLeft w:val="0"/>
      <w:marRight w:val="0"/>
      <w:marTop w:val="0"/>
      <w:marBottom w:val="0"/>
      <w:divBdr>
        <w:top w:val="none" w:sz="0" w:space="0" w:color="auto"/>
        <w:left w:val="none" w:sz="0" w:space="0" w:color="auto"/>
        <w:bottom w:val="none" w:sz="0" w:space="0" w:color="auto"/>
        <w:right w:val="none" w:sz="0" w:space="0" w:color="auto"/>
      </w:divBdr>
    </w:div>
    <w:div w:id="85810686">
      <w:bodyDiv w:val="1"/>
      <w:marLeft w:val="0"/>
      <w:marRight w:val="0"/>
      <w:marTop w:val="0"/>
      <w:marBottom w:val="0"/>
      <w:divBdr>
        <w:top w:val="none" w:sz="0" w:space="0" w:color="auto"/>
        <w:left w:val="none" w:sz="0" w:space="0" w:color="auto"/>
        <w:bottom w:val="none" w:sz="0" w:space="0" w:color="auto"/>
        <w:right w:val="none" w:sz="0" w:space="0" w:color="auto"/>
      </w:divBdr>
    </w:div>
    <w:div w:id="87623572">
      <w:bodyDiv w:val="1"/>
      <w:marLeft w:val="0"/>
      <w:marRight w:val="0"/>
      <w:marTop w:val="0"/>
      <w:marBottom w:val="0"/>
      <w:divBdr>
        <w:top w:val="none" w:sz="0" w:space="0" w:color="auto"/>
        <w:left w:val="none" w:sz="0" w:space="0" w:color="auto"/>
        <w:bottom w:val="none" w:sz="0" w:space="0" w:color="auto"/>
        <w:right w:val="none" w:sz="0" w:space="0" w:color="auto"/>
      </w:divBdr>
      <w:divsChild>
        <w:div w:id="1651863819">
          <w:marLeft w:val="0"/>
          <w:marRight w:val="0"/>
          <w:marTop w:val="0"/>
          <w:marBottom w:val="0"/>
          <w:divBdr>
            <w:top w:val="none" w:sz="0" w:space="0" w:color="auto"/>
            <w:left w:val="none" w:sz="0" w:space="0" w:color="auto"/>
            <w:bottom w:val="none" w:sz="0" w:space="0" w:color="auto"/>
            <w:right w:val="none" w:sz="0" w:space="0" w:color="auto"/>
          </w:divBdr>
          <w:divsChild>
            <w:div w:id="16978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911">
      <w:bodyDiv w:val="1"/>
      <w:marLeft w:val="0"/>
      <w:marRight w:val="0"/>
      <w:marTop w:val="0"/>
      <w:marBottom w:val="0"/>
      <w:divBdr>
        <w:top w:val="none" w:sz="0" w:space="0" w:color="auto"/>
        <w:left w:val="none" w:sz="0" w:space="0" w:color="auto"/>
        <w:bottom w:val="none" w:sz="0" w:space="0" w:color="auto"/>
        <w:right w:val="none" w:sz="0" w:space="0" w:color="auto"/>
      </w:divBdr>
      <w:divsChild>
        <w:div w:id="147480059">
          <w:marLeft w:val="0"/>
          <w:marRight w:val="0"/>
          <w:marTop w:val="0"/>
          <w:marBottom w:val="0"/>
          <w:divBdr>
            <w:top w:val="none" w:sz="0" w:space="0" w:color="auto"/>
            <w:left w:val="none" w:sz="0" w:space="0" w:color="auto"/>
            <w:bottom w:val="none" w:sz="0" w:space="0" w:color="auto"/>
            <w:right w:val="none" w:sz="0" w:space="0" w:color="auto"/>
          </w:divBdr>
          <w:divsChild>
            <w:div w:id="2628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475">
      <w:bodyDiv w:val="1"/>
      <w:marLeft w:val="0"/>
      <w:marRight w:val="0"/>
      <w:marTop w:val="0"/>
      <w:marBottom w:val="0"/>
      <w:divBdr>
        <w:top w:val="none" w:sz="0" w:space="0" w:color="auto"/>
        <w:left w:val="none" w:sz="0" w:space="0" w:color="auto"/>
        <w:bottom w:val="none" w:sz="0" w:space="0" w:color="auto"/>
        <w:right w:val="none" w:sz="0" w:space="0" w:color="auto"/>
      </w:divBdr>
    </w:div>
    <w:div w:id="147404045">
      <w:bodyDiv w:val="1"/>
      <w:marLeft w:val="0"/>
      <w:marRight w:val="0"/>
      <w:marTop w:val="0"/>
      <w:marBottom w:val="0"/>
      <w:divBdr>
        <w:top w:val="none" w:sz="0" w:space="0" w:color="auto"/>
        <w:left w:val="none" w:sz="0" w:space="0" w:color="auto"/>
        <w:bottom w:val="none" w:sz="0" w:space="0" w:color="auto"/>
        <w:right w:val="none" w:sz="0" w:space="0" w:color="auto"/>
      </w:divBdr>
    </w:div>
    <w:div w:id="158887876">
      <w:bodyDiv w:val="1"/>
      <w:marLeft w:val="0"/>
      <w:marRight w:val="0"/>
      <w:marTop w:val="0"/>
      <w:marBottom w:val="0"/>
      <w:divBdr>
        <w:top w:val="none" w:sz="0" w:space="0" w:color="auto"/>
        <w:left w:val="none" w:sz="0" w:space="0" w:color="auto"/>
        <w:bottom w:val="none" w:sz="0" w:space="0" w:color="auto"/>
        <w:right w:val="none" w:sz="0" w:space="0" w:color="auto"/>
      </w:divBdr>
      <w:divsChild>
        <w:div w:id="773205082">
          <w:marLeft w:val="0"/>
          <w:marRight w:val="0"/>
          <w:marTop w:val="0"/>
          <w:marBottom w:val="0"/>
          <w:divBdr>
            <w:top w:val="none" w:sz="0" w:space="0" w:color="auto"/>
            <w:left w:val="none" w:sz="0" w:space="0" w:color="auto"/>
            <w:bottom w:val="none" w:sz="0" w:space="0" w:color="auto"/>
            <w:right w:val="none" w:sz="0" w:space="0" w:color="auto"/>
          </w:divBdr>
          <w:divsChild>
            <w:div w:id="21311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3451">
      <w:bodyDiv w:val="1"/>
      <w:marLeft w:val="0"/>
      <w:marRight w:val="0"/>
      <w:marTop w:val="0"/>
      <w:marBottom w:val="0"/>
      <w:divBdr>
        <w:top w:val="none" w:sz="0" w:space="0" w:color="auto"/>
        <w:left w:val="none" w:sz="0" w:space="0" w:color="auto"/>
        <w:bottom w:val="none" w:sz="0" w:space="0" w:color="auto"/>
        <w:right w:val="none" w:sz="0" w:space="0" w:color="auto"/>
      </w:divBdr>
    </w:div>
    <w:div w:id="237834225">
      <w:bodyDiv w:val="1"/>
      <w:marLeft w:val="0"/>
      <w:marRight w:val="0"/>
      <w:marTop w:val="0"/>
      <w:marBottom w:val="0"/>
      <w:divBdr>
        <w:top w:val="none" w:sz="0" w:space="0" w:color="auto"/>
        <w:left w:val="none" w:sz="0" w:space="0" w:color="auto"/>
        <w:bottom w:val="none" w:sz="0" w:space="0" w:color="auto"/>
        <w:right w:val="none" w:sz="0" w:space="0" w:color="auto"/>
      </w:divBdr>
    </w:div>
    <w:div w:id="237905269">
      <w:bodyDiv w:val="1"/>
      <w:marLeft w:val="0"/>
      <w:marRight w:val="0"/>
      <w:marTop w:val="0"/>
      <w:marBottom w:val="0"/>
      <w:divBdr>
        <w:top w:val="none" w:sz="0" w:space="0" w:color="auto"/>
        <w:left w:val="none" w:sz="0" w:space="0" w:color="auto"/>
        <w:bottom w:val="none" w:sz="0" w:space="0" w:color="auto"/>
        <w:right w:val="none" w:sz="0" w:space="0" w:color="auto"/>
      </w:divBdr>
    </w:div>
    <w:div w:id="243104594">
      <w:bodyDiv w:val="1"/>
      <w:marLeft w:val="0"/>
      <w:marRight w:val="0"/>
      <w:marTop w:val="0"/>
      <w:marBottom w:val="0"/>
      <w:divBdr>
        <w:top w:val="none" w:sz="0" w:space="0" w:color="auto"/>
        <w:left w:val="none" w:sz="0" w:space="0" w:color="auto"/>
        <w:bottom w:val="none" w:sz="0" w:space="0" w:color="auto"/>
        <w:right w:val="none" w:sz="0" w:space="0" w:color="auto"/>
      </w:divBdr>
    </w:div>
    <w:div w:id="267469694">
      <w:bodyDiv w:val="1"/>
      <w:marLeft w:val="0"/>
      <w:marRight w:val="0"/>
      <w:marTop w:val="0"/>
      <w:marBottom w:val="0"/>
      <w:divBdr>
        <w:top w:val="none" w:sz="0" w:space="0" w:color="auto"/>
        <w:left w:val="none" w:sz="0" w:space="0" w:color="auto"/>
        <w:bottom w:val="none" w:sz="0" w:space="0" w:color="auto"/>
        <w:right w:val="none" w:sz="0" w:space="0" w:color="auto"/>
      </w:divBdr>
    </w:div>
    <w:div w:id="290522550">
      <w:bodyDiv w:val="1"/>
      <w:marLeft w:val="0"/>
      <w:marRight w:val="0"/>
      <w:marTop w:val="0"/>
      <w:marBottom w:val="0"/>
      <w:divBdr>
        <w:top w:val="none" w:sz="0" w:space="0" w:color="auto"/>
        <w:left w:val="none" w:sz="0" w:space="0" w:color="auto"/>
        <w:bottom w:val="none" w:sz="0" w:space="0" w:color="auto"/>
        <w:right w:val="none" w:sz="0" w:space="0" w:color="auto"/>
      </w:divBdr>
    </w:div>
    <w:div w:id="362942635">
      <w:bodyDiv w:val="1"/>
      <w:marLeft w:val="0"/>
      <w:marRight w:val="0"/>
      <w:marTop w:val="0"/>
      <w:marBottom w:val="0"/>
      <w:divBdr>
        <w:top w:val="none" w:sz="0" w:space="0" w:color="auto"/>
        <w:left w:val="none" w:sz="0" w:space="0" w:color="auto"/>
        <w:bottom w:val="none" w:sz="0" w:space="0" w:color="auto"/>
        <w:right w:val="none" w:sz="0" w:space="0" w:color="auto"/>
      </w:divBdr>
    </w:div>
    <w:div w:id="364060678">
      <w:bodyDiv w:val="1"/>
      <w:marLeft w:val="0"/>
      <w:marRight w:val="0"/>
      <w:marTop w:val="0"/>
      <w:marBottom w:val="0"/>
      <w:divBdr>
        <w:top w:val="none" w:sz="0" w:space="0" w:color="auto"/>
        <w:left w:val="none" w:sz="0" w:space="0" w:color="auto"/>
        <w:bottom w:val="none" w:sz="0" w:space="0" w:color="auto"/>
        <w:right w:val="none" w:sz="0" w:space="0" w:color="auto"/>
      </w:divBdr>
    </w:div>
    <w:div w:id="373509980">
      <w:bodyDiv w:val="1"/>
      <w:marLeft w:val="0"/>
      <w:marRight w:val="0"/>
      <w:marTop w:val="0"/>
      <w:marBottom w:val="0"/>
      <w:divBdr>
        <w:top w:val="none" w:sz="0" w:space="0" w:color="auto"/>
        <w:left w:val="none" w:sz="0" w:space="0" w:color="auto"/>
        <w:bottom w:val="none" w:sz="0" w:space="0" w:color="auto"/>
        <w:right w:val="none" w:sz="0" w:space="0" w:color="auto"/>
      </w:divBdr>
    </w:div>
    <w:div w:id="383023386">
      <w:bodyDiv w:val="1"/>
      <w:marLeft w:val="0"/>
      <w:marRight w:val="0"/>
      <w:marTop w:val="0"/>
      <w:marBottom w:val="0"/>
      <w:divBdr>
        <w:top w:val="none" w:sz="0" w:space="0" w:color="auto"/>
        <w:left w:val="none" w:sz="0" w:space="0" w:color="auto"/>
        <w:bottom w:val="none" w:sz="0" w:space="0" w:color="auto"/>
        <w:right w:val="none" w:sz="0" w:space="0" w:color="auto"/>
      </w:divBdr>
    </w:div>
    <w:div w:id="398675943">
      <w:bodyDiv w:val="1"/>
      <w:marLeft w:val="0"/>
      <w:marRight w:val="0"/>
      <w:marTop w:val="0"/>
      <w:marBottom w:val="0"/>
      <w:divBdr>
        <w:top w:val="none" w:sz="0" w:space="0" w:color="auto"/>
        <w:left w:val="none" w:sz="0" w:space="0" w:color="auto"/>
        <w:bottom w:val="none" w:sz="0" w:space="0" w:color="auto"/>
        <w:right w:val="none" w:sz="0" w:space="0" w:color="auto"/>
      </w:divBdr>
    </w:div>
    <w:div w:id="408381561">
      <w:bodyDiv w:val="1"/>
      <w:marLeft w:val="0"/>
      <w:marRight w:val="0"/>
      <w:marTop w:val="0"/>
      <w:marBottom w:val="0"/>
      <w:divBdr>
        <w:top w:val="none" w:sz="0" w:space="0" w:color="auto"/>
        <w:left w:val="none" w:sz="0" w:space="0" w:color="auto"/>
        <w:bottom w:val="none" w:sz="0" w:space="0" w:color="auto"/>
        <w:right w:val="none" w:sz="0" w:space="0" w:color="auto"/>
      </w:divBdr>
    </w:div>
    <w:div w:id="419982707">
      <w:bodyDiv w:val="1"/>
      <w:marLeft w:val="0"/>
      <w:marRight w:val="0"/>
      <w:marTop w:val="0"/>
      <w:marBottom w:val="0"/>
      <w:divBdr>
        <w:top w:val="none" w:sz="0" w:space="0" w:color="auto"/>
        <w:left w:val="none" w:sz="0" w:space="0" w:color="auto"/>
        <w:bottom w:val="none" w:sz="0" w:space="0" w:color="auto"/>
        <w:right w:val="none" w:sz="0" w:space="0" w:color="auto"/>
      </w:divBdr>
    </w:div>
    <w:div w:id="438721735">
      <w:bodyDiv w:val="1"/>
      <w:marLeft w:val="0"/>
      <w:marRight w:val="0"/>
      <w:marTop w:val="0"/>
      <w:marBottom w:val="0"/>
      <w:divBdr>
        <w:top w:val="none" w:sz="0" w:space="0" w:color="auto"/>
        <w:left w:val="none" w:sz="0" w:space="0" w:color="auto"/>
        <w:bottom w:val="none" w:sz="0" w:space="0" w:color="auto"/>
        <w:right w:val="none" w:sz="0" w:space="0" w:color="auto"/>
      </w:divBdr>
      <w:divsChild>
        <w:div w:id="698745286">
          <w:marLeft w:val="0"/>
          <w:marRight w:val="0"/>
          <w:marTop w:val="0"/>
          <w:marBottom w:val="0"/>
          <w:divBdr>
            <w:top w:val="none" w:sz="0" w:space="0" w:color="auto"/>
            <w:left w:val="none" w:sz="0" w:space="0" w:color="auto"/>
            <w:bottom w:val="none" w:sz="0" w:space="0" w:color="auto"/>
            <w:right w:val="none" w:sz="0" w:space="0" w:color="auto"/>
          </w:divBdr>
          <w:divsChild>
            <w:div w:id="889192732">
              <w:marLeft w:val="0"/>
              <w:marRight w:val="0"/>
              <w:marTop w:val="0"/>
              <w:marBottom w:val="0"/>
              <w:divBdr>
                <w:top w:val="none" w:sz="0" w:space="0" w:color="auto"/>
                <w:left w:val="none" w:sz="0" w:space="0" w:color="auto"/>
                <w:bottom w:val="none" w:sz="0" w:space="0" w:color="auto"/>
                <w:right w:val="none" w:sz="0" w:space="0" w:color="auto"/>
              </w:divBdr>
            </w:div>
          </w:divsChild>
        </w:div>
        <w:div w:id="194468984">
          <w:marLeft w:val="0"/>
          <w:marRight w:val="0"/>
          <w:marTop w:val="0"/>
          <w:marBottom w:val="0"/>
          <w:divBdr>
            <w:top w:val="none" w:sz="0" w:space="0" w:color="auto"/>
            <w:left w:val="none" w:sz="0" w:space="0" w:color="auto"/>
            <w:bottom w:val="none" w:sz="0" w:space="0" w:color="auto"/>
            <w:right w:val="none" w:sz="0" w:space="0" w:color="auto"/>
          </w:divBdr>
          <w:divsChild>
            <w:div w:id="584191306">
              <w:marLeft w:val="0"/>
              <w:marRight w:val="0"/>
              <w:marTop w:val="0"/>
              <w:marBottom w:val="0"/>
              <w:divBdr>
                <w:top w:val="none" w:sz="0" w:space="0" w:color="auto"/>
                <w:left w:val="none" w:sz="0" w:space="0" w:color="auto"/>
                <w:bottom w:val="none" w:sz="0" w:space="0" w:color="auto"/>
                <w:right w:val="none" w:sz="0" w:space="0" w:color="auto"/>
              </w:divBdr>
            </w:div>
            <w:div w:id="552929231">
              <w:marLeft w:val="0"/>
              <w:marRight w:val="0"/>
              <w:marTop w:val="0"/>
              <w:marBottom w:val="0"/>
              <w:divBdr>
                <w:top w:val="none" w:sz="0" w:space="0" w:color="auto"/>
                <w:left w:val="none" w:sz="0" w:space="0" w:color="auto"/>
                <w:bottom w:val="none" w:sz="0" w:space="0" w:color="auto"/>
                <w:right w:val="none" w:sz="0" w:space="0" w:color="auto"/>
              </w:divBdr>
              <w:divsChild>
                <w:div w:id="236520809">
                  <w:marLeft w:val="0"/>
                  <w:marRight w:val="0"/>
                  <w:marTop w:val="0"/>
                  <w:marBottom w:val="0"/>
                  <w:divBdr>
                    <w:top w:val="none" w:sz="0" w:space="0" w:color="auto"/>
                    <w:left w:val="none" w:sz="0" w:space="0" w:color="auto"/>
                    <w:bottom w:val="none" w:sz="0" w:space="0" w:color="auto"/>
                    <w:right w:val="none" w:sz="0" w:space="0" w:color="auto"/>
                  </w:divBdr>
                  <w:divsChild>
                    <w:div w:id="16130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6402">
              <w:marLeft w:val="0"/>
              <w:marRight w:val="0"/>
              <w:marTop w:val="0"/>
              <w:marBottom w:val="0"/>
              <w:divBdr>
                <w:top w:val="none" w:sz="0" w:space="0" w:color="auto"/>
                <w:left w:val="none" w:sz="0" w:space="0" w:color="auto"/>
                <w:bottom w:val="none" w:sz="0" w:space="0" w:color="auto"/>
                <w:right w:val="none" w:sz="0" w:space="0" w:color="auto"/>
              </w:divBdr>
            </w:div>
          </w:divsChild>
        </w:div>
        <w:div w:id="140581093">
          <w:marLeft w:val="0"/>
          <w:marRight w:val="0"/>
          <w:marTop w:val="0"/>
          <w:marBottom w:val="0"/>
          <w:divBdr>
            <w:top w:val="none" w:sz="0" w:space="0" w:color="auto"/>
            <w:left w:val="none" w:sz="0" w:space="0" w:color="auto"/>
            <w:bottom w:val="none" w:sz="0" w:space="0" w:color="auto"/>
            <w:right w:val="none" w:sz="0" w:space="0" w:color="auto"/>
          </w:divBdr>
          <w:divsChild>
            <w:div w:id="2009552409">
              <w:marLeft w:val="0"/>
              <w:marRight w:val="0"/>
              <w:marTop w:val="0"/>
              <w:marBottom w:val="0"/>
              <w:divBdr>
                <w:top w:val="none" w:sz="0" w:space="0" w:color="auto"/>
                <w:left w:val="none" w:sz="0" w:space="0" w:color="auto"/>
                <w:bottom w:val="none" w:sz="0" w:space="0" w:color="auto"/>
                <w:right w:val="none" w:sz="0" w:space="0" w:color="auto"/>
              </w:divBdr>
            </w:div>
            <w:div w:id="108671170">
              <w:marLeft w:val="0"/>
              <w:marRight w:val="0"/>
              <w:marTop w:val="0"/>
              <w:marBottom w:val="0"/>
              <w:divBdr>
                <w:top w:val="none" w:sz="0" w:space="0" w:color="auto"/>
                <w:left w:val="none" w:sz="0" w:space="0" w:color="auto"/>
                <w:bottom w:val="none" w:sz="0" w:space="0" w:color="auto"/>
                <w:right w:val="none" w:sz="0" w:space="0" w:color="auto"/>
              </w:divBdr>
              <w:divsChild>
                <w:div w:id="86002356">
                  <w:marLeft w:val="0"/>
                  <w:marRight w:val="0"/>
                  <w:marTop w:val="0"/>
                  <w:marBottom w:val="0"/>
                  <w:divBdr>
                    <w:top w:val="none" w:sz="0" w:space="0" w:color="auto"/>
                    <w:left w:val="none" w:sz="0" w:space="0" w:color="auto"/>
                    <w:bottom w:val="none" w:sz="0" w:space="0" w:color="auto"/>
                    <w:right w:val="none" w:sz="0" w:space="0" w:color="auto"/>
                  </w:divBdr>
                  <w:divsChild>
                    <w:div w:id="4779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0891">
      <w:bodyDiv w:val="1"/>
      <w:marLeft w:val="0"/>
      <w:marRight w:val="0"/>
      <w:marTop w:val="0"/>
      <w:marBottom w:val="0"/>
      <w:divBdr>
        <w:top w:val="none" w:sz="0" w:space="0" w:color="auto"/>
        <w:left w:val="none" w:sz="0" w:space="0" w:color="auto"/>
        <w:bottom w:val="none" w:sz="0" w:space="0" w:color="auto"/>
        <w:right w:val="none" w:sz="0" w:space="0" w:color="auto"/>
      </w:divBdr>
    </w:div>
    <w:div w:id="457723172">
      <w:bodyDiv w:val="1"/>
      <w:marLeft w:val="0"/>
      <w:marRight w:val="0"/>
      <w:marTop w:val="0"/>
      <w:marBottom w:val="0"/>
      <w:divBdr>
        <w:top w:val="none" w:sz="0" w:space="0" w:color="auto"/>
        <w:left w:val="none" w:sz="0" w:space="0" w:color="auto"/>
        <w:bottom w:val="none" w:sz="0" w:space="0" w:color="auto"/>
        <w:right w:val="none" w:sz="0" w:space="0" w:color="auto"/>
      </w:divBdr>
    </w:div>
    <w:div w:id="462503802">
      <w:bodyDiv w:val="1"/>
      <w:marLeft w:val="0"/>
      <w:marRight w:val="0"/>
      <w:marTop w:val="0"/>
      <w:marBottom w:val="0"/>
      <w:divBdr>
        <w:top w:val="none" w:sz="0" w:space="0" w:color="auto"/>
        <w:left w:val="none" w:sz="0" w:space="0" w:color="auto"/>
        <w:bottom w:val="none" w:sz="0" w:space="0" w:color="auto"/>
        <w:right w:val="none" w:sz="0" w:space="0" w:color="auto"/>
      </w:divBdr>
    </w:div>
    <w:div w:id="469636104">
      <w:bodyDiv w:val="1"/>
      <w:marLeft w:val="0"/>
      <w:marRight w:val="0"/>
      <w:marTop w:val="0"/>
      <w:marBottom w:val="0"/>
      <w:divBdr>
        <w:top w:val="none" w:sz="0" w:space="0" w:color="auto"/>
        <w:left w:val="none" w:sz="0" w:space="0" w:color="auto"/>
        <w:bottom w:val="none" w:sz="0" w:space="0" w:color="auto"/>
        <w:right w:val="none" w:sz="0" w:space="0" w:color="auto"/>
      </w:divBdr>
      <w:divsChild>
        <w:div w:id="2111196981">
          <w:marLeft w:val="0"/>
          <w:marRight w:val="0"/>
          <w:marTop w:val="0"/>
          <w:marBottom w:val="0"/>
          <w:divBdr>
            <w:top w:val="none" w:sz="0" w:space="0" w:color="auto"/>
            <w:left w:val="none" w:sz="0" w:space="0" w:color="auto"/>
            <w:bottom w:val="none" w:sz="0" w:space="0" w:color="auto"/>
            <w:right w:val="none" w:sz="0" w:space="0" w:color="auto"/>
          </w:divBdr>
          <w:divsChild>
            <w:div w:id="14463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0027">
      <w:bodyDiv w:val="1"/>
      <w:marLeft w:val="0"/>
      <w:marRight w:val="0"/>
      <w:marTop w:val="0"/>
      <w:marBottom w:val="0"/>
      <w:divBdr>
        <w:top w:val="none" w:sz="0" w:space="0" w:color="auto"/>
        <w:left w:val="none" w:sz="0" w:space="0" w:color="auto"/>
        <w:bottom w:val="none" w:sz="0" w:space="0" w:color="auto"/>
        <w:right w:val="none" w:sz="0" w:space="0" w:color="auto"/>
      </w:divBdr>
    </w:div>
    <w:div w:id="503321797">
      <w:bodyDiv w:val="1"/>
      <w:marLeft w:val="0"/>
      <w:marRight w:val="0"/>
      <w:marTop w:val="0"/>
      <w:marBottom w:val="0"/>
      <w:divBdr>
        <w:top w:val="none" w:sz="0" w:space="0" w:color="auto"/>
        <w:left w:val="none" w:sz="0" w:space="0" w:color="auto"/>
        <w:bottom w:val="none" w:sz="0" w:space="0" w:color="auto"/>
        <w:right w:val="none" w:sz="0" w:space="0" w:color="auto"/>
      </w:divBdr>
    </w:div>
    <w:div w:id="541787492">
      <w:bodyDiv w:val="1"/>
      <w:marLeft w:val="0"/>
      <w:marRight w:val="0"/>
      <w:marTop w:val="0"/>
      <w:marBottom w:val="0"/>
      <w:divBdr>
        <w:top w:val="none" w:sz="0" w:space="0" w:color="auto"/>
        <w:left w:val="none" w:sz="0" w:space="0" w:color="auto"/>
        <w:bottom w:val="none" w:sz="0" w:space="0" w:color="auto"/>
        <w:right w:val="none" w:sz="0" w:space="0" w:color="auto"/>
      </w:divBdr>
    </w:div>
    <w:div w:id="541988234">
      <w:bodyDiv w:val="1"/>
      <w:marLeft w:val="0"/>
      <w:marRight w:val="0"/>
      <w:marTop w:val="0"/>
      <w:marBottom w:val="0"/>
      <w:divBdr>
        <w:top w:val="none" w:sz="0" w:space="0" w:color="auto"/>
        <w:left w:val="none" w:sz="0" w:space="0" w:color="auto"/>
        <w:bottom w:val="none" w:sz="0" w:space="0" w:color="auto"/>
        <w:right w:val="none" w:sz="0" w:space="0" w:color="auto"/>
      </w:divBdr>
      <w:divsChild>
        <w:div w:id="1286154705">
          <w:marLeft w:val="0"/>
          <w:marRight w:val="0"/>
          <w:marTop w:val="0"/>
          <w:marBottom w:val="0"/>
          <w:divBdr>
            <w:top w:val="none" w:sz="0" w:space="0" w:color="auto"/>
            <w:left w:val="none" w:sz="0" w:space="0" w:color="auto"/>
            <w:bottom w:val="none" w:sz="0" w:space="0" w:color="auto"/>
            <w:right w:val="none" w:sz="0" w:space="0" w:color="auto"/>
          </w:divBdr>
          <w:divsChild>
            <w:div w:id="1908756744">
              <w:marLeft w:val="0"/>
              <w:marRight w:val="0"/>
              <w:marTop w:val="0"/>
              <w:marBottom w:val="0"/>
              <w:divBdr>
                <w:top w:val="none" w:sz="0" w:space="0" w:color="auto"/>
                <w:left w:val="none" w:sz="0" w:space="0" w:color="auto"/>
                <w:bottom w:val="none" w:sz="0" w:space="0" w:color="auto"/>
                <w:right w:val="none" w:sz="0" w:space="0" w:color="auto"/>
              </w:divBdr>
            </w:div>
          </w:divsChild>
        </w:div>
        <w:div w:id="959141260">
          <w:marLeft w:val="0"/>
          <w:marRight w:val="0"/>
          <w:marTop w:val="0"/>
          <w:marBottom w:val="0"/>
          <w:divBdr>
            <w:top w:val="none" w:sz="0" w:space="0" w:color="auto"/>
            <w:left w:val="none" w:sz="0" w:space="0" w:color="auto"/>
            <w:bottom w:val="none" w:sz="0" w:space="0" w:color="auto"/>
            <w:right w:val="none" w:sz="0" w:space="0" w:color="auto"/>
          </w:divBdr>
          <w:divsChild>
            <w:div w:id="22024882">
              <w:marLeft w:val="0"/>
              <w:marRight w:val="0"/>
              <w:marTop w:val="0"/>
              <w:marBottom w:val="0"/>
              <w:divBdr>
                <w:top w:val="none" w:sz="0" w:space="0" w:color="auto"/>
                <w:left w:val="none" w:sz="0" w:space="0" w:color="auto"/>
                <w:bottom w:val="none" w:sz="0" w:space="0" w:color="auto"/>
                <w:right w:val="none" w:sz="0" w:space="0" w:color="auto"/>
              </w:divBdr>
            </w:div>
            <w:div w:id="709956347">
              <w:marLeft w:val="0"/>
              <w:marRight w:val="0"/>
              <w:marTop w:val="0"/>
              <w:marBottom w:val="0"/>
              <w:divBdr>
                <w:top w:val="none" w:sz="0" w:space="0" w:color="auto"/>
                <w:left w:val="none" w:sz="0" w:space="0" w:color="auto"/>
                <w:bottom w:val="none" w:sz="0" w:space="0" w:color="auto"/>
                <w:right w:val="none" w:sz="0" w:space="0" w:color="auto"/>
              </w:divBdr>
              <w:divsChild>
                <w:div w:id="457727858">
                  <w:marLeft w:val="0"/>
                  <w:marRight w:val="0"/>
                  <w:marTop w:val="0"/>
                  <w:marBottom w:val="0"/>
                  <w:divBdr>
                    <w:top w:val="none" w:sz="0" w:space="0" w:color="auto"/>
                    <w:left w:val="none" w:sz="0" w:space="0" w:color="auto"/>
                    <w:bottom w:val="none" w:sz="0" w:space="0" w:color="auto"/>
                    <w:right w:val="none" w:sz="0" w:space="0" w:color="auto"/>
                  </w:divBdr>
                  <w:divsChild>
                    <w:div w:id="9391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2222">
              <w:marLeft w:val="0"/>
              <w:marRight w:val="0"/>
              <w:marTop w:val="0"/>
              <w:marBottom w:val="0"/>
              <w:divBdr>
                <w:top w:val="none" w:sz="0" w:space="0" w:color="auto"/>
                <w:left w:val="none" w:sz="0" w:space="0" w:color="auto"/>
                <w:bottom w:val="none" w:sz="0" w:space="0" w:color="auto"/>
                <w:right w:val="none" w:sz="0" w:space="0" w:color="auto"/>
              </w:divBdr>
            </w:div>
          </w:divsChild>
        </w:div>
        <w:div w:id="792943930">
          <w:marLeft w:val="0"/>
          <w:marRight w:val="0"/>
          <w:marTop w:val="0"/>
          <w:marBottom w:val="0"/>
          <w:divBdr>
            <w:top w:val="none" w:sz="0" w:space="0" w:color="auto"/>
            <w:left w:val="none" w:sz="0" w:space="0" w:color="auto"/>
            <w:bottom w:val="none" w:sz="0" w:space="0" w:color="auto"/>
            <w:right w:val="none" w:sz="0" w:space="0" w:color="auto"/>
          </w:divBdr>
          <w:divsChild>
            <w:div w:id="2070959664">
              <w:marLeft w:val="0"/>
              <w:marRight w:val="0"/>
              <w:marTop w:val="0"/>
              <w:marBottom w:val="0"/>
              <w:divBdr>
                <w:top w:val="none" w:sz="0" w:space="0" w:color="auto"/>
                <w:left w:val="none" w:sz="0" w:space="0" w:color="auto"/>
                <w:bottom w:val="none" w:sz="0" w:space="0" w:color="auto"/>
                <w:right w:val="none" w:sz="0" w:space="0" w:color="auto"/>
              </w:divBdr>
            </w:div>
            <w:div w:id="707069489">
              <w:marLeft w:val="0"/>
              <w:marRight w:val="0"/>
              <w:marTop w:val="0"/>
              <w:marBottom w:val="0"/>
              <w:divBdr>
                <w:top w:val="none" w:sz="0" w:space="0" w:color="auto"/>
                <w:left w:val="none" w:sz="0" w:space="0" w:color="auto"/>
                <w:bottom w:val="none" w:sz="0" w:space="0" w:color="auto"/>
                <w:right w:val="none" w:sz="0" w:space="0" w:color="auto"/>
              </w:divBdr>
              <w:divsChild>
                <w:div w:id="1331566725">
                  <w:marLeft w:val="0"/>
                  <w:marRight w:val="0"/>
                  <w:marTop w:val="0"/>
                  <w:marBottom w:val="0"/>
                  <w:divBdr>
                    <w:top w:val="none" w:sz="0" w:space="0" w:color="auto"/>
                    <w:left w:val="none" w:sz="0" w:space="0" w:color="auto"/>
                    <w:bottom w:val="none" w:sz="0" w:space="0" w:color="auto"/>
                    <w:right w:val="none" w:sz="0" w:space="0" w:color="auto"/>
                  </w:divBdr>
                  <w:divsChild>
                    <w:div w:id="145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31551">
      <w:bodyDiv w:val="1"/>
      <w:marLeft w:val="0"/>
      <w:marRight w:val="0"/>
      <w:marTop w:val="0"/>
      <w:marBottom w:val="0"/>
      <w:divBdr>
        <w:top w:val="none" w:sz="0" w:space="0" w:color="auto"/>
        <w:left w:val="none" w:sz="0" w:space="0" w:color="auto"/>
        <w:bottom w:val="none" w:sz="0" w:space="0" w:color="auto"/>
        <w:right w:val="none" w:sz="0" w:space="0" w:color="auto"/>
      </w:divBdr>
    </w:div>
    <w:div w:id="584650389">
      <w:bodyDiv w:val="1"/>
      <w:marLeft w:val="0"/>
      <w:marRight w:val="0"/>
      <w:marTop w:val="0"/>
      <w:marBottom w:val="0"/>
      <w:divBdr>
        <w:top w:val="none" w:sz="0" w:space="0" w:color="auto"/>
        <w:left w:val="none" w:sz="0" w:space="0" w:color="auto"/>
        <w:bottom w:val="none" w:sz="0" w:space="0" w:color="auto"/>
        <w:right w:val="none" w:sz="0" w:space="0" w:color="auto"/>
      </w:divBdr>
    </w:div>
    <w:div w:id="601304785">
      <w:bodyDiv w:val="1"/>
      <w:marLeft w:val="0"/>
      <w:marRight w:val="0"/>
      <w:marTop w:val="0"/>
      <w:marBottom w:val="0"/>
      <w:divBdr>
        <w:top w:val="none" w:sz="0" w:space="0" w:color="auto"/>
        <w:left w:val="none" w:sz="0" w:space="0" w:color="auto"/>
        <w:bottom w:val="none" w:sz="0" w:space="0" w:color="auto"/>
        <w:right w:val="none" w:sz="0" w:space="0" w:color="auto"/>
      </w:divBdr>
    </w:div>
    <w:div w:id="606740966">
      <w:bodyDiv w:val="1"/>
      <w:marLeft w:val="0"/>
      <w:marRight w:val="0"/>
      <w:marTop w:val="0"/>
      <w:marBottom w:val="0"/>
      <w:divBdr>
        <w:top w:val="none" w:sz="0" w:space="0" w:color="auto"/>
        <w:left w:val="none" w:sz="0" w:space="0" w:color="auto"/>
        <w:bottom w:val="none" w:sz="0" w:space="0" w:color="auto"/>
        <w:right w:val="none" w:sz="0" w:space="0" w:color="auto"/>
      </w:divBdr>
    </w:div>
    <w:div w:id="634137213">
      <w:bodyDiv w:val="1"/>
      <w:marLeft w:val="0"/>
      <w:marRight w:val="0"/>
      <w:marTop w:val="0"/>
      <w:marBottom w:val="0"/>
      <w:divBdr>
        <w:top w:val="none" w:sz="0" w:space="0" w:color="auto"/>
        <w:left w:val="none" w:sz="0" w:space="0" w:color="auto"/>
        <w:bottom w:val="none" w:sz="0" w:space="0" w:color="auto"/>
        <w:right w:val="none" w:sz="0" w:space="0" w:color="auto"/>
      </w:divBdr>
    </w:div>
    <w:div w:id="647132220">
      <w:bodyDiv w:val="1"/>
      <w:marLeft w:val="0"/>
      <w:marRight w:val="0"/>
      <w:marTop w:val="0"/>
      <w:marBottom w:val="0"/>
      <w:divBdr>
        <w:top w:val="none" w:sz="0" w:space="0" w:color="auto"/>
        <w:left w:val="none" w:sz="0" w:space="0" w:color="auto"/>
        <w:bottom w:val="none" w:sz="0" w:space="0" w:color="auto"/>
        <w:right w:val="none" w:sz="0" w:space="0" w:color="auto"/>
      </w:divBdr>
    </w:div>
    <w:div w:id="652948699">
      <w:bodyDiv w:val="1"/>
      <w:marLeft w:val="0"/>
      <w:marRight w:val="0"/>
      <w:marTop w:val="0"/>
      <w:marBottom w:val="0"/>
      <w:divBdr>
        <w:top w:val="none" w:sz="0" w:space="0" w:color="auto"/>
        <w:left w:val="none" w:sz="0" w:space="0" w:color="auto"/>
        <w:bottom w:val="none" w:sz="0" w:space="0" w:color="auto"/>
        <w:right w:val="none" w:sz="0" w:space="0" w:color="auto"/>
      </w:divBdr>
    </w:div>
    <w:div w:id="666641169">
      <w:bodyDiv w:val="1"/>
      <w:marLeft w:val="0"/>
      <w:marRight w:val="0"/>
      <w:marTop w:val="0"/>
      <w:marBottom w:val="0"/>
      <w:divBdr>
        <w:top w:val="none" w:sz="0" w:space="0" w:color="auto"/>
        <w:left w:val="none" w:sz="0" w:space="0" w:color="auto"/>
        <w:bottom w:val="none" w:sz="0" w:space="0" w:color="auto"/>
        <w:right w:val="none" w:sz="0" w:space="0" w:color="auto"/>
      </w:divBdr>
      <w:divsChild>
        <w:div w:id="1169976913">
          <w:marLeft w:val="0"/>
          <w:marRight w:val="0"/>
          <w:marTop w:val="0"/>
          <w:marBottom w:val="0"/>
          <w:divBdr>
            <w:top w:val="none" w:sz="0" w:space="0" w:color="auto"/>
            <w:left w:val="none" w:sz="0" w:space="0" w:color="auto"/>
            <w:bottom w:val="none" w:sz="0" w:space="0" w:color="auto"/>
            <w:right w:val="none" w:sz="0" w:space="0" w:color="auto"/>
          </w:divBdr>
          <w:divsChild>
            <w:div w:id="273830075">
              <w:marLeft w:val="0"/>
              <w:marRight w:val="0"/>
              <w:marTop w:val="0"/>
              <w:marBottom w:val="0"/>
              <w:divBdr>
                <w:top w:val="none" w:sz="0" w:space="0" w:color="auto"/>
                <w:left w:val="none" w:sz="0" w:space="0" w:color="auto"/>
                <w:bottom w:val="none" w:sz="0" w:space="0" w:color="auto"/>
                <w:right w:val="none" w:sz="0" w:space="0" w:color="auto"/>
              </w:divBdr>
            </w:div>
          </w:divsChild>
        </w:div>
        <w:div w:id="790831022">
          <w:marLeft w:val="0"/>
          <w:marRight w:val="0"/>
          <w:marTop w:val="0"/>
          <w:marBottom w:val="0"/>
          <w:divBdr>
            <w:top w:val="none" w:sz="0" w:space="0" w:color="auto"/>
            <w:left w:val="none" w:sz="0" w:space="0" w:color="auto"/>
            <w:bottom w:val="none" w:sz="0" w:space="0" w:color="auto"/>
            <w:right w:val="none" w:sz="0" w:space="0" w:color="auto"/>
          </w:divBdr>
          <w:divsChild>
            <w:div w:id="1881430264">
              <w:marLeft w:val="0"/>
              <w:marRight w:val="0"/>
              <w:marTop w:val="0"/>
              <w:marBottom w:val="0"/>
              <w:divBdr>
                <w:top w:val="none" w:sz="0" w:space="0" w:color="auto"/>
                <w:left w:val="none" w:sz="0" w:space="0" w:color="auto"/>
                <w:bottom w:val="none" w:sz="0" w:space="0" w:color="auto"/>
                <w:right w:val="none" w:sz="0" w:space="0" w:color="auto"/>
              </w:divBdr>
            </w:div>
            <w:div w:id="962272866">
              <w:marLeft w:val="0"/>
              <w:marRight w:val="0"/>
              <w:marTop w:val="0"/>
              <w:marBottom w:val="0"/>
              <w:divBdr>
                <w:top w:val="none" w:sz="0" w:space="0" w:color="auto"/>
                <w:left w:val="none" w:sz="0" w:space="0" w:color="auto"/>
                <w:bottom w:val="none" w:sz="0" w:space="0" w:color="auto"/>
                <w:right w:val="none" w:sz="0" w:space="0" w:color="auto"/>
              </w:divBdr>
              <w:divsChild>
                <w:div w:id="550457818">
                  <w:marLeft w:val="0"/>
                  <w:marRight w:val="0"/>
                  <w:marTop w:val="0"/>
                  <w:marBottom w:val="0"/>
                  <w:divBdr>
                    <w:top w:val="none" w:sz="0" w:space="0" w:color="auto"/>
                    <w:left w:val="none" w:sz="0" w:space="0" w:color="auto"/>
                    <w:bottom w:val="none" w:sz="0" w:space="0" w:color="auto"/>
                    <w:right w:val="none" w:sz="0" w:space="0" w:color="auto"/>
                  </w:divBdr>
                  <w:divsChild>
                    <w:div w:id="11727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4699">
              <w:marLeft w:val="0"/>
              <w:marRight w:val="0"/>
              <w:marTop w:val="0"/>
              <w:marBottom w:val="0"/>
              <w:divBdr>
                <w:top w:val="none" w:sz="0" w:space="0" w:color="auto"/>
                <w:left w:val="none" w:sz="0" w:space="0" w:color="auto"/>
                <w:bottom w:val="none" w:sz="0" w:space="0" w:color="auto"/>
                <w:right w:val="none" w:sz="0" w:space="0" w:color="auto"/>
              </w:divBdr>
            </w:div>
          </w:divsChild>
        </w:div>
        <w:div w:id="340743865">
          <w:marLeft w:val="0"/>
          <w:marRight w:val="0"/>
          <w:marTop w:val="0"/>
          <w:marBottom w:val="0"/>
          <w:divBdr>
            <w:top w:val="none" w:sz="0" w:space="0" w:color="auto"/>
            <w:left w:val="none" w:sz="0" w:space="0" w:color="auto"/>
            <w:bottom w:val="none" w:sz="0" w:space="0" w:color="auto"/>
            <w:right w:val="none" w:sz="0" w:space="0" w:color="auto"/>
          </w:divBdr>
          <w:divsChild>
            <w:div w:id="746601">
              <w:marLeft w:val="0"/>
              <w:marRight w:val="0"/>
              <w:marTop w:val="0"/>
              <w:marBottom w:val="0"/>
              <w:divBdr>
                <w:top w:val="none" w:sz="0" w:space="0" w:color="auto"/>
                <w:left w:val="none" w:sz="0" w:space="0" w:color="auto"/>
                <w:bottom w:val="none" w:sz="0" w:space="0" w:color="auto"/>
                <w:right w:val="none" w:sz="0" w:space="0" w:color="auto"/>
              </w:divBdr>
            </w:div>
            <w:div w:id="1760328887">
              <w:marLeft w:val="0"/>
              <w:marRight w:val="0"/>
              <w:marTop w:val="0"/>
              <w:marBottom w:val="0"/>
              <w:divBdr>
                <w:top w:val="none" w:sz="0" w:space="0" w:color="auto"/>
                <w:left w:val="none" w:sz="0" w:space="0" w:color="auto"/>
                <w:bottom w:val="none" w:sz="0" w:space="0" w:color="auto"/>
                <w:right w:val="none" w:sz="0" w:space="0" w:color="auto"/>
              </w:divBdr>
              <w:divsChild>
                <w:div w:id="1170872251">
                  <w:marLeft w:val="0"/>
                  <w:marRight w:val="0"/>
                  <w:marTop w:val="0"/>
                  <w:marBottom w:val="0"/>
                  <w:divBdr>
                    <w:top w:val="none" w:sz="0" w:space="0" w:color="auto"/>
                    <w:left w:val="none" w:sz="0" w:space="0" w:color="auto"/>
                    <w:bottom w:val="none" w:sz="0" w:space="0" w:color="auto"/>
                    <w:right w:val="none" w:sz="0" w:space="0" w:color="auto"/>
                  </w:divBdr>
                  <w:divsChild>
                    <w:div w:id="11071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2137">
      <w:bodyDiv w:val="1"/>
      <w:marLeft w:val="0"/>
      <w:marRight w:val="0"/>
      <w:marTop w:val="0"/>
      <w:marBottom w:val="0"/>
      <w:divBdr>
        <w:top w:val="none" w:sz="0" w:space="0" w:color="auto"/>
        <w:left w:val="none" w:sz="0" w:space="0" w:color="auto"/>
        <w:bottom w:val="none" w:sz="0" w:space="0" w:color="auto"/>
        <w:right w:val="none" w:sz="0" w:space="0" w:color="auto"/>
      </w:divBdr>
    </w:div>
    <w:div w:id="697967475">
      <w:bodyDiv w:val="1"/>
      <w:marLeft w:val="0"/>
      <w:marRight w:val="0"/>
      <w:marTop w:val="0"/>
      <w:marBottom w:val="0"/>
      <w:divBdr>
        <w:top w:val="none" w:sz="0" w:space="0" w:color="auto"/>
        <w:left w:val="none" w:sz="0" w:space="0" w:color="auto"/>
        <w:bottom w:val="none" w:sz="0" w:space="0" w:color="auto"/>
        <w:right w:val="none" w:sz="0" w:space="0" w:color="auto"/>
      </w:divBdr>
    </w:div>
    <w:div w:id="750858576">
      <w:bodyDiv w:val="1"/>
      <w:marLeft w:val="0"/>
      <w:marRight w:val="0"/>
      <w:marTop w:val="0"/>
      <w:marBottom w:val="0"/>
      <w:divBdr>
        <w:top w:val="none" w:sz="0" w:space="0" w:color="auto"/>
        <w:left w:val="none" w:sz="0" w:space="0" w:color="auto"/>
        <w:bottom w:val="none" w:sz="0" w:space="0" w:color="auto"/>
        <w:right w:val="none" w:sz="0" w:space="0" w:color="auto"/>
      </w:divBdr>
    </w:div>
    <w:div w:id="753287485">
      <w:bodyDiv w:val="1"/>
      <w:marLeft w:val="0"/>
      <w:marRight w:val="0"/>
      <w:marTop w:val="0"/>
      <w:marBottom w:val="0"/>
      <w:divBdr>
        <w:top w:val="none" w:sz="0" w:space="0" w:color="auto"/>
        <w:left w:val="none" w:sz="0" w:space="0" w:color="auto"/>
        <w:bottom w:val="none" w:sz="0" w:space="0" w:color="auto"/>
        <w:right w:val="none" w:sz="0" w:space="0" w:color="auto"/>
      </w:divBdr>
    </w:div>
    <w:div w:id="764613887">
      <w:bodyDiv w:val="1"/>
      <w:marLeft w:val="0"/>
      <w:marRight w:val="0"/>
      <w:marTop w:val="0"/>
      <w:marBottom w:val="0"/>
      <w:divBdr>
        <w:top w:val="none" w:sz="0" w:space="0" w:color="auto"/>
        <w:left w:val="none" w:sz="0" w:space="0" w:color="auto"/>
        <w:bottom w:val="none" w:sz="0" w:space="0" w:color="auto"/>
        <w:right w:val="none" w:sz="0" w:space="0" w:color="auto"/>
      </w:divBdr>
    </w:div>
    <w:div w:id="768738130">
      <w:bodyDiv w:val="1"/>
      <w:marLeft w:val="0"/>
      <w:marRight w:val="0"/>
      <w:marTop w:val="0"/>
      <w:marBottom w:val="0"/>
      <w:divBdr>
        <w:top w:val="none" w:sz="0" w:space="0" w:color="auto"/>
        <w:left w:val="none" w:sz="0" w:space="0" w:color="auto"/>
        <w:bottom w:val="none" w:sz="0" w:space="0" w:color="auto"/>
        <w:right w:val="none" w:sz="0" w:space="0" w:color="auto"/>
      </w:divBdr>
    </w:div>
    <w:div w:id="810177421">
      <w:bodyDiv w:val="1"/>
      <w:marLeft w:val="0"/>
      <w:marRight w:val="0"/>
      <w:marTop w:val="0"/>
      <w:marBottom w:val="0"/>
      <w:divBdr>
        <w:top w:val="none" w:sz="0" w:space="0" w:color="auto"/>
        <w:left w:val="none" w:sz="0" w:space="0" w:color="auto"/>
        <w:bottom w:val="none" w:sz="0" w:space="0" w:color="auto"/>
        <w:right w:val="none" w:sz="0" w:space="0" w:color="auto"/>
      </w:divBdr>
    </w:div>
    <w:div w:id="863709076">
      <w:bodyDiv w:val="1"/>
      <w:marLeft w:val="0"/>
      <w:marRight w:val="0"/>
      <w:marTop w:val="0"/>
      <w:marBottom w:val="0"/>
      <w:divBdr>
        <w:top w:val="none" w:sz="0" w:space="0" w:color="auto"/>
        <w:left w:val="none" w:sz="0" w:space="0" w:color="auto"/>
        <w:bottom w:val="none" w:sz="0" w:space="0" w:color="auto"/>
        <w:right w:val="none" w:sz="0" w:space="0" w:color="auto"/>
      </w:divBdr>
    </w:div>
    <w:div w:id="880703951">
      <w:bodyDiv w:val="1"/>
      <w:marLeft w:val="0"/>
      <w:marRight w:val="0"/>
      <w:marTop w:val="0"/>
      <w:marBottom w:val="0"/>
      <w:divBdr>
        <w:top w:val="none" w:sz="0" w:space="0" w:color="auto"/>
        <w:left w:val="none" w:sz="0" w:space="0" w:color="auto"/>
        <w:bottom w:val="none" w:sz="0" w:space="0" w:color="auto"/>
        <w:right w:val="none" w:sz="0" w:space="0" w:color="auto"/>
      </w:divBdr>
    </w:div>
    <w:div w:id="887378212">
      <w:bodyDiv w:val="1"/>
      <w:marLeft w:val="0"/>
      <w:marRight w:val="0"/>
      <w:marTop w:val="0"/>
      <w:marBottom w:val="0"/>
      <w:divBdr>
        <w:top w:val="none" w:sz="0" w:space="0" w:color="auto"/>
        <w:left w:val="none" w:sz="0" w:space="0" w:color="auto"/>
        <w:bottom w:val="none" w:sz="0" w:space="0" w:color="auto"/>
        <w:right w:val="none" w:sz="0" w:space="0" w:color="auto"/>
      </w:divBdr>
    </w:div>
    <w:div w:id="896088991">
      <w:bodyDiv w:val="1"/>
      <w:marLeft w:val="0"/>
      <w:marRight w:val="0"/>
      <w:marTop w:val="0"/>
      <w:marBottom w:val="0"/>
      <w:divBdr>
        <w:top w:val="none" w:sz="0" w:space="0" w:color="auto"/>
        <w:left w:val="none" w:sz="0" w:space="0" w:color="auto"/>
        <w:bottom w:val="none" w:sz="0" w:space="0" w:color="auto"/>
        <w:right w:val="none" w:sz="0" w:space="0" w:color="auto"/>
      </w:divBdr>
    </w:div>
    <w:div w:id="896546416">
      <w:bodyDiv w:val="1"/>
      <w:marLeft w:val="0"/>
      <w:marRight w:val="0"/>
      <w:marTop w:val="0"/>
      <w:marBottom w:val="0"/>
      <w:divBdr>
        <w:top w:val="none" w:sz="0" w:space="0" w:color="auto"/>
        <w:left w:val="none" w:sz="0" w:space="0" w:color="auto"/>
        <w:bottom w:val="none" w:sz="0" w:space="0" w:color="auto"/>
        <w:right w:val="none" w:sz="0" w:space="0" w:color="auto"/>
      </w:divBdr>
    </w:div>
    <w:div w:id="906384021">
      <w:bodyDiv w:val="1"/>
      <w:marLeft w:val="0"/>
      <w:marRight w:val="0"/>
      <w:marTop w:val="0"/>
      <w:marBottom w:val="0"/>
      <w:divBdr>
        <w:top w:val="none" w:sz="0" w:space="0" w:color="auto"/>
        <w:left w:val="none" w:sz="0" w:space="0" w:color="auto"/>
        <w:bottom w:val="none" w:sz="0" w:space="0" w:color="auto"/>
        <w:right w:val="none" w:sz="0" w:space="0" w:color="auto"/>
      </w:divBdr>
    </w:div>
    <w:div w:id="921642499">
      <w:bodyDiv w:val="1"/>
      <w:marLeft w:val="0"/>
      <w:marRight w:val="0"/>
      <w:marTop w:val="0"/>
      <w:marBottom w:val="0"/>
      <w:divBdr>
        <w:top w:val="none" w:sz="0" w:space="0" w:color="auto"/>
        <w:left w:val="none" w:sz="0" w:space="0" w:color="auto"/>
        <w:bottom w:val="none" w:sz="0" w:space="0" w:color="auto"/>
        <w:right w:val="none" w:sz="0" w:space="0" w:color="auto"/>
      </w:divBdr>
    </w:div>
    <w:div w:id="942111315">
      <w:bodyDiv w:val="1"/>
      <w:marLeft w:val="0"/>
      <w:marRight w:val="0"/>
      <w:marTop w:val="0"/>
      <w:marBottom w:val="0"/>
      <w:divBdr>
        <w:top w:val="none" w:sz="0" w:space="0" w:color="auto"/>
        <w:left w:val="none" w:sz="0" w:space="0" w:color="auto"/>
        <w:bottom w:val="none" w:sz="0" w:space="0" w:color="auto"/>
        <w:right w:val="none" w:sz="0" w:space="0" w:color="auto"/>
      </w:divBdr>
    </w:div>
    <w:div w:id="1015689678">
      <w:bodyDiv w:val="1"/>
      <w:marLeft w:val="0"/>
      <w:marRight w:val="0"/>
      <w:marTop w:val="0"/>
      <w:marBottom w:val="0"/>
      <w:divBdr>
        <w:top w:val="none" w:sz="0" w:space="0" w:color="auto"/>
        <w:left w:val="none" w:sz="0" w:space="0" w:color="auto"/>
        <w:bottom w:val="none" w:sz="0" w:space="0" w:color="auto"/>
        <w:right w:val="none" w:sz="0" w:space="0" w:color="auto"/>
      </w:divBdr>
    </w:div>
    <w:div w:id="1052540596">
      <w:bodyDiv w:val="1"/>
      <w:marLeft w:val="0"/>
      <w:marRight w:val="0"/>
      <w:marTop w:val="0"/>
      <w:marBottom w:val="0"/>
      <w:divBdr>
        <w:top w:val="none" w:sz="0" w:space="0" w:color="auto"/>
        <w:left w:val="none" w:sz="0" w:space="0" w:color="auto"/>
        <w:bottom w:val="none" w:sz="0" w:space="0" w:color="auto"/>
        <w:right w:val="none" w:sz="0" w:space="0" w:color="auto"/>
      </w:divBdr>
    </w:div>
    <w:div w:id="1133332901">
      <w:bodyDiv w:val="1"/>
      <w:marLeft w:val="0"/>
      <w:marRight w:val="0"/>
      <w:marTop w:val="0"/>
      <w:marBottom w:val="0"/>
      <w:divBdr>
        <w:top w:val="none" w:sz="0" w:space="0" w:color="auto"/>
        <w:left w:val="none" w:sz="0" w:space="0" w:color="auto"/>
        <w:bottom w:val="none" w:sz="0" w:space="0" w:color="auto"/>
        <w:right w:val="none" w:sz="0" w:space="0" w:color="auto"/>
      </w:divBdr>
    </w:div>
    <w:div w:id="1157841591">
      <w:bodyDiv w:val="1"/>
      <w:marLeft w:val="0"/>
      <w:marRight w:val="0"/>
      <w:marTop w:val="0"/>
      <w:marBottom w:val="0"/>
      <w:divBdr>
        <w:top w:val="none" w:sz="0" w:space="0" w:color="auto"/>
        <w:left w:val="none" w:sz="0" w:space="0" w:color="auto"/>
        <w:bottom w:val="none" w:sz="0" w:space="0" w:color="auto"/>
        <w:right w:val="none" w:sz="0" w:space="0" w:color="auto"/>
      </w:divBdr>
    </w:div>
    <w:div w:id="1162506547">
      <w:bodyDiv w:val="1"/>
      <w:marLeft w:val="0"/>
      <w:marRight w:val="0"/>
      <w:marTop w:val="0"/>
      <w:marBottom w:val="0"/>
      <w:divBdr>
        <w:top w:val="none" w:sz="0" w:space="0" w:color="auto"/>
        <w:left w:val="none" w:sz="0" w:space="0" w:color="auto"/>
        <w:bottom w:val="none" w:sz="0" w:space="0" w:color="auto"/>
        <w:right w:val="none" w:sz="0" w:space="0" w:color="auto"/>
      </w:divBdr>
    </w:div>
    <w:div w:id="1163162445">
      <w:bodyDiv w:val="1"/>
      <w:marLeft w:val="0"/>
      <w:marRight w:val="0"/>
      <w:marTop w:val="0"/>
      <w:marBottom w:val="0"/>
      <w:divBdr>
        <w:top w:val="none" w:sz="0" w:space="0" w:color="auto"/>
        <w:left w:val="none" w:sz="0" w:space="0" w:color="auto"/>
        <w:bottom w:val="none" w:sz="0" w:space="0" w:color="auto"/>
        <w:right w:val="none" w:sz="0" w:space="0" w:color="auto"/>
      </w:divBdr>
    </w:div>
    <w:div w:id="1188446616">
      <w:bodyDiv w:val="1"/>
      <w:marLeft w:val="0"/>
      <w:marRight w:val="0"/>
      <w:marTop w:val="0"/>
      <w:marBottom w:val="0"/>
      <w:divBdr>
        <w:top w:val="none" w:sz="0" w:space="0" w:color="auto"/>
        <w:left w:val="none" w:sz="0" w:space="0" w:color="auto"/>
        <w:bottom w:val="none" w:sz="0" w:space="0" w:color="auto"/>
        <w:right w:val="none" w:sz="0" w:space="0" w:color="auto"/>
      </w:divBdr>
    </w:div>
    <w:div w:id="1201472577">
      <w:bodyDiv w:val="1"/>
      <w:marLeft w:val="0"/>
      <w:marRight w:val="0"/>
      <w:marTop w:val="0"/>
      <w:marBottom w:val="0"/>
      <w:divBdr>
        <w:top w:val="none" w:sz="0" w:space="0" w:color="auto"/>
        <w:left w:val="none" w:sz="0" w:space="0" w:color="auto"/>
        <w:bottom w:val="none" w:sz="0" w:space="0" w:color="auto"/>
        <w:right w:val="none" w:sz="0" w:space="0" w:color="auto"/>
      </w:divBdr>
    </w:div>
    <w:div w:id="1213733869">
      <w:bodyDiv w:val="1"/>
      <w:marLeft w:val="0"/>
      <w:marRight w:val="0"/>
      <w:marTop w:val="0"/>
      <w:marBottom w:val="0"/>
      <w:divBdr>
        <w:top w:val="none" w:sz="0" w:space="0" w:color="auto"/>
        <w:left w:val="none" w:sz="0" w:space="0" w:color="auto"/>
        <w:bottom w:val="none" w:sz="0" w:space="0" w:color="auto"/>
        <w:right w:val="none" w:sz="0" w:space="0" w:color="auto"/>
      </w:divBdr>
    </w:div>
    <w:div w:id="1228150903">
      <w:bodyDiv w:val="1"/>
      <w:marLeft w:val="0"/>
      <w:marRight w:val="0"/>
      <w:marTop w:val="0"/>
      <w:marBottom w:val="0"/>
      <w:divBdr>
        <w:top w:val="none" w:sz="0" w:space="0" w:color="auto"/>
        <w:left w:val="none" w:sz="0" w:space="0" w:color="auto"/>
        <w:bottom w:val="none" w:sz="0" w:space="0" w:color="auto"/>
        <w:right w:val="none" w:sz="0" w:space="0" w:color="auto"/>
      </w:divBdr>
    </w:div>
    <w:div w:id="1235356237">
      <w:bodyDiv w:val="1"/>
      <w:marLeft w:val="0"/>
      <w:marRight w:val="0"/>
      <w:marTop w:val="0"/>
      <w:marBottom w:val="0"/>
      <w:divBdr>
        <w:top w:val="none" w:sz="0" w:space="0" w:color="auto"/>
        <w:left w:val="none" w:sz="0" w:space="0" w:color="auto"/>
        <w:bottom w:val="none" w:sz="0" w:space="0" w:color="auto"/>
        <w:right w:val="none" w:sz="0" w:space="0" w:color="auto"/>
      </w:divBdr>
    </w:div>
    <w:div w:id="1266693869">
      <w:bodyDiv w:val="1"/>
      <w:marLeft w:val="0"/>
      <w:marRight w:val="0"/>
      <w:marTop w:val="0"/>
      <w:marBottom w:val="0"/>
      <w:divBdr>
        <w:top w:val="none" w:sz="0" w:space="0" w:color="auto"/>
        <w:left w:val="none" w:sz="0" w:space="0" w:color="auto"/>
        <w:bottom w:val="none" w:sz="0" w:space="0" w:color="auto"/>
        <w:right w:val="none" w:sz="0" w:space="0" w:color="auto"/>
      </w:divBdr>
    </w:div>
    <w:div w:id="1276520899">
      <w:bodyDiv w:val="1"/>
      <w:marLeft w:val="0"/>
      <w:marRight w:val="0"/>
      <w:marTop w:val="0"/>
      <w:marBottom w:val="0"/>
      <w:divBdr>
        <w:top w:val="none" w:sz="0" w:space="0" w:color="auto"/>
        <w:left w:val="none" w:sz="0" w:space="0" w:color="auto"/>
        <w:bottom w:val="none" w:sz="0" w:space="0" w:color="auto"/>
        <w:right w:val="none" w:sz="0" w:space="0" w:color="auto"/>
      </w:divBdr>
    </w:div>
    <w:div w:id="1280139741">
      <w:bodyDiv w:val="1"/>
      <w:marLeft w:val="0"/>
      <w:marRight w:val="0"/>
      <w:marTop w:val="0"/>
      <w:marBottom w:val="0"/>
      <w:divBdr>
        <w:top w:val="none" w:sz="0" w:space="0" w:color="auto"/>
        <w:left w:val="none" w:sz="0" w:space="0" w:color="auto"/>
        <w:bottom w:val="none" w:sz="0" w:space="0" w:color="auto"/>
        <w:right w:val="none" w:sz="0" w:space="0" w:color="auto"/>
      </w:divBdr>
    </w:div>
    <w:div w:id="1311708152">
      <w:bodyDiv w:val="1"/>
      <w:marLeft w:val="0"/>
      <w:marRight w:val="0"/>
      <w:marTop w:val="0"/>
      <w:marBottom w:val="0"/>
      <w:divBdr>
        <w:top w:val="none" w:sz="0" w:space="0" w:color="auto"/>
        <w:left w:val="none" w:sz="0" w:space="0" w:color="auto"/>
        <w:bottom w:val="none" w:sz="0" w:space="0" w:color="auto"/>
        <w:right w:val="none" w:sz="0" w:space="0" w:color="auto"/>
      </w:divBdr>
    </w:div>
    <w:div w:id="1318728065">
      <w:bodyDiv w:val="1"/>
      <w:marLeft w:val="0"/>
      <w:marRight w:val="0"/>
      <w:marTop w:val="0"/>
      <w:marBottom w:val="0"/>
      <w:divBdr>
        <w:top w:val="none" w:sz="0" w:space="0" w:color="auto"/>
        <w:left w:val="none" w:sz="0" w:space="0" w:color="auto"/>
        <w:bottom w:val="none" w:sz="0" w:space="0" w:color="auto"/>
        <w:right w:val="none" w:sz="0" w:space="0" w:color="auto"/>
      </w:divBdr>
    </w:div>
    <w:div w:id="1322194338">
      <w:bodyDiv w:val="1"/>
      <w:marLeft w:val="0"/>
      <w:marRight w:val="0"/>
      <w:marTop w:val="0"/>
      <w:marBottom w:val="0"/>
      <w:divBdr>
        <w:top w:val="none" w:sz="0" w:space="0" w:color="auto"/>
        <w:left w:val="none" w:sz="0" w:space="0" w:color="auto"/>
        <w:bottom w:val="none" w:sz="0" w:space="0" w:color="auto"/>
        <w:right w:val="none" w:sz="0" w:space="0" w:color="auto"/>
      </w:divBdr>
    </w:div>
    <w:div w:id="1331787581">
      <w:bodyDiv w:val="1"/>
      <w:marLeft w:val="0"/>
      <w:marRight w:val="0"/>
      <w:marTop w:val="0"/>
      <w:marBottom w:val="0"/>
      <w:divBdr>
        <w:top w:val="none" w:sz="0" w:space="0" w:color="auto"/>
        <w:left w:val="none" w:sz="0" w:space="0" w:color="auto"/>
        <w:bottom w:val="none" w:sz="0" w:space="0" w:color="auto"/>
        <w:right w:val="none" w:sz="0" w:space="0" w:color="auto"/>
      </w:divBdr>
      <w:divsChild>
        <w:div w:id="1773041505">
          <w:marLeft w:val="0"/>
          <w:marRight w:val="0"/>
          <w:marTop w:val="0"/>
          <w:marBottom w:val="0"/>
          <w:divBdr>
            <w:top w:val="none" w:sz="0" w:space="0" w:color="auto"/>
            <w:left w:val="none" w:sz="0" w:space="0" w:color="auto"/>
            <w:bottom w:val="none" w:sz="0" w:space="0" w:color="auto"/>
            <w:right w:val="none" w:sz="0" w:space="0" w:color="auto"/>
          </w:divBdr>
          <w:divsChild>
            <w:div w:id="1390614646">
              <w:marLeft w:val="0"/>
              <w:marRight w:val="0"/>
              <w:marTop w:val="0"/>
              <w:marBottom w:val="0"/>
              <w:divBdr>
                <w:top w:val="none" w:sz="0" w:space="0" w:color="auto"/>
                <w:left w:val="none" w:sz="0" w:space="0" w:color="auto"/>
                <w:bottom w:val="none" w:sz="0" w:space="0" w:color="auto"/>
                <w:right w:val="none" w:sz="0" w:space="0" w:color="auto"/>
              </w:divBdr>
            </w:div>
          </w:divsChild>
        </w:div>
        <w:div w:id="1591353719">
          <w:marLeft w:val="0"/>
          <w:marRight w:val="0"/>
          <w:marTop w:val="0"/>
          <w:marBottom w:val="0"/>
          <w:divBdr>
            <w:top w:val="none" w:sz="0" w:space="0" w:color="auto"/>
            <w:left w:val="none" w:sz="0" w:space="0" w:color="auto"/>
            <w:bottom w:val="none" w:sz="0" w:space="0" w:color="auto"/>
            <w:right w:val="none" w:sz="0" w:space="0" w:color="auto"/>
          </w:divBdr>
          <w:divsChild>
            <w:div w:id="646593918">
              <w:marLeft w:val="0"/>
              <w:marRight w:val="0"/>
              <w:marTop w:val="0"/>
              <w:marBottom w:val="0"/>
              <w:divBdr>
                <w:top w:val="none" w:sz="0" w:space="0" w:color="auto"/>
                <w:left w:val="none" w:sz="0" w:space="0" w:color="auto"/>
                <w:bottom w:val="none" w:sz="0" w:space="0" w:color="auto"/>
                <w:right w:val="none" w:sz="0" w:space="0" w:color="auto"/>
              </w:divBdr>
            </w:div>
            <w:div w:id="61563916">
              <w:marLeft w:val="0"/>
              <w:marRight w:val="0"/>
              <w:marTop w:val="0"/>
              <w:marBottom w:val="0"/>
              <w:divBdr>
                <w:top w:val="none" w:sz="0" w:space="0" w:color="auto"/>
                <w:left w:val="none" w:sz="0" w:space="0" w:color="auto"/>
                <w:bottom w:val="none" w:sz="0" w:space="0" w:color="auto"/>
                <w:right w:val="none" w:sz="0" w:space="0" w:color="auto"/>
              </w:divBdr>
              <w:divsChild>
                <w:div w:id="557321067">
                  <w:marLeft w:val="0"/>
                  <w:marRight w:val="0"/>
                  <w:marTop w:val="0"/>
                  <w:marBottom w:val="0"/>
                  <w:divBdr>
                    <w:top w:val="none" w:sz="0" w:space="0" w:color="auto"/>
                    <w:left w:val="none" w:sz="0" w:space="0" w:color="auto"/>
                    <w:bottom w:val="none" w:sz="0" w:space="0" w:color="auto"/>
                    <w:right w:val="none" w:sz="0" w:space="0" w:color="auto"/>
                  </w:divBdr>
                  <w:divsChild>
                    <w:div w:id="8082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9788">
              <w:marLeft w:val="0"/>
              <w:marRight w:val="0"/>
              <w:marTop w:val="0"/>
              <w:marBottom w:val="0"/>
              <w:divBdr>
                <w:top w:val="none" w:sz="0" w:space="0" w:color="auto"/>
                <w:left w:val="none" w:sz="0" w:space="0" w:color="auto"/>
                <w:bottom w:val="none" w:sz="0" w:space="0" w:color="auto"/>
                <w:right w:val="none" w:sz="0" w:space="0" w:color="auto"/>
              </w:divBdr>
            </w:div>
          </w:divsChild>
        </w:div>
        <w:div w:id="744954443">
          <w:marLeft w:val="0"/>
          <w:marRight w:val="0"/>
          <w:marTop w:val="0"/>
          <w:marBottom w:val="0"/>
          <w:divBdr>
            <w:top w:val="none" w:sz="0" w:space="0" w:color="auto"/>
            <w:left w:val="none" w:sz="0" w:space="0" w:color="auto"/>
            <w:bottom w:val="none" w:sz="0" w:space="0" w:color="auto"/>
            <w:right w:val="none" w:sz="0" w:space="0" w:color="auto"/>
          </w:divBdr>
          <w:divsChild>
            <w:div w:id="1189491917">
              <w:marLeft w:val="0"/>
              <w:marRight w:val="0"/>
              <w:marTop w:val="0"/>
              <w:marBottom w:val="0"/>
              <w:divBdr>
                <w:top w:val="none" w:sz="0" w:space="0" w:color="auto"/>
                <w:left w:val="none" w:sz="0" w:space="0" w:color="auto"/>
                <w:bottom w:val="none" w:sz="0" w:space="0" w:color="auto"/>
                <w:right w:val="none" w:sz="0" w:space="0" w:color="auto"/>
              </w:divBdr>
            </w:div>
            <w:div w:id="1793867994">
              <w:marLeft w:val="0"/>
              <w:marRight w:val="0"/>
              <w:marTop w:val="0"/>
              <w:marBottom w:val="0"/>
              <w:divBdr>
                <w:top w:val="none" w:sz="0" w:space="0" w:color="auto"/>
                <w:left w:val="none" w:sz="0" w:space="0" w:color="auto"/>
                <w:bottom w:val="none" w:sz="0" w:space="0" w:color="auto"/>
                <w:right w:val="none" w:sz="0" w:space="0" w:color="auto"/>
              </w:divBdr>
              <w:divsChild>
                <w:div w:id="432209953">
                  <w:marLeft w:val="0"/>
                  <w:marRight w:val="0"/>
                  <w:marTop w:val="0"/>
                  <w:marBottom w:val="0"/>
                  <w:divBdr>
                    <w:top w:val="none" w:sz="0" w:space="0" w:color="auto"/>
                    <w:left w:val="none" w:sz="0" w:space="0" w:color="auto"/>
                    <w:bottom w:val="none" w:sz="0" w:space="0" w:color="auto"/>
                    <w:right w:val="none" w:sz="0" w:space="0" w:color="auto"/>
                  </w:divBdr>
                  <w:divsChild>
                    <w:div w:id="9593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1812">
      <w:bodyDiv w:val="1"/>
      <w:marLeft w:val="0"/>
      <w:marRight w:val="0"/>
      <w:marTop w:val="0"/>
      <w:marBottom w:val="0"/>
      <w:divBdr>
        <w:top w:val="none" w:sz="0" w:space="0" w:color="auto"/>
        <w:left w:val="none" w:sz="0" w:space="0" w:color="auto"/>
        <w:bottom w:val="none" w:sz="0" w:space="0" w:color="auto"/>
        <w:right w:val="none" w:sz="0" w:space="0" w:color="auto"/>
      </w:divBdr>
    </w:div>
    <w:div w:id="1370106213">
      <w:bodyDiv w:val="1"/>
      <w:marLeft w:val="0"/>
      <w:marRight w:val="0"/>
      <w:marTop w:val="0"/>
      <w:marBottom w:val="0"/>
      <w:divBdr>
        <w:top w:val="none" w:sz="0" w:space="0" w:color="auto"/>
        <w:left w:val="none" w:sz="0" w:space="0" w:color="auto"/>
        <w:bottom w:val="none" w:sz="0" w:space="0" w:color="auto"/>
        <w:right w:val="none" w:sz="0" w:space="0" w:color="auto"/>
      </w:divBdr>
    </w:div>
    <w:div w:id="1377855520">
      <w:bodyDiv w:val="1"/>
      <w:marLeft w:val="0"/>
      <w:marRight w:val="0"/>
      <w:marTop w:val="0"/>
      <w:marBottom w:val="0"/>
      <w:divBdr>
        <w:top w:val="none" w:sz="0" w:space="0" w:color="auto"/>
        <w:left w:val="none" w:sz="0" w:space="0" w:color="auto"/>
        <w:bottom w:val="none" w:sz="0" w:space="0" w:color="auto"/>
        <w:right w:val="none" w:sz="0" w:space="0" w:color="auto"/>
      </w:divBdr>
    </w:div>
    <w:div w:id="1388987260">
      <w:bodyDiv w:val="1"/>
      <w:marLeft w:val="0"/>
      <w:marRight w:val="0"/>
      <w:marTop w:val="0"/>
      <w:marBottom w:val="0"/>
      <w:divBdr>
        <w:top w:val="none" w:sz="0" w:space="0" w:color="auto"/>
        <w:left w:val="none" w:sz="0" w:space="0" w:color="auto"/>
        <w:bottom w:val="none" w:sz="0" w:space="0" w:color="auto"/>
        <w:right w:val="none" w:sz="0" w:space="0" w:color="auto"/>
      </w:divBdr>
    </w:div>
    <w:div w:id="1453019054">
      <w:bodyDiv w:val="1"/>
      <w:marLeft w:val="0"/>
      <w:marRight w:val="0"/>
      <w:marTop w:val="0"/>
      <w:marBottom w:val="0"/>
      <w:divBdr>
        <w:top w:val="none" w:sz="0" w:space="0" w:color="auto"/>
        <w:left w:val="none" w:sz="0" w:space="0" w:color="auto"/>
        <w:bottom w:val="none" w:sz="0" w:space="0" w:color="auto"/>
        <w:right w:val="none" w:sz="0" w:space="0" w:color="auto"/>
      </w:divBdr>
    </w:div>
    <w:div w:id="1462268309">
      <w:bodyDiv w:val="1"/>
      <w:marLeft w:val="0"/>
      <w:marRight w:val="0"/>
      <w:marTop w:val="0"/>
      <w:marBottom w:val="0"/>
      <w:divBdr>
        <w:top w:val="none" w:sz="0" w:space="0" w:color="auto"/>
        <w:left w:val="none" w:sz="0" w:space="0" w:color="auto"/>
        <w:bottom w:val="none" w:sz="0" w:space="0" w:color="auto"/>
        <w:right w:val="none" w:sz="0" w:space="0" w:color="auto"/>
      </w:divBdr>
    </w:div>
    <w:div w:id="1477914144">
      <w:bodyDiv w:val="1"/>
      <w:marLeft w:val="0"/>
      <w:marRight w:val="0"/>
      <w:marTop w:val="0"/>
      <w:marBottom w:val="0"/>
      <w:divBdr>
        <w:top w:val="none" w:sz="0" w:space="0" w:color="auto"/>
        <w:left w:val="none" w:sz="0" w:space="0" w:color="auto"/>
        <w:bottom w:val="none" w:sz="0" w:space="0" w:color="auto"/>
        <w:right w:val="none" w:sz="0" w:space="0" w:color="auto"/>
      </w:divBdr>
    </w:div>
    <w:div w:id="1507860628">
      <w:bodyDiv w:val="1"/>
      <w:marLeft w:val="0"/>
      <w:marRight w:val="0"/>
      <w:marTop w:val="0"/>
      <w:marBottom w:val="0"/>
      <w:divBdr>
        <w:top w:val="none" w:sz="0" w:space="0" w:color="auto"/>
        <w:left w:val="none" w:sz="0" w:space="0" w:color="auto"/>
        <w:bottom w:val="none" w:sz="0" w:space="0" w:color="auto"/>
        <w:right w:val="none" w:sz="0" w:space="0" w:color="auto"/>
      </w:divBdr>
    </w:div>
    <w:div w:id="1517383722">
      <w:bodyDiv w:val="1"/>
      <w:marLeft w:val="0"/>
      <w:marRight w:val="0"/>
      <w:marTop w:val="0"/>
      <w:marBottom w:val="0"/>
      <w:divBdr>
        <w:top w:val="none" w:sz="0" w:space="0" w:color="auto"/>
        <w:left w:val="none" w:sz="0" w:space="0" w:color="auto"/>
        <w:bottom w:val="none" w:sz="0" w:space="0" w:color="auto"/>
        <w:right w:val="none" w:sz="0" w:space="0" w:color="auto"/>
      </w:divBdr>
    </w:div>
    <w:div w:id="1518693578">
      <w:bodyDiv w:val="1"/>
      <w:marLeft w:val="0"/>
      <w:marRight w:val="0"/>
      <w:marTop w:val="0"/>
      <w:marBottom w:val="0"/>
      <w:divBdr>
        <w:top w:val="none" w:sz="0" w:space="0" w:color="auto"/>
        <w:left w:val="none" w:sz="0" w:space="0" w:color="auto"/>
        <w:bottom w:val="none" w:sz="0" w:space="0" w:color="auto"/>
        <w:right w:val="none" w:sz="0" w:space="0" w:color="auto"/>
      </w:divBdr>
    </w:div>
    <w:div w:id="1526750782">
      <w:bodyDiv w:val="1"/>
      <w:marLeft w:val="0"/>
      <w:marRight w:val="0"/>
      <w:marTop w:val="0"/>
      <w:marBottom w:val="0"/>
      <w:divBdr>
        <w:top w:val="none" w:sz="0" w:space="0" w:color="auto"/>
        <w:left w:val="none" w:sz="0" w:space="0" w:color="auto"/>
        <w:bottom w:val="none" w:sz="0" w:space="0" w:color="auto"/>
        <w:right w:val="none" w:sz="0" w:space="0" w:color="auto"/>
      </w:divBdr>
    </w:div>
    <w:div w:id="1574047604">
      <w:bodyDiv w:val="1"/>
      <w:marLeft w:val="0"/>
      <w:marRight w:val="0"/>
      <w:marTop w:val="0"/>
      <w:marBottom w:val="0"/>
      <w:divBdr>
        <w:top w:val="none" w:sz="0" w:space="0" w:color="auto"/>
        <w:left w:val="none" w:sz="0" w:space="0" w:color="auto"/>
        <w:bottom w:val="none" w:sz="0" w:space="0" w:color="auto"/>
        <w:right w:val="none" w:sz="0" w:space="0" w:color="auto"/>
      </w:divBdr>
    </w:div>
    <w:div w:id="1596553084">
      <w:bodyDiv w:val="1"/>
      <w:marLeft w:val="0"/>
      <w:marRight w:val="0"/>
      <w:marTop w:val="0"/>
      <w:marBottom w:val="0"/>
      <w:divBdr>
        <w:top w:val="none" w:sz="0" w:space="0" w:color="auto"/>
        <w:left w:val="none" w:sz="0" w:space="0" w:color="auto"/>
        <w:bottom w:val="none" w:sz="0" w:space="0" w:color="auto"/>
        <w:right w:val="none" w:sz="0" w:space="0" w:color="auto"/>
      </w:divBdr>
    </w:div>
    <w:div w:id="1629968398">
      <w:bodyDiv w:val="1"/>
      <w:marLeft w:val="0"/>
      <w:marRight w:val="0"/>
      <w:marTop w:val="0"/>
      <w:marBottom w:val="0"/>
      <w:divBdr>
        <w:top w:val="none" w:sz="0" w:space="0" w:color="auto"/>
        <w:left w:val="none" w:sz="0" w:space="0" w:color="auto"/>
        <w:bottom w:val="none" w:sz="0" w:space="0" w:color="auto"/>
        <w:right w:val="none" w:sz="0" w:space="0" w:color="auto"/>
      </w:divBdr>
    </w:div>
    <w:div w:id="1644695296">
      <w:bodyDiv w:val="1"/>
      <w:marLeft w:val="0"/>
      <w:marRight w:val="0"/>
      <w:marTop w:val="0"/>
      <w:marBottom w:val="0"/>
      <w:divBdr>
        <w:top w:val="none" w:sz="0" w:space="0" w:color="auto"/>
        <w:left w:val="none" w:sz="0" w:space="0" w:color="auto"/>
        <w:bottom w:val="none" w:sz="0" w:space="0" w:color="auto"/>
        <w:right w:val="none" w:sz="0" w:space="0" w:color="auto"/>
      </w:divBdr>
    </w:div>
    <w:div w:id="1653287479">
      <w:bodyDiv w:val="1"/>
      <w:marLeft w:val="0"/>
      <w:marRight w:val="0"/>
      <w:marTop w:val="0"/>
      <w:marBottom w:val="0"/>
      <w:divBdr>
        <w:top w:val="none" w:sz="0" w:space="0" w:color="auto"/>
        <w:left w:val="none" w:sz="0" w:space="0" w:color="auto"/>
        <w:bottom w:val="none" w:sz="0" w:space="0" w:color="auto"/>
        <w:right w:val="none" w:sz="0" w:space="0" w:color="auto"/>
      </w:divBdr>
    </w:div>
    <w:div w:id="1663041683">
      <w:bodyDiv w:val="1"/>
      <w:marLeft w:val="0"/>
      <w:marRight w:val="0"/>
      <w:marTop w:val="0"/>
      <w:marBottom w:val="0"/>
      <w:divBdr>
        <w:top w:val="none" w:sz="0" w:space="0" w:color="auto"/>
        <w:left w:val="none" w:sz="0" w:space="0" w:color="auto"/>
        <w:bottom w:val="none" w:sz="0" w:space="0" w:color="auto"/>
        <w:right w:val="none" w:sz="0" w:space="0" w:color="auto"/>
      </w:divBdr>
    </w:div>
    <w:div w:id="1671180130">
      <w:bodyDiv w:val="1"/>
      <w:marLeft w:val="0"/>
      <w:marRight w:val="0"/>
      <w:marTop w:val="0"/>
      <w:marBottom w:val="0"/>
      <w:divBdr>
        <w:top w:val="none" w:sz="0" w:space="0" w:color="auto"/>
        <w:left w:val="none" w:sz="0" w:space="0" w:color="auto"/>
        <w:bottom w:val="none" w:sz="0" w:space="0" w:color="auto"/>
        <w:right w:val="none" w:sz="0" w:space="0" w:color="auto"/>
      </w:divBdr>
    </w:div>
    <w:div w:id="1715622026">
      <w:bodyDiv w:val="1"/>
      <w:marLeft w:val="0"/>
      <w:marRight w:val="0"/>
      <w:marTop w:val="0"/>
      <w:marBottom w:val="0"/>
      <w:divBdr>
        <w:top w:val="none" w:sz="0" w:space="0" w:color="auto"/>
        <w:left w:val="none" w:sz="0" w:space="0" w:color="auto"/>
        <w:bottom w:val="none" w:sz="0" w:space="0" w:color="auto"/>
        <w:right w:val="none" w:sz="0" w:space="0" w:color="auto"/>
      </w:divBdr>
    </w:div>
    <w:div w:id="1750884519">
      <w:bodyDiv w:val="1"/>
      <w:marLeft w:val="0"/>
      <w:marRight w:val="0"/>
      <w:marTop w:val="0"/>
      <w:marBottom w:val="0"/>
      <w:divBdr>
        <w:top w:val="none" w:sz="0" w:space="0" w:color="auto"/>
        <w:left w:val="none" w:sz="0" w:space="0" w:color="auto"/>
        <w:bottom w:val="none" w:sz="0" w:space="0" w:color="auto"/>
        <w:right w:val="none" w:sz="0" w:space="0" w:color="auto"/>
      </w:divBdr>
    </w:div>
    <w:div w:id="1757288092">
      <w:bodyDiv w:val="1"/>
      <w:marLeft w:val="0"/>
      <w:marRight w:val="0"/>
      <w:marTop w:val="0"/>
      <w:marBottom w:val="0"/>
      <w:divBdr>
        <w:top w:val="none" w:sz="0" w:space="0" w:color="auto"/>
        <w:left w:val="none" w:sz="0" w:space="0" w:color="auto"/>
        <w:bottom w:val="none" w:sz="0" w:space="0" w:color="auto"/>
        <w:right w:val="none" w:sz="0" w:space="0" w:color="auto"/>
      </w:divBdr>
    </w:div>
    <w:div w:id="1768888628">
      <w:bodyDiv w:val="1"/>
      <w:marLeft w:val="0"/>
      <w:marRight w:val="0"/>
      <w:marTop w:val="0"/>
      <w:marBottom w:val="0"/>
      <w:divBdr>
        <w:top w:val="none" w:sz="0" w:space="0" w:color="auto"/>
        <w:left w:val="none" w:sz="0" w:space="0" w:color="auto"/>
        <w:bottom w:val="none" w:sz="0" w:space="0" w:color="auto"/>
        <w:right w:val="none" w:sz="0" w:space="0" w:color="auto"/>
      </w:divBdr>
    </w:div>
    <w:div w:id="1781099484">
      <w:bodyDiv w:val="1"/>
      <w:marLeft w:val="0"/>
      <w:marRight w:val="0"/>
      <w:marTop w:val="0"/>
      <w:marBottom w:val="0"/>
      <w:divBdr>
        <w:top w:val="none" w:sz="0" w:space="0" w:color="auto"/>
        <w:left w:val="none" w:sz="0" w:space="0" w:color="auto"/>
        <w:bottom w:val="none" w:sz="0" w:space="0" w:color="auto"/>
        <w:right w:val="none" w:sz="0" w:space="0" w:color="auto"/>
      </w:divBdr>
    </w:div>
    <w:div w:id="1789545440">
      <w:bodyDiv w:val="1"/>
      <w:marLeft w:val="0"/>
      <w:marRight w:val="0"/>
      <w:marTop w:val="0"/>
      <w:marBottom w:val="0"/>
      <w:divBdr>
        <w:top w:val="none" w:sz="0" w:space="0" w:color="auto"/>
        <w:left w:val="none" w:sz="0" w:space="0" w:color="auto"/>
        <w:bottom w:val="none" w:sz="0" w:space="0" w:color="auto"/>
        <w:right w:val="none" w:sz="0" w:space="0" w:color="auto"/>
      </w:divBdr>
    </w:div>
    <w:div w:id="1816608796">
      <w:bodyDiv w:val="1"/>
      <w:marLeft w:val="0"/>
      <w:marRight w:val="0"/>
      <w:marTop w:val="0"/>
      <w:marBottom w:val="0"/>
      <w:divBdr>
        <w:top w:val="none" w:sz="0" w:space="0" w:color="auto"/>
        <w:left w:val="none" w:sz="0" w:space="0" w:color="auto"/>
        <w:bottom w:val="none" w:sz="0" w:space="0" w:color="auto"/>
        <w:right w:val="none" w:sz="0" w:space="0" w:color="auto"/>
      </w:divBdr>
    </w:div>
    <w:div w:id="1835026448">
      <w:bodyDiv w:val="1"/>
      <w:marLeft w:val="0"/>
      <w:marRight w:val="0"/>
      <w:marTop w:val="0"/>
      <w:marBottom w:val="0"/>
      <w:divBdr>
        <w:top w:val="none" w:sz="0" w:space="0" w:color="auto"/>
        <w:left w:val="none" w:sz="0" w:space="0" w:color="auto"/>
        <w:bottom w:val="none" w:sz="0" w:space="0" w:color="auto"/>
        <w:right w:val="none" w:sz="0" w:space="0" w:color="auto"/>
      </w:divBdr>
      <w:divsChild>
        <w:div w:id="159204163">
          <w:marLeft w:val="0"/>
          <w:marRight w:val="0"/>
          <w:marTop w:val="0"/>
          <w:marBottom w:val="0"/>
          <w:divBdr>
            <w:top w:val="none" w:sz="0" w:space="0" w:color="auto"/>
            <w:left w:val="none" w:sz="0" w:space="0" w:color="auto"/>
            <w:bottom w:val="none" w:sz="0" w:space="0" w:color="auto"/>
            <w:right w:val="none" w:sz="0" w:space="0" w:color="auto"/>
          </w:divBdr>
          <w:divsChild>
            <w:div w:id="608120115">
              <w:marLeft w:val="0"/>
              <w:marRight w:val="0"/>
              <w:marTop w:val="0"/>
              <w:marBottom w:val="0"/>
              <w:divBdr>
                <w:top w:val="none" w:sz="0" w:space="0" w:color="auto"/>
                <w:left w:val="none" w:sz="0" w:space="0" w:color="auto"/>
                <w:bottom w:val="none" w:sz="0" w:space="0" w:color="auto"/>
                <w:right w:val="none" w:sz="0" w:space="0" w:color="auto"/>
              </w:divBdr>
            </w:div>
          </w:divsChild>
        </w:div>
        <w:div w:id="1573538541">
          <w:marLeft w:val="0"/>
          <w:marRight w:val="0"/>
          <w:marTop w:val="0"/>
          <w:marBottom w:val="0"/>
          <w:divBdr>
            <w:top w:val="none" w:sz="0" w:space="0" w:color="auto"/>
            <w:left w:val="none" w:sz="0" w:space="0" w:color="auto"/>
            <w:bottom w:val="none" w:sz="0" w:space="0" w:color="auto"/>
            <w:right w:val="none" w:sz="0" w:space="0" w:color="auto"/>
          </w:divBdr>
          <w:divsChild>
            <w:div w:id="1523862056">
              <w:marLeft w:val="0"/>
              <w:marRight w:val="0"/>
              <w:marTop w:val="0"/>
              <w:marBottom w:val="0"/>
              <w:divBdr>
                <w:top w:val="none" w:sz="0" w:space="0" w:color="auto"/>
                <w:left w:val="none" w:sz="0" w:space="0" w:color="auto"/>
                <w:bottom w:val="none" w:sz="0" w:space="0" w:color="auto"/>
                <w:right w:val="none" w:sz="0" w:space="0" w:color="auto"/>
              </w:divBdr>
            </w:div>
            <w:div w:id="43258233">
              <w:marLeft w:val="0"/>
              <w:marRight w:val="0"/>
              <w:marTop w:val="0"/>
              <w:marBottom w:val="0"/>
              <w:divBdr>
                <w:top w:val="none" w:sz="0" w:space="0" w:color="auto"/>
                <w:left w:val="none" w:sz="0" w:space="0" w:color="auto"/>
                <w:bottom w:val="none" w:sz="0" w:space="0" w:color="auto"/>
                <w:right w:val="none" w:sz="0" w:space="0" w:color="auto"/>
              </w:divBdr>
              <w:divsChild>
                <w:div w:id="1779525469">
                  <w:marLeft w:val="0"/>
                  <w:marRight w:val="0"/>
                  <w:marTop w:val="0"/>
                  <w:marBottom w:val="0"/>
                  <w:divBdr>
                    <w:top w:val="none" w:sz="0" w:space="0" w:color="auto"/>
                    <w:left w:val="none" w:sz="0" w:space="0" w:color="auto"/>
                    <w:bottom w:val="none" w:sz="0" w:space="0" w:color="auto"/>
                    <w:right w:val="none" w:sz="0" w:space="0" w:color="auto"/>
                  </w:divBdr>
                  <w:divsChild>
                    <w:div w:id="1451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004">
              <w:marLeft w:val="0"/>
              <w:marRight w:val="0"/>
              <w:marTop w:val="0"/>
              <w:marBottom w:val="0"/>
              <w:divBdr>
                <w:top w:val="none" w:sz="0" w:space="0" w:color="auto"/>
                <w:left w:val="none" w:sz="0" w:space="0" w:color="auto"/>
                <w:bottom w:val="none" w:sz="0" w:space="0" w:color="auto"/>
                <w:right w:val="none" w:sz="0" w:space="0" w:color="auto"/>
              </w:divBdr>
            </w:div>
          </w:divsChild>
        </w:div>
        <w:div w:id="1358461223">
          <w:marLeft w:val="0"/>
          <w:marRight w:val="0"/>
          <w:marTop w:val="0"/>
          <w:marBottom w:val="0"/>
          <w:divBdr>
            <w:top w:val="none" w:sz="0" w:space="0" w:color="auto"/>
            <w:left w:val="none" w:sz="0" w:space="0" w:color="auto"/>
            <w:bottom w:val="none" w:sz="0" w:space="0" w:color="auto"/>
            <w:right w:val="none" w:sz="0" w:space="0" w:color="auto"/>
          </w:divBdr>
          <w:divsChild>
            <w:div w:id="1187333844">
              <w:marLeft w:val="0"/>
              <w:marRight w:val="0"/>
              <w:marTop w:val="0"/>
              <w:marBottom w:val="0"/>
              <w:divBdr>
                <w:top w:val="none" w:sz="0" w:space="0" w:color="auto"/>
                <w:left w:val="none" w:sz="0" w:space="0" w:color="auto"/>
                <w:bottom w:val="none" w:sz="0" w:space="0" w:color="auto"/>
                <w:right w:val="none" w:sz="0" w:space="0" w:color="auto"/>
              </w:divBdr>
            </w:div>
            <w:div w:id="250939045">
              <w:marLeft w:val="0"/>
              <w:marRight w:val="0"/>
              <w:marTop w:val="0"/>
              <w:marBottom w:val="0"/>
              <w:divBdr>
                <w:top w:val="none" w:sz="0" w:space="0" w:color="auto"/>
                <w:left w:val="none" w:sz="0" w:space="0" w:color="auto"/>
                <w:bottom w:val="none" w:sz="0" w:space="0" w:color="auto"/>
                <w:right w:val="none" w:sz="0" w:space="0" w:color="auto"/>
              </w:divBdr>
              <w:divsChild>
                <w:div w:id="1278371671">
                  <w:marLeft w:val="0"/>
                  <w:marRight w:val="0"/>
                  <w:marTop w:val="0"/>
                  <w:marBottom w:val="0"/>
                  <w:divBdr>
                    <w:top w:val="none" w:sz="0" w:space="0" w:color="auto"/>
                    <w:left w:val="none" w:sz="0" w:space="0" w:color="auto"/>
                    <w:bottom w:val="none" w:sz="0" w:space="0" w:color="auto"/>
                    <w:right w:val="none" w:sz="0" w:space="0" w:color="auto"/>
                  </w:divBdr>
                  <w:divsChild>
                    <w:div w:id="11090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8490">
      <w:bodyDiv w:val="1"/>
      <w:marLeft w:val="0"/>
      <w:marRight w:val="0"/>
      <w:marTop w:val="0"/>
      <w:marBottom w:val="0"/>
      <w:divBdr>
        <w:top w:val="none" w:sz="0" w:space="0" w:color="auto"/>
        <w:left w:val="none" w:sz="0" w:space="0" w:color="auto"/>
        <w:bottom w:val="none" w:sz="0" w:space="0" w:color="auto"/>
        <w:right w:val="none" w:sz="0" w:space="0" w:color="auto"/>
      </w:divBdr>
    </w:div>
    <w:div w:id="1893538585">
      <w:bodyDiv w:val="1"/>
      <w:marLeft w:val="0"/>
      <w:marRight w:val="0"/>
      <w:marTop w:val="0"/>
      <w:marBottom w:val="0"/>
      <w:divBdr>
        <w:top w:val="none" w:sz="0" w:space="0" w:color="auto"/>
        <w:left w:val="none" w:sz="0" w:space="0" w:color="auto"/>
        <w:bottom w:val="none" w:sz="0" w:space="0" w:color="auto"/>
        <w:right w:val="none" w:sz="0" w:space="0" w:color="auto"/>
      </w:divBdr>
    </w:div>
    <w:div w:id="1968856162">
      <w:bodyDiv w:val="1"/>
      <w:marLeft w:val="0"/>
      <w:marRight w:val="0"/>
      <w:marTop w:val="0"/>
      <w:marBottom w:val="0"/>
      <w:divBdr>
        <w:top w:val="none" w:sz="0" w:space="0" w:color="auto"/>
        <w:left w:val="none" w:sz="0" w:space="0" w:color="auto"/>
        <w:bottom w:val="none" w:sz="0" w:space="0" w:color="auto"/>
        <w:right w:val="none" w:sz="0" w:space="0" w:color="auto"/>
      </w:divBdr>
    </w:div>
    <w:div w:id="1989745962">
      <w:bodyDiv w:val="1"/>
      <w:marLeft w:val="0"/>
      <w:marRight w:val="0"/>
      <w:marTop w:val="0"/>
      <w:marBottom w:val="0"/>
      <w:divBdr>
        <w:top w:val="none" w:sz="0" w:space="0" w:color="auto"/>
        <w:left w:val="none" w:sz="0" w:space="0" w:color="auto"/>
        <w:bottom w:val="none" w:sz="0" w:space="0" w:color="auto"/>
        <w:right w:val="none" w:sz="0" w:space="0" w:color="auto"/>
      </w:divBdr>
    </w:div>
    <w:div w:id="1992518548">
      <w:bodyDiv w:val="1"/>
      <w:marLeft w:val="0"/>
      <w:marRight w:val="0"/>
      <w:marTop w:val="0"/>
      <w:marBottom w:val="0"/>
      <w:divBdr>
        <w:top w:val="none" w:sz="0" w:space="0" w:color="auto"/>
        <w:left w:val="none" w:sz="0" w:space="0" w:color="auto"/>
        <w:bottom w:val="none" w:sz="0" w:space="0" w:color="auto"/>
        <w:right w:val="none" w:sz="0" w:space="0" w:color="auto"/>
      </w:divBdr>
    </w:div>
    <w:div w:id="2021924972">
      <w:bodyDiv w:val="1"/>
      <w:marLeft w:val="0"/>
      <w:marRight w:val="0"/>
      <w:marTop w:val="0"/>
      <w:marBottom w:val="0"/>
      <w:divBdr>
        <w:top w:val="none" w:sz="0" w:space="0" w:color="auto"/>
        <w:left w:val="none" w:sz="0" w:space="0" w:color="auto"/>
        <w:bottom w:val="none" w:sz="0" w:space="0" w:color="auto"/>
        <w:right w:val="none" w:sz="0" w:space="0" w:color="auto"/>
      </w:divBdr>
    </w:div>
    <w:div w:id="2045670780">
      <w:bodyDiv w:val="1"/>
      <w:marLeft w:val="0"/>
      <w:marRight w:val="0"/>
      <w:marTop w:val="0"/>
      <w:marBottom w:val="0"/>
      <w:divBdr>
        <w:top w:val="none" w:sz="0" w:space="0" w:color="auto"/>
        <w:left w:val="none" w:sz="0" w:space="0" w:color="auto"/>
        <w:bottom w:val="none" w:sz="0" w:space="0" w:color="auto"/>
        <w:right w:val="none" w:sz="0" w:space="0" w:color="auto"/>
      </w:divBdr>
    </w:div>
    <w:div w:id="2060400255">
      <w:bodyDiv w:val="1"/>
      <w:marLeft w:val="0"/>
      <w:marRight w:val="0"/>
      <w:marTop w:val="0"/>
      <w:marBottom w:val="0"/>
      <w:divBdr>
        <w:top w:val="none" w:sz="0" w:space="0" w:color="auto"/>
        <w:left w:val="none" w:sz="0" w:space="0" w:color="auto"/>
        <w:bottom w:val="none" w:sz="0" w:space="0" w:color="auto"/>
        <w:right w:val="none" w:sz="0" w:space="0" w:color="auto"/>
      </w:divBdr>
    </w:div>
    <w:div w:id="2060980350">
      <w:bodyDiv w:val="1"/>
      <w:marLeft w:val="0"/>
      <w:marRight w:val="0"/>
      <w:marTop w:val="0"/>
      <w:marBottom w:val="0"/>
      <w:divBdr>
        <w:top w:val="none" w:sz="0" w:space="0" w:color="auto"/>
        <w:left w:val="none" w:sz="0" w:space="0" w:color="auto"/>
        <w:bottom w:val="none" w:sz="0" w:space="0" w:color="auto"/>
        <w:right w:val="none" w:sz="0" w:space="0" w:color="auto"/>
      </w:divBdr>
    </w:div>
    <w:div w:id="2101438717">
      <w:bodyDiv w:val="1"/>
      <w:marLeft w:val="0"/>
      <w:marRight w:val="0"/>
      <w:marTop w:val="0"/>
      <w:marBottom w:val="0"/>
      <w:divBdr>
        <w:top w:val="none" w:sz="0" w:space="0" w:color="auto"/>
        <w:left w:val="none" w:sz="0" w:space="0" w:color="auto"/>
        <w:bottom w:val="none" w:sz="0" w:space="0" w:color="auto"/>
        <w:right w:val="none" w:sz="0" w:space="0" w:color="auto"/>
      </w:divBdr>
    </w:div>
    <w:div w:id="2126657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OgzhnTarhn/Seng27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22</Pages>
  <Words>3665</Words>
  <Characters>20891</Characters>
  <Application>Microsoft Office Word</Application>
  <DocSecurity>0</DocSecurity>
  <Lines>174</Lines>
  <Paragraphs>49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Oğuzhan Tarhan</cp:lastModifiedBy>
  <cp:revision>38</cp:revision>
  <dcterms:created xsi:type="dcterms:W3CDTF">2013-12-23T23:15:00Z</dcterms:created>
  <dcterms:modified xsi:type="dcterms:W3CDTF">2025-05-10T10:57:00Z</dcterms:modified>
  <cp:category/>
</cp:coreProperties>
</file>